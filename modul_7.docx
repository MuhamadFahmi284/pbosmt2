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0FAD09A3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B42FCC">
        <w:rPr>
          <w:color w:val="000000" w:themeColor="text1"/>
          <w:sz w:val="22"/>
          <w:szCs w:val="22"/>
          <w:lang w:val="en-ID"/>
        </w:rPr>
        <w:t xml:space="preserve"> </w:t>
      </w:r>
      <w:r w:rsidR="00A97E1C">
        <w:rPr>
          <w:color w:val="000000" w:themeColor="text1"/>
          <w:sz w:val="22"/>
          <w:szCs w:val="22"/>
          <w:lang w:val="en-ID"/>
        </w:rPr>
        <w:t>7</w:t>
      </w:r>
      <w:r w:rsidR="00B42FCC">
        <w:rPr>
          <w:color w:val="000000" w:themeColor="text1"/>
          <w:sz w:val="22"/>
          <w:szCs w:val="22"/>
          <w:lang w:val="en-ID"/>
        </w:rPr>
        <w:t xml:space="preserve">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 xml:space="preserve">Tanggal </w:t>
      </w:r>
      <w:proofErr w:type="gramStart"/>
      <w:r w:rsidR="00780258" w:rsidRPr="000A5DD4">
        <w:rPr>
          <w:color w:val="000000" w:themeColor="text1"/>
          <w:sz w:val="22"/>
          <w:szCs w:val="22"/>
          <w:lang w:val="en-ID"/>
        </w:rPr>
        <w:t>praktikum :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</w:t>
      </w:r>
      <w:permStart w:id="1940390741" w:edGrp="everyone"/>
      <w:r w:rsidR="00B42FCC">
        <w:rPr>
          <w:color w:val="000000" w:themeColor="text1"/>
          <w:sz w:val="22"/>
          <w:szCs w:val="22"/>
          <w:lang w:val="en-ID"/>
        </w:rPr>
        <w:t xml:space="preserve"> </w:t>
      </w:r>
      <w:r w:rsidR="00961C6B">
        <w:rPr>
          <w:color w:val="000000" w:themeColor="text1"/>
          <w:sz w:val="22"/>
          <w:szCs w:val="22"/>
          <w:lang w:val="en-ID"/>
        </w:rPr>
        <w:t>25</w:t>
      </w:r>
      <w:r w:rsidR="00B42FCC">
        <w:rPr>
          <w:color w:val="000000" w:themeColor="text1"/>
          <w:sz w:val="22"/>
          <w:szCs w:val="22"/>
          <w:lang w:val="en-ID"/>
        </w:rPr>
        <w:t xml:space="preserve">-05-2023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7B73B280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B42FCC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37867197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B42FCC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3A1C7D22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B42FCC">
        <w:rPr>
          <w:color w:val="000000" w:themeColor="text1"/>
          <w:sz w:val="22"/>
          <w:szCs w:val="22"/>
          <w:lang w:val="pt-BR"/>
        </w:rPr>
        <w:t xml:space="preserve"> TINFC-2022-02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3E14EF45" w14:textId="77777777" w:rsidR="00B42FCC" w:rsidRDefault="00B42FCC" w:rsidP="00B42FCC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</w:p>
    <w:p w14:paraId="7543A634" w14:textId="5CD7F685" w:rsidR="00961C6B" w:rsidRPr="0087102B" w:rsidRDefault="00B42FCC" w:rsidP="00961C6B">
      <w:pPr>
        <w:pStyle w:val="ListParagraph"/>
        <w:numPr>
          <w:ilvl w:val="0"/>
          <w:numId w:val="17"/>
        </w:numPr>
        <w:tabs>
          <w:tab w:val="left" w:pos="386"/>
        </w:tabs>
        <w:spacing w:before="94"/>
        <w:ind w:hanging="246"/>
        <w:rPr>
          <w:rFonts w:ascii="Times New Roman" w:hAnsi="Times New Roman" w:cs="Times New Roman"/>
          <w:sz w:val="24"/>
          <w:szCs w:val="24"/>
        </w:rPr>
      </w:pPr>
      <w:r w:rsidRPr="0087102B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="00961C6B" w:rsidRPr="0087102B">
        <w:rPr>
          <w:rFonts w:ascii="Times New Roman" w:hAnsi="Times New Roman" w:cs="Times New Roman"/>
          <w:sz w:val="24"/>
          <w:szCs w:val="24"/>
          <w:lang w:val="en-US"/>
        </w:rPr>
        <w:t>engenal</w:t>
      </w:r>
      <w:proofErr w:type="spellEnd"/>
      <w:r w:rsidR="00961C6B" w:rsidRPr="0087102B">
        <w:rPr>
          <w:rFonts w:ascii="Times New Roman" w:hAnsi="Times New Roman" w:cs="Times New Roman"/>
          <w:sz w:val="24"/>
          <w:szCs w:val="24"/>
          <w:lang w:val="en-US"/>
        </w:rPr>
        <w:t xml:space="preserve"> dan Memahami </w:t>
      </w:r>
      <w:proofErr w:type="spellStart"/>
      <w:r w:rsidR="00961C6B" w:rsidRPr="0087102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961C6B" w:rsidRPr="0087102B">
        <w:rPr>
          <w:rFonts w:ascii="Times New Roman" w:hAnsi="Times New Roman" w:cs="Times New Roman"/>
          <w:sz w:val="24"/>
          <w:szCs w:val="24"/>
          <w:lang w:val="en-US"/>
        </w:rPr>
        <w:t xml:space="preserve"> Abstract class 2</w:t>
      </w:r>
    </w:p>
    <w:p w14:paraId="36FE79FE" w14:textId="4AD867B2" w:rsidR="00961C6B" w:rsidRPr="0087102B" w:rsidRDefault="00961C6B" w:rsidP="00961C6B">
      <w:pPr>
        <w:pStyle w:val="ListParagraph"/>
        <w:numPr>
          <w:ilvl w:val="0"/>
          <w:numId w:val="17"/>
        </w:numPr>
        <w:tabs>
          <w:tab w:val="left" w:pos="386"/>
        </w:tabs>
        <w:spacing w:before="94"/>
        <w:ind w:hanging="246"/>
        <w:rPr>
          <w:rFonts w:ascii="Times New Roman" w:hAnsi="Times New Roman" w:cs="Times New Roman"/>
          <w:sz w:val="24"/>
          <w:szCs w:val="24"/>
        </w:rPr>
      </w:pPr>
      <w:r w:rsidRPr="0087102B">
        <w:rPr>
          <w:rFonts w:ascii="Times New Roman" w:hAnsi="Times New Roman" w:cs="Times New Roman"/>
          <w:sz w:val="24"/>
          <w:szCs w:val="24"/>
          <w:lang w:val="en-US"/>
        </w:rPr>
        <w:t xml:space="preserve">Mampu menerapkan Abstract class dalam </w:t>
      </w:r>
      <w:proofErr w:type="spellStart"/>
      <w:r w:rsidRPr="0087102B">
        <w:rPr>
          <w:rFonts w:ascii="Times New Roman" w:hAnsi="Times New Roman" w:cs="Times New Roman"/>
          <w:sz w:val="24"/>
          <w:szCs w:val="24"/>
          <w:lang w:val="en-US"/>
        </w:rPr>
        <w:t>oop</w:t>
      </w:r>
      <w:proofErr w:type="spellEnd"/>
    </w:p>
    <w:p w14:paraId="41AC6D63" w14:textId="1896534F" w:rsidR="00B42FCC" w:rsidRPr="0087102B" w:rsidRDefault="00B42FCC" w:rsidP="00961C6B">
      <w:pPr>
        <w:pStyle w:val="ListParagraph"/>
        <w:tabs>
          <w:tab w:val="left" w:pos="386"/>
        </w:tabs>
        <w:ind w:left="385" w:firstLine="0"/>
        <w:rPr>
          <w:rFonts w:ascii="Times New Roman" w:hAnsi="Times New Roman" w:cs="Times New Roman"/>
          <w:sz w:val="24"/>
          <w:szCs w:val="24"/>
        </w:rPr>
      </w:pPr>
    </w:p>
    <w:permEnd w:id="1577062526"/>
    <w:p w14:paraId="01213A5B" w14:textId="74001181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5577E015" w14:textId="77777777" w:rsidR="00DB1B53" w:rsidRDefault="00DB1B53" w:rsidP="00DB1B53">
      <w:permStart w:id="602373546" w:edGrp="everyone"/>
      <w:r>
        <w:t xml:space="preserve">Abstract class adalah kelas yang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pada </w:t>
      </w:r>
      <w:proofErr w:type="spellStart"/>
      <w:r>
        <w:t>hierarki</w:t>
      </w:r>
      <w:proofErr w:type="spellEnd"/>
      <w:r>
        <w:t xml:space="preserve"> kelas. Kelas ini digunakan sebagai basis bagi </w:t>
      </w:r>
      <w:proofErr w:type="spellStart"/>
      <w:r>
        <w:t>penurunan</w:t>
      </w:r>
      <w:proofErr w:type="spellEnd"/>
      <w:r>
        <w:t xml:space="preserve"> kelas lainnya, sehingga abstract class tidak dapat </w:t>
      </w:r>
      <w:proofErr w:type="spellStart"/>
      <w:r>
        <w:t>diinstansiasi</w:t>
      </w:r>
      <w:proofErr w:type="spellEnd"/>
      <w:r>
        <w:t xml:space="preserve"> secara langsung menjadi object. Suatu abstract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method </w:t>
      </w:r>
      <w:proofErr w:type="spellStart"/>
      <w:r>
        <w:t>kongkrit</w:t>
      </w:r>
      <w:proofErr w:type="spellEnd"/>
      <w:r>
        <w:t xml:space="preserve"> dan/atau method abstract. Abstract method </w:t>
      </w:r>
      <w:proofErr w:type="spellStart"/>
      <w:r>
        <w:t>meruapakan</w:t>
      </w:r>
      <w:proofErr w:type="spellEnd"/>
      <w:r>
        <w:t xml:space="preserve"> suatu method yang tidak </w:t>
      </w:r>
      <w:proofErr w:type="spellStart"/>
      <w:r>
        <w:t>mempunyai</w:t>
      </w:r>
      <w:proofErr w:type="spellEnd"/>
      <w:r>
        <w:t xml:space="preserve"> badan method. Hanya berupa </w:t>
      </w:r>
      <w:proofErr w:type="spellStart"/>
      <w:r>
        <w:t>nama</w:t>
      </w:r>
      <w:proofErr w:type="spellEnd"/>
      <w:r>
        <w:t xml:space="preserve"> method dan parameter </w:t>
      </w:r>
      <w:proofErr w:type="spellStart"/>
      <w:r>
        <w:t>inputan</w:t>
      </w:r>
      <w:proofErr w:type="spellEnd"/>
      <w:r>
        <w:t xml:space="preserve"> method. Ketika suatu abstract class </w:t>
      </w:r>
      <w:proofErr w:type="spellStart"/>
      <w:r>
        <w:t>diturunkan</w:t>
      </w:r>
      <w:proofErr w:type="spellEnd"/>
      <w:r>
        <w:t xml:space="preserve">/ </w:t>
      </w:r>
      <w:proofErr w:type="spellStart"/>
      <w:r>
        <w:t>diextends</w:t>
      </w:r>
      <w:proofErr w:type="spellEnd"/>
      <w:r>
        <w:t xml:space="preserve">, maka subclass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semua method abstract pada parent/ base class. Jika tidak </w:t>
      </w:r>
      <w:proofErr w:type="spellStart"/>
      <w:r>
        <w:t>mengimplementasikan</w:t>
      </w:r>
      <w:proofErr w:type="spellEnd"/>
      <w:r>
        <w:t xml:space="preserve"> semua method abstract maka subclass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sebagai abstract class. Cara untuk membuat sebuah class </w:t>
      </w:r>
      <w:proofErr w:type="spellStart"/>
      <w:r>
        <w:t>abstrak</w:t>
      </w:r>
      <w:proofErr w:type="spellEnd"/>
      <w:r>
        <w:t xml:space="preserve"> adalah:</w:t>
      </w:r>
    </w:p>
    <w:p w14:paraId="72DC78A5" w14:textId="77777777" w:rsidR="00DB1B53" w:rsidRDefault="00DB1B53" w:rsidP="00DB1B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0"/>
      </w:tblGrid>
      <w:tr w:rsidR="00961C6B" w14:paraId="2641E330" w14:textId="77777777" w:rsidTr="00961C6B">
        <w:tc>
          <w:tcPr>
            <w:tcW w:w="9630" w:type="dxa"/>
          </w:tcPr>
          <w:p w14:paraId="48B5825A" w14:textId="77777777" w:rsidR="00961C6B" w:rsidRDefault="00961C6B" w:rsidP="00961C6B">
            <w:proofErr w:type="spellStart"/>
            <w:r>
              <w:t>akses_modifier</w:t>
            </w:r>
            <w:proofErr w:type="spellEnd"/>
            <w:r>
              <w:t xml:space="preserve"> abstract class</w:t>
            </w:r>
          </w:p>
          <w:p w14:paraId="76568F55" w14:textId="77777777" w:rsidR="00961C6B" w:rsidRDefault="00961C6B" w:rsidP="00961C6B">
            <w:proofErr w:type="spellStart"/>
            <w:r>
              <w:t>namaClass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</w:p>
          <w:p w14:paraId="71C5AB82" w14:textId="77777777" w:rsidR="00961C6B" w:rsidRDefault="00961C6B" w:rsidP="00961C6B">
            <w:r>
              <w:t>{</w:t>
            </w:r>
          </w:p>
          <w:p w14:paraId="31124DDD" w14:textId="77777777" w:rsidR="00961C6B" w:rsidRDefault="00961C6B" w:rsidP="00DB1B53"/>
        </w:tc>
      </w:tr>
    </w:tbl>
    <w:p w14:paraId="118CCBCB" w14:textId="0112D09E" w:rsidR="00DB1B53" w:rsidRDefault="00961C6B" w:rsidP="00DB1B53">
      <w:r>
        <w:t>……</w:t>
      </w:r>
      <w:proofErr w:type="gramStart"/>
      <w:r>
        <w:t>….</w:t>
      </w:r>
      <w:r w:rsidR="00DB1B53">
        <w:t>/</w:t>
      </w:r>
      <w:proofErr w:type="gramEnd"/>
      <w:r w:rsidR="00DB1B53">
        <w:t xml:space="preserve">/ </w:t>
      </w:r>
      <w:proofErr w:type="spellStart"/>
      <w:r w:rsidR="00DB1B53">
        <w:t>definisi</w:t>
      </w:r>
      <w:proofErr w:type="spellEnd"/>
      <w:r w:rsidR="00DB1B53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0"/>
      </w:tblGrid>
      <w:tr w:rsidR="00961C6B" w14:paraId="2DD1E380" w14:textId="77777777" w:rsidTr="00961C6B">
        <w:tc>
          <w:tcPr>
            <w:tcW w:w="9630" w:type="dxa"/>
          </w:tcPr>
          <w:p w14:paraId="4FDB5ED5" w14:textId="554961B0" w:rsidR="00961C6B" w:rsidRDefault="00961C6B" w:rsidP="00DB1B53">
            <w:r>
              <w:t>}</w:t>
            </w:r>
          </w:p>
        </w:tc>
      </w:tr>
    </w:tbl>
    <w:p w14:paraId="6172DE25" w14:textId="49D9F392" w:rsidR="00DB1B53" w:rsidRDefault="00DB1B53" w:rsidP="00DB1B53"/>
    <w:p w14:paraId="0EC12283" w14:textId="77777777" w:rsidR="00DB1B53" w:rsidRDefault="00DB1B53" w:rsidP="00DB1B53">
      <w:proofErr w:type="gramStart"/>
      <w:r>
        <w:t>Contoh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0"/>
      </w:tblGrid>
      <w:tr w:rsidR="0078672F" w14:paraId="500BE76B" w14:textId="77777777" w:rsidTr="0078672F">
        <w:tc>
          <w:tcPr>
            <w:tcW w:w="9630" w:type="dxa"/>
          </w:tcPr>
          <w:p w14:paraId="73B9D400" w14:textId="77777777" w:rsidR="0078672F" w:rsidRDefault="0078672F" w:rsidP="0078672F"/>
          <w:p w14:paraId="3B0705ED" w14:textId="77777777" w:rsidR="0078672F" w:rsidRDefault="0078672F" w:rsidP="0078672F">
            <w:r>
              <w:t xml:space="preserve">public abstract class </w:t>
            </w:r>
            <w:proofErr w:type="spellStart"/>
            <w:proofErr w:type="gramStart"/>
            <w:r>
              <w:t>Hewan</w:t>
            </w:r>
            <w:proofErr w:type="spellEnd"/>
            <w:r>
              <w:t>{</w:t>
            </w:r>
            <w:proofErr w:type="gramEnd"/>
          </w:p>
          <w:p w14:paraId="177B2DBE" w14:textId="77777777" w:rsidR="0078672F" w:rsidRDefault="0078672F" w:rsidP="0078672F">
            <w:r>
              <w:t>protected String jenis;</w:t>
            </w:r>
          </w:p>
          <w:p w14:paraId="6B9680ED" w14:textId="77777777" w:rsidR="0078672F" w:rsidRDefault="0078672F" w:rsidP="0078672F">
            <w:r>
              <w:t xml:space="preserve">public </w:t>
            </w:r>
            <w:proofErr w:type="spellStart"/>
            <w:proofErr w:type="gramStart"/>
            <w:r>
              <w:t>Hewan</w:t>
            </w:r>
            <w:proofErr w:type="spellEnd"/>
            <w:r>
              <w:t>(</w:t>
            </w:r>
            <w:proofErr w:type="gramEnd"/>
            <w:r>
              <w:t xml:space="preserve">){} public String </w:t>
            </w:r>
            <w:proofErr w:type="spellStart"/>
            <w:r>
              <w:t>toString</w:t>
            </w:r>
            <w:proofErr w:type="spellEnd"/>
            <w:r>
              <w:t xml:space="preserve">() { return " </w:t>
            </w:r>
            <w:proofErr w:type="spellStart"/>
            <w:r>
              <w:t>Jenisku</w:t>
            </w:r>
            <w:proofErr w:type="spellEnd"/>
            <w:r>
              <w:t xml:space="preserve"> adalah "+jenis +" dan </w:t>
            </w:r>
            <w:proofErr w:type="spellStart"/>
            <w:r>
              <w:t>suaraku</w:t>
            </w:r>
            <w:proofErr w:type="spellEnd"/>
            <w:r>
              <w:t xml:space="preserve"> "+ </w:t>
            </w:r>
            <w:proofErr w:type="spellStart"/>
            <w:r>
              <w:t>suara</w:t>
            </w:r>
            <w:proofErr w:type="spellEnd"/>
            <w:r>
              <w:t>();</w:t>
            </w:r>
          </w:p>
          <w:p w14:paraId="07DCF911" w14:textId="77777777" w:rsidR="0078672F" w:rsidRDefault="0078672F" w:rsidP="0078672F">
            <w:r>
              <w:t>} public abstract String</w:t>
            </w:r>
          </w:p>
          <w:p w14:paraId="434BA31E" w14:textId="77777777" w:rsidR="0078672F" w:rsidRDefault="0078672F" w:rsidP="0078672F">
            <w:proofErr w:type="spellStart"/>
            <w:proofErr w:type="gramStart"/>
            <w:r>
              <w:t>suara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BD9A9A" w14:textId="77777777" w:rsidR="0078672F" w:rsidRDefault="0078672F" w:rsidP="0078672F">
            <w:r>
              <w:t>}</w:t>
            </w:r>
          </w:p>
          <w:p w14:paraId="548366CF" w14:textId="77777777" w:rsidR="0078672F" w:rsidRDefault="0078672F" w:rsidP="00DB1B53"/>
        </w:tc>
      </w:tr>
    </w:tbl>
    <w:p w14:paraId="60E1451C" w14:textId="0B8FDF3D" w:rsidR="00DB1B53" w:rsidRDefault="00DB1B53" w:rsidP="00DB1B53">
      <w:r>
        <w:t xml:space="preserve">Java memiliki </w:t>
      </w:r>
      <w:proofErr w:type="spellStart"/>
      <w:r>
        <w:t>aturan-aturan</w:t>
      </w:r>
      <w:proofErr w:type="spellEnd"/>
      <w:r>
        <w:t xml:space="preserve"> dalam penggunaan method </w:t>
      </w:r>
      <w:proofErr w:type="spellStart"/>
      <w:r>
        <w:t>abstrak</w:t>
      </w:r>
      <w:proofErr w:type="spellEnd"/>
      <w:r>
        <w:t xml:space="preserve"> dan class </w:t>
      </w:r>
      <w:proofErr w:type="spellStart"/>
      <w:r>
        <w:t>abstrak</w:t>
      </w:r>
      <w:proofErr w:type="spellEnd"/>
      <w:r w:rsidR="0078672F">
        <w:t xml:space="preserve"> </w:t>
      </w:r>
      <w:r>
        <w:t xml:space="preserve">sebagai </w:t>
      </w:r>
      <w:proofErr w:type="spellStart"/>
      <w:r>
        <w:t>berikut</w:t>
      </w:r>
      <w:proofErr w:type="spellEnd"/>
      <w:r>
        <w:t>:</w:t>
      </w:r>
    </w:p>
    <w:p w14:paraId="3D25245B" w14:textId="77777777" w:rsidR="00DB1B53" w:rsidRDefault="00DB1B53" w:rsidP="00DB1B53">
      <w:r>
        <w:lastRenderedPageBreak/>
        <w:t xml:space="preserve">1. Class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abstract method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sebagai abstract class.</w:t>
      </w:r>
    </w:p>
    <w:p w14:paraId="54F08116" w14:textId="77777777" w:rsidR="00DB1B53" w:rsidRDefault="00DB1B53" w:rsidP="00DB1B53">
      <w:r>
        <w:t xml:space="preserve">2. Abstract class tidak dapat </w:t>
      </w:r>
      <w:proofErr w:type="spellStart"/>
      <w:r>
        <w:t>diinstansi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turunkan</w:t>
      </w:r>
      <w:proofErr w:type="spellEnd"/>
      <w:r>
        <w:t>.</w:t>
      </w:r>
    </w:p>
    <w:p w14:paraId="29951484" w14:textId="77777777" w:rsidR="00DB1B53" w:rsidRDefault="00DB1B53" w:rsidP="00DB1B53">
      <w:r>
        <w:t xml:space="preserve">3. Abstract class tidak dapat </w:t>
      </w:r>
      <w:proofErr w:type="spellStart"/>
      <w:r>
        <w:t>diinstansi</w:t>
      </w:r>
      <w:proofErr w:type="spellEnd"/>
      <w:r>
        <w:t xml:space="preserve"> (menjadi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abstract),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dapat </w:t>
      </w:r>
      <w:proofErr w:type="spellStart"/>
      <w:r>
        <w:t>mendeklarasikan</w:t>
      </w:r>
      <w:proofErr w:type="spellEnd"/>
      <w:r>
        <w:t xml:space="preserve"> suatu variable yang </w:t>
      </w:r>
      <w:proofErr w:type="spellStart"/>
      <w:r>
        <w:t>bertipe</w:t>
      </w:r>
      <w:proofErr w:type="spellEnd"/>
      <w:r>
        <w:t xml:space="preserve"> abstract class dan membuat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tersebut yang </w:t>
      </w:r>
      <w:proofErr w:type="spellStart"/>
      <w:r>
        <w:t>bertipe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abstract class </w:t>
      </w:r>
      <w:proofErr w:type="gramStart"/>
      <w:r>
        <w:t>tersebut(</w:t>
      </w:r>
      <w:proofErr w:type="spellStart"/>
      <w:proofErr w:type="gramEnd"/>
      <w:r>
        <w:t>teknik</w:t>
      </w:r>
      <w:proofErr w:type="spellEnd"/>
      <w:r>
        <w:t xml:space="preserve"> polymorphism).</w:t>
      </w:r>
    </w:p>
    <w:p w14:paraId="5740D887" w14:textId="77777777" w:rsidR="00DB1B53" w:rsidRDefault="00DB1B53" w:rsidP="00DB1B53">
      <w:r>
        <w:t xml:space="preserve">4. Sebuah class dapat </w:t>
      </w:r>
      <w:proofErr w:type="spellStart"/>
      <w:r>
        <w:t>dideklarasikan</w:t>
      </w:r>
      <w:proofErr w:type="spellEnd"/>
      <w:r>
        <w:t xml:space="preserve"> sebagai abstract class </w:t>
      </w:r>
      <w:proofErr w:type="spellStart"/>
      <w:r>
        <w:t>meskipun</w:t>
      </w:r>
      <w:proofErr w:type="spellEnd"/>
      <w:r>
        <w:t xml:space="preserve"> class tersebut tidak memiliki abstract method.</w:t>
      </w:r>
    </w:p>
    <w:p w14:paraId="1138AC22" w14:textId="6DBFA54E" w:rsidR="005B4892" w:rsidRDefault="00DB1B53" w:rsidP="005B4892">
      <w:r>
        <w:t xml:space="preserve">5. Abstract method tidak boleh </w:t>
      </w:r>
      <w:proofErr w:type="spellStart"/>
      <w:r>
        <w:t>mempunyai</w:t>
      </w:r>
      <w:proofErr w:type="spellEnd"/>
      <w:r>
        <w:t xml:space="preserve"> body method dan </w:t>
      </w:r>
      <w:proofErr w:type="spellStart"/>
      <w:r>
        <w:t>demikian</w:t>
      </w:r>
      <w:proofErr w:type="spellEnd"/>
      <w:r>
        <w:t xml:space="preserve"> juga </w:t>
      </w:r>
      <w:proofErr w:type="spellStart"/>
      <w:r>
        <w:t>sebaliknya</w:t>
      </w:r>
      <w:proofErr w:type="spellEnd"/>
      <w:r>
        <w:t xml:space="preserve"> bahwa method yang tidak </w:t>
      </w:r>
      <w:proofErr w:type="spellStart"/>
      <w:r>
        <w:t>ditulis</w:t>
      </w:r>
      <w:proofErr w:type="spellEnd"/>
      <w:r>
        <w:t xml:space="preserve"> body </w:t>
      </w:r>
      <w:proofErr w:type="spellStart"/>
      <w:r>
        <w:t>methodnya</w:t>
      </w:r>
      <w:proofErr w:type="spellEnd"/>
      <w:r>
        <w:t xml:space="preserve"> maka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sebagai abstract method.</w:t>
      </w:r>
      <w:r w:rsidR="00B42FCC">
        <w:t xml:space="preserve">  </w:t>
      </w:r>
      <w:permEnd w:id="602373546"/>
    </w:p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3D59C6CE" w14:textId="77777777" w:rsidR="00B42FCC" w:rsidRPr="0078672F" w:rsidRDefault="00B42FCC" w:rsidP="00B42FCC">
      <w:pPr>
        <w:rPr>
          <w:b/>
          <w:bCs/>
          <w:sz w:val="24"/>
          <w:szCs w:val="24"/>
        </w:rPr>
      </w:pPr>
      <w:permStart w:id="569984408" w:edGrp="everyone"/>
      <w:r w:rsidRPr="0078672F">
        <w:rPr>
          <w:b/>
          <w:bCs/>
          <w:sz w:val="24"/>
          <w:szCs w:val="24"/>
        </w:rPr>
        <w:t>PRETEST</w:t>
      </w:r>
    </w:p>
    <w:p w14:paraId="1DAEE2F1" w14:textId="1EAB796B" w:rsidR="00390F02" w:rsidRDefault="00390F02" w:rsidP="00390F02">
      <w:pPr>
        <w:pStyle w:val="ListParagraph"/>
        <w:numPr>
          <w:ilvl w:val="1"/>
          <w:numId w:val="24"/>
        </w:numPr>
        <w:tabs>
          <w:tab w:val="left" w:pos="1181"/>
        </w:tabs>
        <w:spacing w:before="42" w:line="321" w:lineRule="auto"/>
        <w:ind w:right="3011"/>
      </w:pPr>
      <w:r>
        <w:t>Contoh diagram Abstract Class dalam kehidupan sehari-hari</w:t>
      </w:r>
      <w:r>
        <w:rPr>
          <w:spacing w:val="-59"/>
        </w:rPr>
        <w:t xml:space="preserve"> </w:t>
      </w:r>
      <w:r>
        <w:t>Jawaban</w:t>
      </w:r>
      <w:r>
        <w:rPr>
          <w:spacing w:val="-2"/>
        </w:rPr>
        <w:t xml:space="preserve"> </w:t>
      </w:r>
      <w:r>
        <w:t>:</w:t>
      </w:r>
    </w:p>
    <w:p w14:paraId="59450566" w14:textId="77777777" w:rsidR="00390F02" w:rsidRDefault="00390F02" w:rsidP="00390F02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7FD9E2" wp14:editId="7FD6921B">
            <wp:simplePos x="0" y="0"/>
            <wp:positionH relativeFrom="page">
              <wp:posOffset>1079500</wp:posOffset>
            </wp:positionH>
            <wp:positionV relativeFrom="paragraph">
              <wp:posOffset>192810</wp:posOffset>
            </wp:positionV>
            <wp:extent cx="5726397" cy="22649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97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78646" w14:textId="47ED0FB1" w:rsidR="0078672F" w:rsidRDefault="0078672F" w:rsidP="00390F02">
      <w:pPr>
        <w:tabs>
          <w:tab w:val="left" w:pos="1134"/>
        </w:tabs>
        <w:spacing w:before="70"/>
      </w:pPr>
    </w:p>
    <w:p w14:paraId="2EC02AAD" w14:textId="77777777" w:rsidR="00B42FCC" w:rsidRPr="0078672F" w:rsidRDefault="00B42FCC" w:rsidP="0078672F">
      <w:pPr>
        <w:tabs>
          <w:tab w:val="left" w:pos="472"/>
        </w:tabs>
        <w:ind w:left="140"/>
        <w:rPr>
          <w:rFonts w:ascii="Arial Black"/>
          <w:sz w:val="24"/>
        </w:rPr>
      </w:pPr>
      <w:r w:rsidRPr="0078672F">
        <w:rPr>
          <w:rFonts w:ascii="Arial Black"/>
          <w:sz w:val="24"/>
        </w:rPr>
        <w:t>PRAKTIKUM</w:t>
      </w:r>
    </w:p>
    <w:p w14:paraId="1D32016C" w14:textId="77777777" w:rsidR="00B42FCC" w:rsidRPr="00390F02" w:rsidRDefault="00B42FCC" w:rsidP="00B42FCC">
      <w:pPr>
        <w:ind w:left="140" w:firstLine="720"/>
        <w:rPr>
          <w:rFonts w:ascii="Times New Roman" w:hAnsi="Times New Roman" w:cs="Times New Roman"/>
          <w:sz w:val="20"/>
          <w:szCs w:val="20"/>
        </w:rPr>
      </w:pPr>
      <w:r w:rsidRPr="00390F02">
        <w:rPr>
          <w:rFonts w:ascii="Times New Roman" w:hAnsi="Times New Roman" w:cs="Times New Roman"/>
          <w:sz w:val="20"/>
          <w:szCs w:val="20"/>
        </w:rPr>
        <w:t>PRAKTIKUM</w:t>
      </w:r>
      <w:r w:rsidRPr="00390F02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90F02">
        <w:rPr>
          <w:rFonts w:ascii="Times New Roman" w:hAnsi="Times New Roman" w:cs="Times New Roman"/>
          <w:sz w:val="20"/>
          <w:szCs w:val="20"/>
        </w:rPr>
        <w:t>1</w:t>
      </w:r>
    </w:p>
    <w:p w14:paraId="2EDE93AE" w14:textId="77777777" w:rsidR="00390F02" w:rsidRDefault="00390F02" w:rsidP="00390F02">
      <w:pPr>
        <w:pStyle w:val="ListParagraph"/>
        <w:numPr>
          <w:ilvl w:val="1"/>
          <w:numId w:val="24"/>
        </w:numPr>
        <w:tabs>
          <w:tab w:val="left" w:pos="1181"/>
        </w:tabs>
        <w:spacing w:before="2"/>
        <w:ind w:hanging="361"/>
      </w:pPr>
      <w:r>
        <w:t>Pulau.javaScript</w:t>
      </w:r>
      <w:r>
        <w:rPr>
          <w:spacing w:val="-6"/>
        </w:rPr>
        <w:t xml:space="preserve"> </w:t>
      </w:r>
      <w:r>
        <w:t>java</w:t>
      </w:r>
    </w:p>
    <w:p w14:paraId="2BD43D59" w14:textId="77777777" w:rsidR="00390F02" w:rsidRDefault="00390F02" w:rsidP="00390F0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B1C96C" wp14:editId="1F891066">
            <wp:simplePos x="0" y="0"/>
            <wp:positionH relativeFrom="page">
              <wp:posOffset>1143000</wp:posOffset>
            </wp:positionH>
            <wp:positionV relativeFrom="paragraph">
              <wp:posOffset>146837</wp:posOffset>
            </wp:positionV>
            <wp:extent cx="5063099" cy="2628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09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24F95" w14:textId="77777777" w:rsidR="00390F02" w:rsidRDefault="00390F02" w:rsidP="00390F02">
      <w:pPr>
        <w:pStyle w:val="BodyText"/>
        <w:spacing w:before="193"/>
        <w:ind w:left="448"/>
      </w:pPr>
      <w:r>
        <w:t>Hasil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72F3CF35" w14:textId="1AC6925C" w:rsidR="00390F02" w:rsidRDefault="00390F02" w:rsidP="00390F02">
      <w:pPr>
        <w:pStyle w:val="BodyText"/>
        <w:rPr>
          <w:sz w:val="20"/>
        </w:rPr>
      </w:pPr>
    </w:p>
    <w:p w14:paraId="0E611A6B" w14:textId="09591B3C" w:rsidR="00390F02" w:rsidRDefault="00390F02" w:rsidP="00390F02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846DC90" wp14:editId="01887368">
            <wp:simplePos x="0" y="0"/>
            <wp:positionH relativeFrom="page">
              <wp:posOffset>1130300</wp:posOffset>
            </wp:positionH>
            <wp:positionV relativeFrom="paragraph">
              <wp:posOffset>175400</wp:posOffset>
            </wp:positionV>
            <wp:extent cx="2953178" cy="10741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78" cy="107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F3F95" w14:textId="77777777" w:rsidR="00390F02" w:rsidRDefault="00390F02" w:rsidP="00390F02">
      <w:pPr>
        <w:rPr>
          <w:sz w:val="20"/>
        </w:rPr>
        <w:sectPr w:rsidR="00390F02">
          <w:pgSz w:w="11930" w:h="16860"/>
          <w:pgMar w:top="1300" w:right="500" w:bottom="280" w:left="1340" w:header="720" w:footer="720" w:gutter="0"/>
          <w:cols w:space="720"/>
        </w:sectPr>
      </w:pPr>
    </w:p>
    <w:p w14:paraId="3F89B9FA" w14:textId="77777777" w:rsidR="00390F02" w:rsidRPr="00390F02" w:rsidRDefault="00390F02" w:rsidP="00390F02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21B0733B" w14:textId="77777777" w:rsidR="00390F02" w:rsidRPr="00390F02" w:rsidRDefault="00390F02" w:rsidP="00390F02">
      <w:pPr>
        <w:rPr>
          <w:rFonts w:ascii="Times New Roman" w:hAnsi="Times New Roman" w:cs="Times New Roman"/>
          <w:sz w:val="24"/>
          <w:szCs w:val="24"/>
        </w:rPr>
      </w:pPr>
      <w:r w:rsidRPr="00390F02">
        <w:rPr>
          <w:rFonts w:ascii="Times New Roman" w:hAnsi="Times New Roman" w:cs="Times New Roman"/>
          <w:sz w:val="24"/>
          <w:szCs w:val="24"/>
        </w:rPr>
        <w:t>Praktikum2</w:t>
      </w:r>
    </w:p>
    <w:p w14:paraId="094155E2" w14:textId="77777777" w:rsidR="00390F02" w:rsidRDefault="00390F02" w:rsidP="00390F02">
      <w:pPr>
        <w:pStyle w:val="BodyText"/>
        <w:rPr>
          <w:rFonts w:ascii="Arial"/>
          <w:b/>
          <w:sz w:val="24"/>
        </w:rPr>
      </w:pPr>
    </w:p>
    <w:p w14:paraId="2A888277" w14:textId="77777777" w:rsidR="00390F02" w:rsidRDefault="00390F02" w:rsidP="00390F02">
      <w:pPr>
        <w:pStyle w:val="ListParagraph"/>
        <w:numPr>
          <w:ilvl w:val="0"/>
          <w:numId w:val="25"/>
        </w:numPr>
        <w:tabs>
          <w:tab w:val="left" w:pos="461"/>
        </w:tabs>
        <w:spacing w:before="193"/>
        <w:ind w:hanging="361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AC01041" wp14:editId="653C85A6">
            <wp:simplePos x="0" y="0"/>
            <wp:positionH relativeFrom="page">
              <wp:posOffset>1138555</wp:posOffset>
            </wp:positionH>
            <wp:positionV relativeFrom="paragraph">
              <wp:posOffset>298931</wp:posOffset>
            </wp:positionV>
            <wp:extent cx="5002461" cy="15366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461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MakhlukHidup.java</w:t>
      </w:r>
    </w:p>
    <w:p w14:paraId="5201CE05" w14:textId="77777777" w:rsidR="00390F02" w:rsidRDefault="00390F02" w:rsidP="00390F02">
      <w:pPr>
        <w:pStyle w:val="ListParagraph"/>
        <w:numPr>
          <w:ilvl w:val="0"/>
          <w:numId w:val="25"/>
        </w:numPr>
        <w:tabs>
          <w:tab w:val="left" w:pos="461"/>
        </w:tabs>
        <w:spacing w:before="180" w:line="259" w:lineRule="auto"/>
        <w:ind w:right="8084"/>
      </w:pPr>
      <w:r>
        <w:t>Manusia.java</w:t>
      </w:r>
      <w:r>
        <w:rPr>
          <w:spacing w:val="1"/>
        </w:rPr>
        <w:t xml:space="preserve"> </w:t>
      </w:r>
      <w:r>
        <w:rPr>
          <w:spacing w:val="-1"/>
        </w:rPr>
        <w:t xml:space="preserve">(dirubah </w:t>
      </w:r>
      <w:r>
        <w:t>karena</w:t>
      </w:r>
      <w:r>
        <w:rPr>
          <w:spacing w:val="-59"/>
        </w:rPr>
        <w:t xml:space="preserve"> </w:t>
      </w:r>
      <w:r>
        <w:t>error)</w:t>
      </w:r>
    </w:p>
    <w:p w14:paraId="2A4977E6" w14:textId="77777777" w:rsidR="00390F02" w:rsidRDefault="00390F02" w:rsidP="00390F02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DE01628" wp14:editId="78BEE919">
            <wp:simplePos x="0" y="0"/>
            <wp:positionH relativeFrom="page">
              <wp:posOffset>1143000</wp:posOffset>
            </wp:positionH>
            <wp:positionV relativeFrom="paragraph">
              <wp:posOffset>153288</wp:posOffset>
            </wp:positionV>
            <wp:extent cx="4898558" cy="12778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558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9837A" w14:textId="77777777" w:rsidR="00390F02" w:rsidRDefault="00390F02" w:rsidP="00390F02">
      <w:pPr>
        <w:rPr>
          <w:sz w:val="17"/>
        </w:rPr>
        <w:sectPr w:rsidR="00390F02">
          <w:pgSz w:w="11930" w:h="16860"/>
          <w:pgMar w:top="1600" w:right="500" w:bottom="280" w:left="1340" w:header="720" w:footer="720" w:gutter="0"/>
          <w:cols w:space="720"/>
        </w:sectPr>
      </w:pPr>
    </w:p>
    <w:p w14:paraId="3985BFC1" w14:textId="77777777" w:rsidR="00390F02" w:rsidRDefault="00390F02" w:rsidP="00390F02">
      <w:pPr>
        <w:pStyle w:val="ListParagraph"/>
        <w:numPr>
          <w:ilvl w:val="0"/>
          <w:numId w:val="25"/>
        </w:numPr>
        <w:tabs>
          <w:tab w:val="left" w:pos="461"/>
        </w:tabs>
        <w:spacing w:before="68"/>
        <w:ind w:hanging="361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F016BDA" wp14:editId="04936922">
            <wp:simplePos x="0" y="0"/>
            <wp:positionH relativeFrom="page">
              <wp:posOffset>1143000</wp:posOffset>
            </wp:positionH>
            <wp:positionV relativeFrom="paragraph">
              <wp:posOffset>218540</wp:posOffset>
            </wp:positionV>
            <wp:extent cx="3603413" cy="20253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413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Hewan.java</w:t>
      </w:r>
    </w:p>
    <w:p w14:paraId="5B1A202F" w14:textId="77777777" w:rsidR="00390F02" w:rsidRDefault="00390F02" w:rsidP="00390F02">
      <w:pPr>
        <w:pStyle w:val="BodyText"/>
        <w:spacing w:before="5"/>
        <w:rPr>
          <w:sz w:val="20"/>
        </w:rPr>
      </w:pPr>
    </w:p>
    <w:p w14:paraId="14519972" w14:textId="77777777" w:rsidR="00390F02" w:rsidRDefault="00390F02" w:rsidP="00390F02">
      <w:pPr>
        <w:pStyle w:val="ListParagraph"/>
        <w:numPr>
          <w:ilvl w:val="0"/>
          <w:numId w:val="25"/>
        </w:numPr>
        <w:tabs>
          <w:tab w:val="left" w:pos="461"/>
        </w:tabs>
        <w:ind w:hanging="361"/>
      </w:pPr>
      <w:r>
        <w:t>Tumbuhan.java</w:t>
      </w:r>
    </w:p>
    <w:p w14:paraId="4FD9A082" w14:textId="7A4A8F71" w:rsidR="00390F02" w:rsidRPr="00390F02" w:rsidRDefault="00390F02" w:rsidP="00806EE4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634F626" wp14:editId="58D3DD81">
            <wp:simplePos x="0" y="0"/>
            <wp:positionH relativeFrom="page">
              <wp:posOffset>1132205</wp:posOffset>
            </wp:positionH>
            <wp:positionV relativeFrom="paragraph">
              <wp:posOffset>142520</wp:posOffset>
            </wp:positionV>
            <wp:extent cx="4890267" cy="14462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267" cy="144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5E112" w14:textId="77777777" w:rsidR="00390F02" w:rsidRDefault="00390F02" w:rsidP="00390F02">
      <w:pPr>
        <w:rPr>
          <w:sz w:val="16"/>
        </w:rPr>
      </w:pPr>
    </w:p>
    <w:p w14:paraId="09082052" w14:textId="77777777" w:rsidR="00806EE4" w:rsidRDefault="00806EE4" w:rsidP="00806EE4">
      <w:pPr>
        <w:pStyle w:val="ListParagraph"/>
        <w:numPr>
          <w:ilvl w:val="0"/>
          <w:numId w:val="25"/>
        </w:numPr>
        <w:tabs>
          <w:tab w:val="left" w:pos="461"/>
        </w:tabs>
        <w:spacing w:before="68"/>
        <w:ind w:right="7280"/>
      </w:pPr>
      <w:r>
        <w:t>MainMakhlukHidup.java</w:t>
      </w:r>
      <w:r>
        <w:rPr>
          <w:spacing w:val="-59"/>
        </w:rPr>
        <w:t xml:space="preserve"> </w:t>
      </w:r>
      <w:r>
        <w:t>Outputnya</w:t>
      </w:r>
    </w:p>
    <w:p w14:paraId="17CCA6C9" w14:textId="77777777" w:rsidR="00806EE4" w:rsidRDefault="00806EE4" w:rsidP="00806EE4">
      <w:r>
        <w:rPr>
          <w:noProof/>
        </w:rPr>
        <w:drawing>
          <wp:anchor distT="0" distB="0" distL="0" distR="0" simplePos="0" relativeHeight="251668480" behindDoc="0" locked="0" layoutInCell="1" allowOverlap="1" wp14:anchorId="55F1E726" wp14:editId="3C3D8DF2">
            <wp:simplePos x="0" y="0"/>
            <wp:positionH relativeFrom="page">
              <wp:posOffset>1129030</wp:posOffset>
            </wp:positionH>
            <wp:positionV relativeFrom="paragraph">
              <wp:posOffset>113665</wp:posOffset>
            </wp:positionV>
            <wp:extent cx="4864100" cy="1234440"/>
            <wp:effectExtent l="0" t="0" r="0" b="3810"/>
            <wp:wrapThrough wrapText="bothSides">
              <wp:wrapPolygon edited="0">
                <wp:start x="0" y="0"/>
                <wp:lineTo x="0" y="21333"/>
                <wp:lineTo x="21487" y="21333"/>
                <wp:lineTo x="21487" y="0"/>
                <wp:lineTo x="0" y="0"/>
              </wp:wrapPolygon>
            </wp:wrapThrough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71AF4" w14:textId="77777777" w:rsid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7441C360" w14:textId="77777777" w:rsid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19F137AF" w14:textId="77777777" w:rsid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3CEA00A5" w14:textId="77777777" w:rsidR="00806EE4" w:rsidRPr="00390F02" w:rsidRDefault="00806EE4" w:rsidP="00390F02">
      <w:pPr>
        <w:rPr>
          <w:sz w:val="16"/>
        </w:rPr>
        <w:sectPr w:rsidR="00806EE4" w:rsidRPr="00390F02">
          <w:pgSz w:w="11930" w:h="16860"/>
          <w:pgMar w:top="1340" w:right="500" w:bottom="280" w:left="1340" w:header="720" w:footer="720" w:gutter="0"/>
          <w:cols w:space="720"/>
        </w:sectPr>
      </w:pPr>
    </w:p>
    <w:p w14:paraId="56076BCF" w14:textId="77777777" w:rsid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3EF70F5D" w14:textId="75BFC335" w:rsidR="00806EE4" w:rsidRPr="00390F02" w:rsidRDefault="00806EE4" w:rsidP="00806EE4">
      <w:pPr>
        <w:rPr>
          <w:rFonts w:ascii="Times New Roman" w:hAnsi="Times New Roman" w:cs="Times New Roman"/>
          <w:sz w:val="24"/>
          <w:szCs w:val="24"/>
        </w:rPr>
      </w:pPr>
      <w:r w:rsidRPr="00390F02">
        <w:rPr>
          <w:rFonts w:ascii="Times New Roman" w:hAnsi="Times New Roman" w:cs="Times New Roman"/>
          <w:sz w:val="24"/>
          <w:szCs w:val="24"/>
        </w:rPr>
        <w:t>PRAKTIKUM 3</w:t>
      </w:r>
    </w:p>
    <w:p w14:paraId="271545D8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90F02">
        <w:rPr>
          <w:rFonts w:ascii="Times New Roman" w:hAnsi="Times New Roman" w:cs="Times New Roman"/>
          <w:sz w:val="24"/>
          <w:szCs w:val="24"/>
          <w:lang w:val="en-US"/>
        </w:rPr>
        <w:t>Buat File Empty Java File Baru</w:t>
      </w:r>
    </w:p>
    <w:p w14:paraId="762527E3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Bangun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Datar.Java</w:t>
      </w:r>
      <w:proofErr w:type="spellEnd"/>
    </w:p>
    <w:p w14:paraId="0A78270E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6EE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36B516" wp14:editId="35CDC4BD">
            <wp:extent cx="5594638" cy="2844946"/>
            <wp:effectExtent l="0" t="0" r="6350" b="0"/>
            <wp:docPr id="10499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6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F3AA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6A7B6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6CBA9F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4046DE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B9C13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F4E2F" w14:textId="77777777" w:rsid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4CF72D47" w14:textId="77777777" w:rsidR="00806EE4" w:rsidRP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4190CC38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File Empty Java File Baru</w:t>
      </w:r>
    </w:p>
    <w:p w14:paraId="6AF7487F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Lingkaran.Java</w:t>
      </w:r>
      <w:proofErr w:type="spellEnd"/>
    </w:p>
    <w:p w14:paraId="2BA52D45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6EE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20165E5" wp14:editId="7AAED6DB">
            <wp:extent cx="3848298" cy="2609984"/>
            <wp:effectExtent l="0" t="0" r="0" b="0"/>
            <wp:docPr id="45082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3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DD0A" w14:textId="77777777" w:rsidR="00806EE4" w:rsidRP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66C38972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File Empty Java File Baru</w:t>
      </w:r>
    </w:p>
    <w:p w14:paraId="767CB8D2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Test.Java</w:t>
      </w:r>
      <w:proofErr w:type="spellEnd"/>
    </w:p>
    <w:p w14:paraId="29CB4B66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806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759981" wp14:editId="5A8EACC6">
            <wp:extent cx="4438878" cy="2521080"/>
            <wp:effectExtent l="0" t="0" r="0" b="0"/>
            <wp:docPr id="204714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4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C50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3ECD950" w14:textId="77777777" w:rsidR="00806EE4" w:rsidRPr="00806EE4" w:rsidRDefault="00806EE4" w:rsidP="00806EE4">
      <w:pPr>
        <w:rPr>
          <w:rFonts w:ascii="Times New Roman" w:hAnsi="Times New Roman" w:cs="Times New Roman"/>
          <w:sz w:val="24"/>
          <w:szCs w:val="24"/>
        </w:rPr>
      </w:pPr>
    </w:p>
    <w:p w14:paraId="2059AD54" w14:textId="77777777" w:rsidR="00806EE4" w:rsidRPr="00806EE4" w:rsidRDefault="00806EE4" w:rsidP="00806EE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Test.Java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tersebut,Amati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2B5B2C22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B8EC2A" w14:textId="77777777" w:rsid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4902F7" w14:textId="77777777" w:rsidR="00806EE4" w:rsidRPr="00806EE4" w:rsidRDefault="00806EE4" w:rsidP="00806EE4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806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709A3" wp14:editId="0D8986AA">
            <wp:extent cx="3784795" cy="1473276"/>
            <wp:effectExtent l="0" t="0" r="6350" b="0"/>
            <wp:docPr id="1064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8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934D" w14:textId="77777777" w:rsidR="00806EE4" w:rsidRPr="00390F02" w:rsidRDefault="00806EE4" w:rsidP="00806EE4">
      <w:pPr>
        <w:rPr>
          <w:sz w:val="16"/>
        </w:rPr>
      </w:pPr>
    </w:p>
    <w:p w14:paraId="48EF7614" w14:textId="77777777" w:rsidR="00390F02" w:rsidRDefault="00390F02" w:rsidP="00390F02">
      <w:pPr>
        <w:pStyle w:val="BodyText"/>
        <w:rPr>
          <w:sz w:val="12"/>
        </w:rPr>
      </w:pPr>
    </w:p>
    <w:p w14:paraId="2591AD4A" w14:textId="77777777" w:rsidR="00390F02" w:rsidRDefault="00390F02" w:rsidP="00390F02">
      <w:pPr>
        <w:pStyle w:val="BodyText"/>
        <w:spacing w:before="7"/>
        <w:rPr>
          <w:sz w:val="14"/>
        </w:rPr>
      </w:pPr>
    </w:p>
    <w:p w14:paraId="107EF385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</w:p>
    <w:p w14:paraId="5FEF4234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</w:p>
    <w:p w14:paraId="36C05BAB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</w:p>
    <w:p w14:paraId="6384A7CB" w14:textId="77777777" w:rsidR="002D2C43" w:rsidRDefault="002D2C43" w:rsidP="00B42FCC">
      <w:pPr>
        <w:jc w:val="both"/>
        <w:rPr>
          <w:b/>
          <w:bCs/>
          <w:sz w:val="24"/>
          <w:szCs w:val="24"/>
        </w:rPr>
      </w:pPr>
    </w:p>
    <w:p w14:paraId="16EC5E38" w14:textId="77777777" w:rsidR="002D2C43" w:rsidRDefault="002D2C43" w:rsidP="00B42FCC">
      <w:pPr>
        <w:jc w:val="both"/>
        <w:rPr>
          <w:b/>
          <w:bCs/>
          <w:sz w:val="24"/>
          <w:szCs w:val="24"/>
        </w:rPr>
      </w:pPr>
    </w:p>
    <w:p w14:paraId="394F0F87" w14:textId="77777777" w:rsidR="002D2C43" w:rsidRDefault="002D2C43" w:rsidP="00B42FCC">
      <w:pPr>
        <w:jc w:val="both"/>
        <w:rPr>
          <w:b/>
          <w:bCs/>
          <w:sz w:val="24"/>
          <w:szCs w:val="24"/>
        </w:rPr>
      </w:pPr>
    </w:p>
    <w:p w14:paraId="6AC15842" w14:textId="77777777" w:rsidR="002D2C43" w:rsidRDefault="002D2C43" w:rsidP="00B42FCC">
      <w:pPr>
        <w:jc w:val="both"/>
        <w:rPr>
          <w:b/>
          <w:bCs/>
          <w:sz w:val="24"/>
          <w:szCs w:val="24"/>
        </w:rPr>
      </w:pPr>
    </w:p>
    <w:p w14:paraId="0D0604C9" w14:textId="77777777" w:rsidR="002D2C43" w:rsidRDefault="002D2C43" w:rsidP="00B42FCC">
      <w:pPr>
        <w:jc w:val="both"/>
        <w:rPr>
          <w:b/>
          <w:bCs/>
          <w:sz w:val="24"/>
          <w:szCs w:val="24"/>
        </w:rPr>
      </w:pPr>
    </w:p>
    <w:p w14:paraId="7EC3228F" w14:textId="77777777" w:rsidR="002D2C43" w:rsidRPr="005B319D" w:rsidRDefault="002D2C43" w:rsidP="00B42FCC">
      <w:pPr>
        <w:jc w:val="both"/>
        <w:rPr>
          <w:b/>
          <w:bCs/>
          <w:sz w:val="24"/>
          <w:szCs w:val="24"/>
        </w:rPr>
      </w:pPr>
    </w:p>
    <w:p w14:paraId="7DBE3E3A" w14:textId="7567F754" w:rsidR="005B319D" w:rsidRDefault="005B319D" w:rsidP="00B42FCC">
      <w:pPr>
        <w:jc w:val="both"/>
        <w:rPr>
          <w:b/>
          <w:bCs/>
          <w:sz w:val="24"/>
          <w:szCs w:val="24"/>
        </w:rPr>
      </w:pPr>
      <w:r w:rsidRPr="005B319D">
        <w:rPr>
          <w:b/>
          <w:bCs/>
          <w:sz w:val="24"/>
          <w:szCs w:val="24"/>
        </w:rPr>
        <w:t>POSTTEST</w:t>
      </w:r>
    </w:p>
    <w:p w14:paraId="46EA100B" w14:textId="77777777" w:rsidR="005B319D" w:rsidRPr="0087102B" w:rsidRDefault="005B319D" w:rsidP="00390F02">
      <w:pPr>
        <w:pStyle w:val="ListParagraph"/>
        <w:numPr>
          <w:ilvl w:val="0"/>
          <w:numId w:val="22"/>
        </w:numPr>
        <w:ind w:left="0"/>
        <w:jc w:val="both"/>
        <w:rPr>
          <w:b/>
          <w:bCs/>
          <w:sz w:val="24"/>
          <w:szCs w:val="24"/>
        </w:rPr>
      </w:pPr>
      <w:r w:rsidRPr="0078672F">
        <w:rPr>
          <w:color w:val="404040"/>
        </w:rPr>
        <w:t>Buatlah</w:t>
      </w:r>
      <w:r w:rsidRPr="0078672F">
        <w:rPr>
          <w:color w:val="404040"/>
          <w:spacing w:val="-2"/>
        </w:rPr>
        <w:t xml:space="preserve"> </w:t>
      </w:r>
      <w:r w:rsidRPr="0078672F">
        <w:rPr>
          <w:color w:val="404040"/>
        </w:rPr>
        <w:t>Program</w:t>
      </w:r>
      <w:r w:rsidRPr="0078672F">
        <w:rPr>
          <w:color w:val="404040"/>
          <w:spacing w:val="1"/>
        </w:rPr>
        <w:t xml:space="preserve"> </w:t>
      </w:r>
      <w:r w:rsidR="0078672F">
        <w:rPr>
          <w:rFonts w:ascii="Arial"/>
          <w:b/>
          <w:color w:val="404040"/>
          <w:lang w:val="en-US"/>
        </w:rPr>
        <w:t xml:space="preserve"> Abstract class </w:t>
      </w:r>
      <w:r w:rsidR="0078672F">
        <w:rPr>
          <w:rFonts w:ascii="Arial"/>
          <w:bCs/>
          <w:color w:val="404040"/>
          <w:lang w:val="en-US"/>
        </w:rPr>
        <w:t xml:space="preserve"> dengan case </w:t>
      </w:r>
      <w:proofErr w:type="spellStart"/>
      <w:r w:rsidR="0078672F">
        <w:rPr>
          <w:rFonts w:ascii="Arial"/>
          <w:bCs/>
          <w:color w:val="404040"/>
          <w:lang w:val="en-US"/>
        </w:rPr>
        <w:t>studi</w:t>
      </w:r>
      <w:proofErr w:type="spellEnd"/>
      <w:r w:rsidR="0078672F">
        <w:rPr>
          <w:rFonts w:ascii="Arial"/>
          <w:bCs/>
          <w:color w:val="404040"/>
          <w:lang w:val="en-US"/>
        </w:rPr>
        <w:t xml:space="preserve"> yang </w:t>
      </w:r>
      <w:proofErr w:type="spellStart"/>
      <w:r w:rsidR="0078672F">
        <w:rPr>
          <w:rFonts w:ascii="Arial"/>
          <w:bCs/>
          <w:color w:val="404040"/>
          <w:lang w:val="en-US"/>
        </w:rPr>
        <w:t>berbeda</w:t>
      </w:r>
      <w:proofErr w:type="spellEnd"/>
      <w:r w:rsidR="0078672F">
        <w:rPr>
          <w:rFonts w:ascii="Arial"/>
          <w:bCs/>
          <w:color w:val="404040"/>
          <w:lang w:val="en-US"/>
        </w:rPr>
        <w:t xml:space="preserve"> </w:t>
      </w:r>
      <w:proofErr w:type="spellStart"/>
      <w:r w:rsidR="0078672F">
        <w:rPr>
          <w:rFonts w:ascii="Arial"/>
          <w:bCs/>
          <w:color w:val="404040"/>
          <w:lang w:val="en-US"/>
        </w:rPr>
        <w:t>dari</w:t>
      </w:r>
      <w:proofErr w:type="spellEnd"/>
      <w:r w:rsidR="0078672F">
        <w:rPr>
          <w:rFonts w:ascii="Arial"/>
          <w:bCs/>
          <w:color w:val="404040"/>
          <w:lang w:val="en-US"/>
        </w:rPr>
        <w:t xml:space="preserve"> praktikum </w:t>
      </w:r>
      <w:proofErr w:type="spellStart"/>
      <w:r w:rsidR="0078672F">
        <w:rPr>
          <w:rFonts w:ascii="Arial"/>
          <w:bCs/>
          <w:color w:val="404040"/>
          <w:lang w:val="en-US"/>
        </w:rPr>
        <w:t>diatas</w:t>
      </w:r>
      <w:proofErr w:type="spellEnd"/>
      <w:r w:rsidR="0078672F">
        <w:rPr>
          <w:rFonts w:ascii="Arial"/>
          <w:bCs/>
          <w:color w:val="404040"/>
          <w:lang w:val="en-US"/>
        </w:rPr>
        <w:t>.</w:t>
      </w:r>
    </w:p>
    <w:p w14:paraId="72E63150" w14:textId="77777777" w:rsidR="0087102B" w:rsidRPr="00390F02" w:rsidRDefault="0087102B" w:rsidP="0087102B">
      <w:pPr>
        <w:pStyle w:val="ListParagraph"/>
        <w:ind w:left="0" w:firstLine="0"/>
        <w:jc w:val="both"/>
        <w:rPr>
          <w:b/>
          <w:bCs/>
          <w:sz w:val="24"/>
          <w:szCs w:val="24"/>
        </w:rPr>
      </w:pPr>
    </w:p>
    <w:p w14:paraId="6BB16C76" w14:textId="77777777" w:rsidR="0087102B" w:rsidRDefault="0087102B" w:rsidP="0087102B">
      <w:pPr>
        <w:pStyle w:val="BodyText"/>
        <w:jc w:val="both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Benua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09AEE4B" w14:textId="77777777" w:rsidR="0087102B" w:rsidRDefault="0087102B" w:rsidP="0087102B">
      <w:pPr>
        <w:pStyle w:val="BodyText"/>
        <w:spacing w:before="22" w:line="264" w:lineRule="auto"/>
        <w:ind w:right="4593"/>
        <w:jc w:val="both"/>
        <w:rPr>
          <w:rFonts w:ascii="Courier New"/>
        </w:rPr>
      </w:pPr>
      <w:r>
        <w:rPr>
          <w:rFonts w:ascii="Courier New"/>
        </w:rPr>
        <w:t>static final String Benua = "didunia";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abstract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nama();</w:t>
      </w:r>
    </w:p>
    <w:p w14:paraId="22B47DCD" w14:textId="77777777" w:rsidR="0087102B" w:rsidRDefault="0087102B" w:rsidP="0087102B">
      <w:pPr>
        <w:pStyle w:val="BodyText"/>
        <w:spacing w:line="246" w:lineRule="exact"/>
        <w:jc w:val="both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ambilNegara(){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Benua;</w:t>
      </w:r>
    </w:p>
    <w:p w14:paraId="014AF10D" w14:textId="77777777" w:rsidR="0087102B" w:rsidRDefault="0087102B" w:rsidP="0087102B">
      <w:pPr>
        <w:pStyle w:val="BodyText"/>
        <w:spacing w:before="24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330E2F74" w14:textId="77777777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423F43AB" w14:textId="77777777" w:rsidR="0087102B" w:rsidRDefault="0087102B" w:rsidP="0087102B">
      <w:pPr>
        <w:pStyle w:val="BodyText"/>
        <w:spacing w:before="25"/>
        <w:jc w:val="both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Asia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Benua{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namap;</w:t>
      </w:r>
    </w:p>
    <w:p w14:paraId="1013C3E3" w14:textId="707F068F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nama(){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"Benua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Asia";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namap;</w:t>
      </w:r>
    </w:p>
    <w:p w14:paraId="614EA5A4" w14:textId="77777777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21357E0A" w14:textId="515B1F1E" w:rsidR="0087102B" w:rsidRDefault="0087102B" w:rsidP="0087102B">
      <w:pPr>
        <w:pStyle w:val="BodyText"/>
        <w:spacing w:before="25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1C3109F8" w14:textId="77777777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Eropa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Benua{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namap;</w:t>
      </w:r>
    </w:p>
    <w:p w14:paraId="20583BBF" w14:textId="7157864A" w:rsidR="0087102B" w:rsidRDefault="0087102B" w:rsidP="0087102B">
      <w:pPr>
        <w:pStyle w:val="BodyText"/>
        <w:spacing w:before="24"/>
        <w:jc w:val="both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nama(){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"Benua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Eropa";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namap;</w:t>
      </w:r>
    </w:p>
    <w:p w14:paraId="73F8E141" w14:textId="77777777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2DE676C5" w14:textId="2AA955A1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7D673CA7" w14:textId="1D5BA2E9" w:rsidR="0087102B" w:rsidRDefault="0087102B" w:rsidP="0087102B">
      <w:pPr>
        <w:pStyle w:val="BodyText"/>
        <w:spacing w:before="24" w:line="261" w:lineRule="auto"/>
        <w:ind w:right="1688"/>
        <w:jc w:val="both"/>
        <w:rPr>
          <w:rFonts w:ascii="Courier New"/>
        </w:rPr>
      </w:pPr>
      <w:r>
        <w:rPr>
          <w:rFonts w:ascii="Courier New"/>
        </w:rPr>
        <w:t>class Jepang extends Asia{void namaNegara(){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System.out.println("Ini lah benua yang ada "+ambilNegara());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System.out.println("Ini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nama());</w:t>
      </w:r>
    </w:p>
    <w:p w14:paraId="7C8ED1BE" w14:textId="1ECED85F" w:rsidR="0087102B" w:rsidRDefault="0087102B" w:rsidP="0087102B">
      <w:pPr>
        <w:pStyle w:val="BodyText"/>
        <w:spacing w:before="2"/>
        <w:jc w:val="both"/>
        <w:rPr>
          <w:rFonts w:ascii="Courier New"/>
        </w:rPr>
      </w:pPr>
      <w:r>
        <w:rPr>
          <w:rFonts w:ascii="Courier New"/>
        </w:rPr>
        <w:t>System.out.println("Ini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nagara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jepang");</w:t>
      </w:r>
    </w:p>
    <w:p w14:paraId="0E1168A0" w14:textId="77777777" w:rsidR="0087102B" w:rsidRDefault="0087102B" w:rsidP="0087102B">
      <w:pPr>
        <w:pStyle w:val="BodyText"/>
        <w:spacing w:before="24"/>
        <w:jc w:val="both"/>
        <w:rPr>
          <w:rFonts w:ascii="Courier New"/>
        </w:rPr>
      </w:pPr>
      <w:r>
        <w:rPr>
          <w:rFonts w:ascii="Courier New"/>
        </w:rPr>
        <w:t>System.out.println("Negara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yang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dengan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julukan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negara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Matahari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Terbit");</w:t>
      </w:r>
    </w:p>
    <w:p w14:paraId="4CE78CAE" w14:textId="77777777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6A0CBEC8" w14:textId="2DC35972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05FFFB1E" w14:textId="0C7F201C" w:rsidR="0087102B" w:rsidRDefault="0087102B" w:rsidP="0087102B">
      <w:pPr>
        <w:pStyle w:val="BodyText"/>
        <w:spacing w:before="25" w:line="261" w:lineRule="auto"/>
        <w:ind w:right="1424"/>
        <w:jc w:val="both"/>
        <w:rPr>
          <w:rFonts w:ascii="Courier New"/>
        </w:rPr>
      </w:pPr>
      <w:r>
        <w:rPr>
          <w:rFonts w:ascii="Courier New"/>
        </w:rPr>
        <w:t>class Inggris extends Eropa{void namaNegara(){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System.out.println("Ini Benua yang berada di "+ambilNegara());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System.out.println("Ini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nama());</w:t>
      </w:r>
    </w:p>
    <w:p w14:paraId="4851560F" w14:textId="1D6DD60E" w:rsidR="0087102B" w:rsidRDefault="0087102B" w:rsidP="0087102B">
      <w:pPr>
        <w:pStyle w:val="BodyText"/>
        <w:spacing w:before="1" w:line="264" w:lineRule="auto"/>
        <w:ind w:right="1688"/>
        <w:jc w:val="both"/>
        <w:rPr>
          <w:rFonts w:ascii="Courier New"/>
        </w:rPr>
      </w:pPr>
      <w:r>
        <w:rPr>
          <w:rFonts w:ascii="Courier New"/>
        </w:rPr>
        <w:t>System.out.println("Ini negara Inggris");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System.out.println("Sering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disebut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negara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Elizabet");</w:t>
      </w:r>
    </w:p>
    <w:p w14:paraId="735F6512" w14:textId="28EBAC06" w:rsidR="0087102B" w:rsidRDefault="0087102B" w:rsidP="0087102B">
      <w:pPr>
        <w:pStyle w:val="BodyText"/>
        <w:spacing w:line="246" w:lineRule="exact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2DB56BC3" w14:textId="582F11D8" w:rsidR="0087102B" w:rsidRDefault="0087102B" w:rsidP="0087102B">
      <w:pPr>
        <w:pStyle w:val="BodyText"/>
        <w:spacing w:before="22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23F3D402" w14:textId="4DF2B1F9" w:rsidR="0087102B" w:rsidRDefault="0087102B" w:rsidP="0087102B">
      <w:pPr>
        <w:pStyle w:val="BodyText"/>
        <w:spacing w:before="24"/>
        <w:jc w:val="both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BenuaTest{</w:t>
      </w:r>
    </w:p>
    <w:p w14:paraId="5C192518" w14:textId="5CADBC69" w:rsidR="0087102B" w:rsidRDefault="0087102B" w:rsidP="0087102B">
      <w:pPr>
        <w:pStyle w:val="BodyText"/>
        <w:spacing w:before="22" w:line="264" w:lineRule="auto"/>
        <w:ind w:right="1160"/>
        <w:jc w:val="both"/>
        <w:rPr>
          <w:rFonts w:ascii="Courier New"/>
        </w:rPr>
      </w:pPr>
      <w:r>
        <w:rPr>
          <w:rFonts w:ascii="Courier New"/>
        </w:rPr>
        <w:t>public static void main(String[] args){Jepang Jp = new Jepang();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Inggris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Inggris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();</w:t>
      </w:r>
    </w:p>
    <w:p w14:paraId="4BB0F7CA" w14:textId="77777777" w:rsidR="0087102B" w:rsidRDefault="0087102B" w:rsidP="0087102B">
      <w:pPr>
        <w:pStyle w:val="BodyText"/>
        <w:spacing w:line="264" w:lineRule="auto"/>
        <w:ind w:right="1688"/>
        <w:jc w:val="both"/>
        <w:rPr>
          <w:rFonts w:ascii="Courier New"/>
        </w:rPr>
      </w:pPr>
      <w:r>
        <w:rPr>
          <w:rFonts w:ascii="Courier New"/>
        </w:rPr>
        <w:t>Jp.namaNegara();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System.out.println("=================================");</w:t>
      </w:r>
    </w:p>
    <w:p w14:paraId="5F1ED3B4" w14:textId="77777777" w:rsidR="0087102B" w:rsidRDefault="0087102B" w:rsidP="0087102B">
      <w:pPr>
        <w:pStyle w:val="BodyText"/>
        <w:spacing w:line="246" w:lineRule="exact"/>
        <w:jc w:val="both"/>
        <w:rPr>
          <w:rFonts w:ascii="Courier New"/>
        </w:rPr>
      </w:pPr>
      <w:r>
        <w:rPr>
          <w:rFonts w:ascii="Courier New"/>
        </w:rPr>
        <w:t>System.out.println("");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ing.namaNegara();</w:t>
      </w:r>
    </w:p>
    <w:p w14:paraId="3CAC79A1" w14:textId="77777777" w:rsidR="0087102B" w:rsidRDefault="0087102B" w:rsidP="0087102B">
      <w:pPr>
        <w:pStyle w:val="BodyText"/>
        <w:spacing w:before="19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3FC2FC24" w14:textId="77777777" w:rsidR="0087102B" w:rsidRDefault="0087102B" w:rsidP="0087102B">
      <w:pPr>
        <w:pStyle w:val="BodyText"/>
        <w:spacing w:before="24"/>
        <w:jc w:val="both"/>
        <w:rPr>
          <w:rFonts w:ascii="Courier New"/>
        </w:rPr>
      </w:pPr>
      <w:r>
        <w:rPr>
          <w:rFonts w:ascii="Courier New"/>
        </w:rPr>
        <w:t>}</w:t>
      </w:r>
    </w:p>
    <w:p w14:paraId="6728B5CF" w14:textId="6F0B8DF0" w:rsidR="00390F02" w:rsidRDefault="00390F02" w:rsidP="00390F02">
      <w:pPr>
        <w:jc w:val="both"/>
        <w:rPr>
          <w:b/>
          <w:bCs/>
          <w:sz w:val="24"/>
          <w:szCs w:val="24"/>
        </w:rPr>
      </w:pPr>
    </w:p>
    <w:p w14:paraId="177B311B" w14:textId="01F07AC6" w:rsidR="00390F02" w:rsidRDefault="00390F02" w:rsidP="00390F02">
      <w:pPr>
        <w:jc w:val="both"/>
        <w:rPr>
          <w:b/>
          <w:bCs/>
          <w:sz w:val="24"/>
          <w:szCs w:val="24"/>
        </w:rPr>
      </w:pPr>
    </w:p>
    <w:p w14:paraId="08830E8E" w14:textId="77777777" w:rsidR="002D2C43" w:rsidRDefault="002D2C43" w:rsidP="00390F02">
      <w:pPr>
        <w:jc w:val="both"/>
        <w:rPr>
          <w:b/>
          <w:bCs/>
          <w:sz w:val="24"/>
          <w:szCs w:val="24"/>
        </w:rPr>
      </w:pPr>
    </w:p>
    <w:p w14:paraId="66102B86" w14:textId="77777777" w:rsidR="002D2C43" w:rsidRDefault="002D2C43" w:rsidP="00390F02">
      <w:pPr>
        <w:jc w:val="both"/>
        <w:rPr>
          <w:b/>
          <w:bCs/>
          <w:sz w:val="24"/>
          <w:szCs w:val="24"/>
        </w:rPr>
      </w:pPr>
    </w:p>
    <w:p w14:paraId="0254880D" w14:textId="77777777" w:rsidR="002D2C43" w:rsidRDefault="002D2C43" w:rsidP="00390F02">
      <w:pPr>
        <w:jc w:val="both"/>
        <w:rPr>
          <w:b/>
          <w:bCs/>
          <w:sz w:val="24"/>
          <w:szCs w:val="24"/>
        </w:rPr>
      </w:pPr>
    </w:p>
    <w:p w14:paraId="712D507B" w14:textId="58B9C09C" w:rsidR="00390F02" w:rsidRDefault="0087102B" w:rsidP="00390F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:</w:t>
      </w:r>
    </w:p>
    <w:p w14:paraId="20C279F1" w14:textId="20CC6E27" w:rsidR="0087102B" w:rsidRDefault="0087102B" w:rsidP="00390F02">
      <w:pPr>
        <w:jc w:val="both"/>
        <w:rPr>
          <w:sz w:val="24"/>
          <w:szCs w:val="24"/>
        </w:rPr>
      </w:pPr>
      <w:r w:rsidRPr="0087102B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02A1BE7" wp14:editId="5DAA8A1C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91160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hrough>
            <wp:docPr id="6694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12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CD4D4" w14:textId="7FF94DC8" w:rsidR="0087102B" w:rsidRPr="0087102B" w:rsidRDefault="0087102B" w:rsidP="00390F02">
      <w:pPr>
        <w:jc w:val="both"/>
        <w:rPr>
          <w:sz w:val="24"/>
          <w:szCs w:val="24"/>
        </w:rPr>
        <w:sectPr w:rsidR="0087102B" w:rsidRPr="0087102B">
          <w:pgSz w:w="12240" w:h="15840"/>
          <w:pgMar w:top="1180" w:right="1300" w:bottom="1080" w:left="1300" w:header="609" w:footer="881" w:gutter="0"/>
          <w:cols w:space="720"/>
        </w:sectPr>
      </w:pPr>
    </w:p>
    <w:p w14:paraId="276BC0EE" w14:textId="77777777" w:rsidR="005B319D" w:rsidRPr="005B319D" w:rsidRDefault="005B319D" w:rsidP="005B319D">
      <w:pPr>
        <w:rPr>
          <w:b/>
          <w:bCs/>
          <w:sz w:val="24"/>
          <w:szCs w:val="24"/>
        </w:rPr>
      </w:pPr>
      <w:r w:rsidRPr="005B319D">
        <w:rPr>
          <w:b/>
          <w:bCs/>
          <w:sz w:val="24"/>
          <w:szCs w:val="24"/>
        </w:rPr>
        <w:t>TUGAS</w:t>
      </w:r>
      <w:r w:rsidRPr="005B319D">
        <w:rPr>
          <w:b/>
          <w:bCs/>
          <w:spacing w:val="-3"/>
          <w:sz w:val="24"/>
          <w:szCs w:val="24"/>
        </w:rPr>
        <w:t xml:space="preserve"> </w:t>
      </w:r>
      <w:r w:rsidRPr="005B319D">
        <w:rPr>
          <w:b/>
          <w:bCs/>
          <w:sz w:val="24"/>
          <w:szCs w:val="24"/>
        </w:rPr>
        <w:t>INDIVIDU</w:t>
      </w:r>
    </w:p>
    <w:p w14:paraId="34AFC033" w14:textId="2D1FBA97" w:rsidR="0087102B" w:rsidRDefault="0087102B" w:rsidP="0087102B">
      <w:pPr>
        <w:pStyle w:val="ListParagraph"/>
        <w:numPr>
          <w:ilvl w:val="0"/>
          <w:numId w:val="28"/>
        </w:numPr>
        <w:tabs>
          <w:tab w:val="left" w:pos="821"/>
        </w:tabs>
        <w:spacing w:before="184" w:line="244" w:lineRule="auto"/>
        <w:ind w:left="0" w:right="5466"/>
        <w:jc w:val="both"/>
      </w:pPr>
      <w:r>
        <w:t>Apa perbedaan Abstract dan Interface,</w:t>
      </w:r>
      <w:r>
        <w:rPr>
          <w:spacing w:val="-59"/>
          <w:lang w:val="en-US"/>
        </w:rPr>
        <w:t xml:space="preserve"> </w:t>
      </w:r>
      <w:r>
        <w:t>jelaskanJawab</w:t>
      </w:r>
      <w:r>
        <w:rPr>
          <w:spacing w:val="-2"/>
        </w:rPr>
        <w:t xml:space="preserve"> </w:t>
      </w:r>
      <w:r>
        <w:t>:</w:t>
      </w:r>
    </w:p>
    <w:p w14:paraId="556D4735" w14:textId="77777777" w:rsidR="0087102B" w:rsidRDefault="0087102B" w:rsidP="0087102B">
      <w:pPr>
        <w:pStyle w:val="ListParagraph"/>
        <w:numPr>
          <w:ilvl w:val="2"/>
          <w:numId w:val="24"/>
        </w:numPr>
        <w:spacing w:before="16"/>
        <w:ind w:left="851" w:hanging="283"/>
        <w:jc w:val="both"/>
      </w:pPr>
      <w:r>
        <w:t>Abstrak</w:t>
      </w:r>
      <w:r>
        <w:rPr>
          <w:spacing w:val="-3"/>
        </w:rPr>
        <w:t xml:space="preserve"> </w:t>
      </w:r>
      <w:r>
        <w:t>class</w:t>
      </w:r>
    </w:p>
    <w:p w14:paraId="5C519E8F" w14:textId="77777777" w:rsidR="0087102B" w:rsidRDefault="0087102B" w:rsidP="0087102B">
      <w:pPr>
        <w:pStyle w:val="BodyText"/>
        <w:spacing w:before="19" w:line="259" w:lineRule="auto"/>
        <w:ind w:left="820" w:right="1272"/>
        <w:jc w:val="both"/>
      </w:pPr>
      <w:r>
        <w:t>Abstract Class merupakan Class yang khusus dibuat untuk keperluan inheritance.</w:t>
      </w:r>
      <w:r>
        <w:rPr>
          <w:spacing w:val="-59"/>
        </w:rPr>
        <w:t xml:space="preserve"> </w:t>
      </w:r>
      <w:r>
        <w:t>Tujuan dari pembuatan abstract class ini ialah untuk membuat definisi umum bagi</w:t>
      </w:r>
      <w:r>
        <w:rPr>
          <w:spacing w:val="-59"/>
        </w:rPr>
        <w:t xml:space="preserve"> </w:t>
      </w:r>
      <w:r>
        <w:t>class-class</w:t>
      </w:r>
      <w:r>
        <w:rPr>
          <w:spacing w:val="-1"/>
        </w:rPr>
        <w:t xml:space="preserve"> </w:t>
      </w:r>
      <w:r>
        <w:t>yangakan</w:t>
      </w:r>
      <w:r>
        <w:rPr>
          <w:spacing w:val="-6"/>
        </w:rPr>
        <w:t xml:space="preserve"> </w:t>
      </w:r>
      <w:r>
        <w:t>menjadi turunan</w:t>
      </w:r>
      <w:r>
        <w:rPr>
          <w:spacing w:val="-2"/>
        </w:rPr>
        <w:t xml:space="preserve"> </w:t>
      </w:r>
      <w:r>
        <w:t>darinya.</w:t>
      </w:r>
    </w:p>
    <w:p w14:paraId="423CB9C7" w14:textId="77777777" w:rsidR="0087102B" w:rsidRDefault="0087102B" w:rsidP="0087102B">
      <w:pPr>
        <w:pStyle w:val="BodyText"/>
        <w:spacing w:line="259" w:lineRule="auto"/>
        <w:ind w:left="820" w:right="1887"/>
        <w:jc w:val="both"/>
      </w:pPr>
      <w:r>
        <w:t>Abstract Class tidak bisa diinstansiasi. Abstract method tidak mempunyai</w:t>
      </w:r>
      <w:r>
        <w:rPr>
          <w:spacing w:val="1"/>
        </w:rPr>
        <w:t xml:space="preserve"> </w:t>
      </w:r>
      <w:r>
        <w:t>implementasi,sehingga penulisannya dilakukan hanya dengan mengikutkan</w:t>
      </w:r>
      <w:r>
        <w:rPr>
          <w:spacing w:val="-59"/>
        </w:rPr>
        <w:t xml:space="preserve"> </w:t>
      </w:r>
      <w:r>
        <w:t>semikolon, bukan blok method {} seperti biasanya. Abstract method ini bisa</w:t>
      </w:r>
      <w:r>
        <w:rPr>
          <w:spacing w:val="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turunannya dengan</w:t>
      </w:r>
      <w:r>
        <w:rPr>
          <w:spacing w:val="-3"/>
        </w:rPr>
        <w:t xml:space="preserve"> </w:t>
      </w:r>
      <w:r>
        <w:t>melakukan</w:t>
      </w:r>
      <w:r>
        <w:rPr>
          <w:spacing w:val="-5"/>
        </w:rPr>
        <w:t xml:space="preserve"> </w:t>
      </w:r>
      <w:r>
        <w:t>override.</w:t>
      </w:r>
    </w:p>
    <w:p w14:paraId="2EAFDB5D" w14:textId="77777777" w:rsidR="0087102B" w:rsidRDefault="0087102B" w:rsidP="0087102B">
      <w:pPr>
        <w:pStyle w:val="BodyText"/>
        <w:spacing w:before="1" w:line="259" w:lineRule="auto"/>
        <w:ind w:left="820" w:right="1582"/>
        <w:jc w:val="both"/>
      </w:pPr>
      <w:r>
        <w:t>Abstract class hanya bisa digunakan sebagai super class, tapi juga bisa</w:t>
      </w:r>
      <w:r>
        <w:rPr>
          <w:spacing w:val="1"/>
        </w:rPr>
        <w:t xml:space="preserve"> </w:t>
      </w:r>
      <w:r>
        <w:t>diturunkan dari class abstract lainnya. Untuk mendeklarasikan sebuah abstract</w:t>
      </w:r>
      <w:r>
        <w:rPr>
          <w:spacing w:val="-59"/>
        </w:rPr>
        <w:t xml:space="preserve"> </w:t>
      </w:r>
      <w:r>
        <w:t>class digunakan</w:t>
      </w:r>
      <w:r>
        <w:rPr>
          <w:spacing w:val="-4"/>
        </w:rPr>
        <w:t xml:space="preserve"> </w:t>
      </w:r>
      <w:r>
        <w:t>keyword</w:t>
      </w:r>
    </w:p>
    <w:p w14:paraId="2B7F50FC" w14:textId="77777777" w:rsidR="0087102B" w:rsidRDefault="0087102B" w:rsidP="0087102B">
      <w:pPr>
        <w:pStyle w:val="BodyText"/>
        <w:spacing w:line="259" w:lineRule="auto"/>
        <w:ind w:left="820" w:right="1179"/>
        <w:jc w:val="both"/>
      </w:pPr>
      <w:r>
        <w:t>abstract, [abstract] class [class_name] Sebuah abstract class pada dasarnya tidak</w:t>
      </w:r>
      <w:r>
        <w:rPr>
          <w:spacing w:val="1"/>
        </w:rPr>
        <w:t xml:space="preserve"> </w:t>
      </w:r>
      <w:r>
        <w:t>hauh</w:t>
      </w:r>
      <w:r>
        <w:rPr>
          <w:spacing w:val="-1"/>
        </w:rPr>
        <w:t xml:space="preserve"> </w:t>
      </w:r>
      <w:r>
        <w:t>bedadengan class</w:t>
      </w:r>
      <w:r>
        <w:rPr>
          <w:spacing w:val="1"/>
        </w:rPr>
        <w:t xml:space="preserve"> </w:t>
      </w:r>
      <w:r>
        <w:t>lainnya,</w:t>
      </w:r>
      <w:r>
        <w:rPr>
          <w:spacing w:val="5"/>
        </w:rPr>
        <w:t xml:space="preserve"> </w:t>
      </w:r>
      <w:r>
        <w:t>yakni</w:t>
      </w:r>
      <w:r>
        <w:rPr>
          <w:spacing w:val="1"/>
        </w:rPr>
        <w:t xml:space="preserve"> </w:t>
      </w:r>
      <w:r>
        <w:t>juga</w:t>
      </w:r>
      <w:r>
        <w:rPr>
          <w:spacing w:val="4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yang menggambarkan</w:t>
      </w:r>
      <w:r>
        <w:rPr>
          <w:spacing w:val="1"/>
        </w:rPr>
        <w:t xml:space="preserve"> </w:t>
      </w:r>
      <w:r>
        <w:t>carakteristik dari kelas abstract tersebut, bedanya yakni sebuah abstract class bisa</w:t>
      </w:r>
      <w:r>
        <w:rPr>
          <w:spacing w:val="-59"/>
        </w:rPr>
        <w:t xml:space="preserve"> </w:t>
      </w:r>
      <w:r>
        <w:t>berisi method tanpa diimplementasikan artinya sebuah method tanpa body, methid</w:t>
      </w:r>
      <w:r>
        <w:rPr>
          <w:spacing w:val="-59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disebut</w:t>
      </w:r>
      <w:r>
        <w:rPr>
          <w:spacing w:val="-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abstract.</w:t>
      </w:r>
    </w:p>
    <w:p w14:paraId="4E5290FD" w14:textId="77777777" w:rsidR="0087102B" w:rsidRDefault="0087102B" w:rsidP="0087102B">
      <w:pPr>
        <w:pStyle w:val="ListParagraph"/>
        <w:numPr>
          <w:ilvl w:val="2"/>
          <w:numId w:val="24"/>
        </w:numPr>
        <w:ind w:left="851"/>
        <w:jc w:val="both"/>
      </w:pPr>
      <w:r>
        <w:t>Interface</w:t>
      </w:r>
    </w:p>
    <w:p w14:paraId="509111A7" w14:textId="77777777" w:rsidR="0087102B" w:rsidRDefault="0087102B" w:rsidP="0087102B">
      <w:pPr>
        <w:pStyle w:val="BodyText"/>
        <w:spacing w:before="21" w:line="259" w:lineRule="auto"/>
        <w:ind w:left="820" w:right="1344"/>
        <w:jc w:val="both"/>
      </w:pPr>
      <w:r>
        <w:t>Interface adalah jenis khusus dari blok yang hanya berisi method signature (atau</w:t>
      </w:r>
      <w:r>
        <w:rPr>
          <w:spacing w:val="1"/>
        </w:rPr>
        <w:t xml:space="preserve"> </w:t>
      </w:r>
      <w:r>
        <w:t>constant). Interface mendefinisikan sebuah(signature) dari sebuah kumpulan</w:t>
      </w:r>
      <w:r>
        <w:rPr>
          <w:spacing w:val="1"/>
        </w:rPr>
        <w:t xml:space="preserve"> </w:t>
      </w:r>
      <w:r>
        <w:t>method tanpa tubuh. Interface mendefinisikan sebuah cara standar dan umum</w:t>
      </w:r>
      <w:r>
        <w:rPr>
          <w:spacing w:val="1"/>
        </w:rPr>
        <w:t xml:space="preserve"> </w:t>
      </w:r>
      <w:r>
        <w:t>dalam menetapkansifat-sifat dari class-class. Mereka menyediakan class-class,</w:t>
      </w:r>
      <w:r>
        <w:rPr>
          <w:spacing w:val="1"/>
        </w:rPr>
        <w:t xml:space="preserve"> </w:t>
      </w:r>
      <w:r>
        <w:t>tanpa memperhatikan lokasinya dalam hirarki class, untuk mengimplementasikan</w:t>
      </w:r>
      <w:r>
        <w:rPr>
          <w:spacing w:val="-59"/>
        </w:rPr>
        <w:t xml:space="preserve"> </w:t>
      </w:r>
      <w:r>
        <w:t>sifat-sifat yang umum. Dengan catatan bahwa interface-interface juga</w:t>
      </w:r>
      <w:r>
        <w:rPr>
          <w:spacing w:val="1"/>
        </w:rPr>
        <w:t xml:space="preserve"> </w:t>
      </w:r>
      <w:r>
        <w:t>menunjukkan polimorfisme, dikarenakan program dapat memanggil method</w:t>
      </w:r>
      <w:r>
        <w:rPr>
          <w:spacing w:val="1"/>
        </w:rPr>
        <w:t xml:space="preserve"> </w:t>
      </w:r>
      <w:r>
        <w:t>interface dan versi yang tepat dari method yang akan dieksekusitergantung dari</w:t>
      </w:r>
      <w:r>
        <w:rPr>
          <w:spacing w:val="1"/>
        </w:rPr>
        <w:t xml:space="preserve"> </w:t>
      </w:r>
      <w:r>
        <w:t>tipe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melewati pemanggil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interface</w:t>
      </w:r>
    </w:p>
    <w:p w14:paraId="0ED48EAA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24C378D6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560C6EFA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47226694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036B6AA8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2A0B6347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37267DD1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0374F0BE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2F0849EB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1EB6FB77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7BB93AC3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66A047D0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661D59F0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p w14:paraId="2AEECC06" w14:textId="77777777" w:rsidR="0087102B" w:rsidRDefault="0087102B" w:rsidP="0087102B">
      <w:pPr>
        <w:pStyle w:val="BodyText"/>
        <w:spacing w:before="21" w:line="259" w:lineRule="auto"/>
        <w:ind w:left="820" w:right="1344"/>
      </w:pPr>
    </w:p>
    <w:tbl>
      <w:tblPr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3"/>
        <w:gridCol w:w="4148"/>
      </w:tblGrid>
      <w:tr w:rsidR="0087102B" w14:paraId="2B57D8AD" w14:textId="77777777" w:rsidTr="00935B76">
        <w:trPr>
          <w:trHeight w:val="268"/>
        </w:trPr>
        <w:tc>
          <w:tcPr>
            <w:tcW w:w="4153" w:type="dxa"/>
          </w:tcPr>
          <w:p w14:paraId="685F020A" w14:textId="77777777" w:rsidR="0087102B" w:rsidRDefault="0087102B" w:rsidP="00935B76">
            <w:pPr>
              <w:pStyle w:val="TableParagraph"/>
              <w:spacing w:line="243" w:lineRule="exact"/>
              <w:ind w:left="115"/>
            </w:pPr>
            <w:r>
              <w:t>Abstract</w:t>
            </w:r>
          </w:p>
        </w:tc>
        <w:tc>
          <w:tcPr>
            <w:tcW w:w="4148" w:type="dxa"/>
          </w:tcPr>
          <w:p w14:paraId="1FDE39B0" w14:textId="77777777" w:rsidR="0087102B" w:rsidRDefault="0087102B" w:rsidP="00935B76">
            <w:pPr>
              <w:pStyle w:val="TableParagraph"/>
              <w:spacing w:line="243" w:lineRule="exact"/>
            </w:pPr>
            <w:r>
              <w:t>Interface</w:t>
            </w:r>
          </w:p>
        </w:tc>
      </w:tr>
      <w:tr w:rsidR="0087102B" w14:paraId="3684F1AC" w14:textId="77777777" w:rsidTr="00935B76">
        <w:trPr>
          <w:trHeight w:val="537"/>
        </w:trPr>
        <w:tc>
          <w:tcPr>
            <w:tcW w:w="4153" w:type="dxa"/>
          </w:tcPr>
          <w:p w14:paraId="6420201D" w14:textId="77777777" w:rsidR="0087102B" w:rsidRDefault="0087102B" w:rsidP="00935B76">
            <w:pPr>
              <w:pStyle w:val="TableParagraph"/>
              <w:spacing w:before="4"/>
              <w:ind w:left="115" w:right="475"/>
            </w:pPr>
            <w:r>
              <w:t>Bisa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7"/>
              </w:rPr>
              <w:t xml:space="preserve"> </w:t>
            </w:r>
            <w:r>
              <w:t>abstract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non</w:t>
            </w:r>
            <w:r>
              <w:rPr>
                <w:spacing w:val="-4"/>
              </w:rPr>
              <w:t xml:space="preserve"> </w:t>
            </w:r>
            <w:r>
              <w:t>abstract</w:t>
            </w:r>
            <w:r>
              <w:rPr>
                <w:spacing w:val="-58"/>
              </w:rPr>
              <w:t xml:space="preserve"> </w:t>
            </w:r>
            <w:r>
              <w:t>Method.</w:t>
            </w:r>
          </w:p>
        </w:tc>
        <w:tc>
          <w:tcPr>
            <w:tcW w:w="4148" w:type="dxa"/>
          </w:tcPr>
          <w:p w14:paraId="3F7CEC60" w14:textId="77777777" w:rsidR="0087102B" w:rsidRDefault="0087102B" w:rsidP="00935B76">
            <w:pPr>
              <w:pStyle w:val="TableParagraph"/>
              <w:spacing w:before="4"/>
            </w:pPr>
            <w:r>
              <w:t>Hanya</w:t>
            </w:r>
            <w:r>
              <w:rPr>
                <w:spacing w:val="-4"/>
              </w:rPr>
              <w:t xml:space="preserve"> </w:t>
            </w:r>
            <w:r>
              <w:t>boleh</w:t>
            </w:r>
            <w:r>
              <w:rPr>
                <w:spacing w:val="-3"/>
              </w:rPr>
              <w:t xml:space="preserve"> </w:t>
            </w:r>
            <w:r>
              <w:t>berisi</w:t>
            </w:r>
            <w:r>
              <w:rPr>
                <w:spacing w:val="-3"/>
              </w:rPr>
              <w:t xml:space="preserve"> </w:t>
            </w: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method</w:t>
            </w:r>
          </w:p>
        </w:tc>
      </w:tr>
      <w:tr w:rsidR="0087102B" w14:paraId="25E49C1E" w14:textId="77777777" w:rsidTr="00935B76">
        <w:trPr>
          <w:trHeight w:val="1072"/>
        </w:trPr>
        <w:tc>
          <w:tcPr>
            <w:tcW w:w="4153" w:type="dxa"/>
          </w:tcPr>
          <w:p w14:paraId="25382250" w14:textId="77777777" w:rsidR="0087102B" w:rsidRDefault="0087102B" w:rsidP="00935B76">
            <w:pPr>
              <w:pStyle w:val="TableParagraph"/>
              <w:ind w:left="115" w:right="1843"/>
            </w:pPr>
            <w:r>
              <w:t>Kita harus menuliskan</w:t>
            </w:r>
            <w:r>
              <w:rPr>
                <w:spacing w:val="-59"/>
              </w:rPr>
              <w:t xml:space="preserve"> </w:t>
            </w:r>
            <w:r>
              <w:t>sendirimodifiernya.</w:t>
            </w:r>
          </w:p>
        </w:tc>
        <w:tc>
          <w:tcPr>
            <w:tcW w:w="4148" w:type="dxa"/>
          </w:tcPr>
          <w:p w14:paraId="75890DD5" w14:textId="77777777" w:rsidR="0087102B" w:rsidRDefault="0087102B" w:rsidP="00935B76">
            <w:pPr>
              <w:pStyle w:val="TableParagraph"/>
              <w:spacing w:line="249" w:lineRule="auto"/>
              <w:ind w:right="101"/>
            </w:pPr>
            <w:r>
              <w:t>Kita tidak perlu susah2 menulis public</w:t>
            </w:r>
            <w:r>
              <w:rPr>
                <w:spacing w:val="1"/>
              </w:rPr>
              <w:t xml:space="preserve"> </w:t>
            </w:r>
            <w:r>
              <w:t>abstract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depan</w:t>
            </w:r>
            <w:r>
              <w:rPr>
                <w:spacing w:val="-6"/>
              </w:rPr>
              <w:t xml:space="preserve"> </w:t>
            </w:r>
            <w:r>
              <w:t>nama</w:t>
            </w:r>
            <w:r>
              <w:rPr>
                <w:spacing w:val="-12"/>
              </w:rPr>
              <w:t xml:space="preserve"> </w:t>
            </w:r>
            <w:r>
              <w:t>method.</w:t>
            </w:r>
            <w:r>
              <w:rPr>
                <w:spacing w:val="-2"/>
              </w:rPr>
              <w:t xml:space="preserve"> </w:t>
            </w:r>
            <w:r>
              <w:t>Karena</w:t>
            </w:r>
            <w:r>
              <w:rPr>
                <w:spacing w:val="-58"/>
              </w:rPr>
              <w:t xml:space="preserve"> </w:t>
            </w:r>
            <w:r>
              <w:t>secara implisit, modifier untuk method</w:t>
            </w:r>
            <w:r>
              <w:rPr>
                <w:spacing w:val="1"/>
              </w:rPr>
              <w:t xml:space="preserve"> </w:t>
            </w:r>
            <w:r>
              <w:t>diinterface</w:t>
            </w:r>
            <w:r>
              <w:rPr>
                <w:spacing w:val="-5"/>
              </w:rPr>
              <w:t xml:space="preserve"> </w:t>
            </w:r>
            <w:r>
              <w:t>adalah public</w:t>
            </w:r>
            <w:r>
              <w:rPr>
                <w:spacing w:val="-2"/>
              </w:rPr>
              <w:t xml:space="preserve"> </w:t>
            </w:r>
            <w:r>
              <w:t>danabstract</w:t>
            </w:r>
          </w:p>
        </w:tc>
      </w:tr>
      <w:tr w:rsidR="0087102B" w14:paraId="3EE54761" w14:textId="77777777" w:rsidTr="00935B76">
        <w:trPr>
          <w:trHeight w:val="537"/>
        </w:trPr>
        <w:tc>
          <w:tcPr>
            <w:tcW w:w="4153" w:type="dxa"/>
          </w:tcPr>
          <w:p w14:paraId="4E45E890" w14:textId="77777777" w:rsidR="0087102B" w:rsidRDefault="0087102B" w:rsidP="00935B76">
            <w:pPr>
              <w:pStyle w:val="TableParagraph"/>
              <w:spacing w:before="4"/>
              <w:ind w:left="115" w:right="555"/>
            </w:pPr>
            <w:r>
              <w:t>Bisa</w:t>
            </w:r>
            <w:r>
              <w:rPr>
                <w:spacing w:val="-8"/>
              </w:rPr>
              <w:t xml:space="preserve"> </w:t>
            </w:r>
            <w:r>
              <w:t>mendeklarasikan</w:t>
            </w:r>
            <w:r>
              <w:rPr>
                <w:spacing w:val="-6"/>
              </w:rPr>
              <w:t xml:space="preserve"> </w:t>
            </w:r>
            <w:r>
              <w:t>constant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58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variable.</w:t>
            </w:r>
          </w:p>
        </w:tc>
        <w:tc>
          <w:tcPr>
            <w:tcW w:w="4148" w:type="dxa"/>
          </w:tcPr>
          <w:p w14:paraId="6AF7C8F5" w14:textId="77777777" w:rsidR="0087102B" w:rsidRDefault="0087102B" w:rsidP="00935B76">
            <w:pPr>
              <w:pStyle w:val="TableParagraph"/>
              <w:spacing w:before="4"/>
            </w:pP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tidak</w:t>
            </w:r>
            <w:r>
              <w:rPr>
                <w:spacing w:val="-6"/>
              </w:rPr>
              <w:t xml:space="preserve"> </w:t>
            </w:r>
            <w:r>
              <w:t>boleh</w:t>
            </w:r>
            <w:r>
              <w:rPr>
                <w:spacing w:val="-8"/>
              </w:rPr>
              <w:t xml:space="preserve"> </w:t>
            </w:r>
            <w:r>
              <w:t>bersifat</w:t>
            </w:r>
            <w:r>
              <w:rPr>
                <w:spacing w:val="-4"/>
              </w:rPr>
              <w:t xml:space="preserve"> </w:t>
            </w:r>
            <w:r>
              <w:t>static</w:t>
            </w:r>
          </w:p>
        </w:tc>
      </w:tr>
      <w:tr w:rsidR="0087102B" w14:paraId="0D33490D" w14:textId="77777777" w:rsidTr="00935B76">
        <w:trPr>
          <w:trHeight w:val="265"/>
        </w:trPr>
        <w:tc>
          <w:tcPr>
            <w:tcW w:w="4153" w:type="dxa"/>
          </w:tcPr>
          <w:p w14:paraId="7CF02F1F" w14:textId="77777777" w:rsidR="0087102B" w:rsidRDefault="0087102B" w:rsidP="00935B76">
            <w:pPr>
              <w:pStyle w:val="TableParagraph"/>
              <w:spacing w:line="240" w:lineRule="exact"/>
              <w:ind w:left="115"/>
            </w:pP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boleh</w:t>
            </w:r>
            <w:r>
              <w:rPr>
                <w:spacing w:val="-7"/>
              </w:rPr>
              <w:t xml:space="preserve"> </w:t>
            </w:r>
            <w:r>
              <w:t>bersifat</w:t>
            </w:r>
            <w:r>
              <w:rPr>
                <w:spacing w:val="-4"/>
              </w:rPr>
              <w:t xml:space="preserve"> </w:t>
            </w:r>
            <w:r>
              <w:t>static</w:t>
            </w:r>
          </w:p>
        </w:tc>
        <w:tc>
          <w:tcPr>
            <w:tcW w:w="4148" w:type="dxa"/>
          </w:tcPr>
          <w:p w14:paraId="254CC521" w14:textId="77777777" w:rsidR="0087102B" w:rsidRDefault="0087102B" w:rsidP="00935B76">
            <w:pPr>
              <w:pStyle w:val="TableParagraph"/>
              <w:spacing w:line="240" w:lineRule="exact"/>
            </w:pP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tidak</w:t>
            </w:r>
            <w:r>
              <w:rPr>
                <w:spacing w:val="-6"/>
              </w:rPr>
              <w:t xml:space="preserve"> </w:t>
            </w:r>
            <w:r>
              <w:t>boleh</w:t>
            </w:r>
            <w:r>
              <w:rPr>
                <w:spacing w:val="-8"/>
              </w:rPr>
              <w:t xml:space="preserve"> </w:t>
            </w:r>
            <w:r>
              <w:t>bersifat</w:t>
            </w:r>
            <w:r>
              <w:rPr>
                <w:spacing w:val="-4"/>
              </w:rPr>
              <w:t xml:space="preserve"> </w:t>
            </w:r>
            <w:r>
              <w:t>static</w:t>
            </w:r>
          </w:p>
        </w:tc>
      </w:tr>
      <w:tr w:rsidR="0087102B" w14:paraId="44BCF636" w14:textId="77777777" w:rsidTr="00935B76">
        <w:trPr>
          <w:trHeight w:val="266"/>
        </w:trPr>
        <w:tc>
          <w:tcPr>
            <w:tcW w:w="4153" w:type="dxa"/>
          </w:tcPr>
          <w:p w14:paraId="038624D5" w14:textId="77777777" w:rsidR="0087102B" w:rsidRDefault="0087102B" w:rsidP="00935B76">
            <w:pPr>
              <w:pStyle w:val="TableParagraph"/>
              <w:spacing w:line="243" w:lineRule="exact"/>
              <w:ind w:left="115"/>
            </w:pPr>
            <w:r>
              <w:t>Method</w:t>
            </w:r>
            <w:r>
              <w:rPr>
                <w:spacing w:val="-9"/>
              </w:rPr>
              <w:t xml:space="preserve"> </w:t>
            </w:r>
            <w:r>
              <w:t>boleh</w:t>
            </w:r>
            <w:r>
              <w:rPr>
                <w:spacing w:val="-4"/>
              </w:rPr>
              <w:t xml:space="preserve"> </w:t>
            </w:r>
            <w:r>
              <w:t>bersifat</w:t>
            </w:r>
            <w:r>
              <w:rPr>
                <w:spacing w:val="-6"/>
              </w:rPr>
              <w:t xml:space="preserve"> </w:t>
            </w:r>
            <w:r>
              <w:t>final</w:t>
            </w:r>
          </w:p>
        </w:tc>
        <w:tc>
          <w:tcPr>
            <w:tcW w:w="4148" w:type="dxa"/>
          </w:tcPr>
          <w:p w14:paraId="4C3FC031" w14:textId="77777777" w:rsidR="0087102B" w:rsidRDefault="0087102B" w:rsidP="00935B76">
            <w:pPr>
              <w:pStyle w:val="TableParagraph"/>
              <w:spacing w:line="243" w:lineRule="exact"/>
            </w:pPr>
            <w:r>
              <w:t>Method</w:t>
            </w:r>
            <w:r>
              <w:rPr>
                <w:spacing w:val="-9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boleh</w:t>
            </w:r>
            <w:r>
              <w:rPr>
                <w:spacing w:val="-4"/>
              </w:rPr>
              <w:t xml:space="preserve"> </w:t>
            </w:r>
            <w:r>
              <w:t>bersifat</w:t>
            </w:r>
            <w:r>
              <w:rPr>
                <w:spacing w:val="-7"/>
              </w:rPr>
              <w:t xml:space="preserve"> </w:t>
            </w:r>
            <w:r>
              <w:t>final</w:t>
            </w:r>
          </w:p>
        </w:tc>
      </w:tr>
      <w:tr w:rsidR="0087102B" w14:paraId="63920B20" w14:textId="77777777" w:rsidTr="00935B76">
        <w:trPr>
          <w:trHeight w:val="786"/>
        </w:trPr>
        <w:tc>
          <w:tcPr>
            <w:tcW w:w="4153" w:type="dxa"/>
          </w:tcPr>
          <w:p w14:paraId="203E4A5D" w14:textId="77777777" w:rsidR="0087102B" w:rsidRDefault="0087102B" w:rsidP="00935B76">
            <w:pPr>
              <w:pStyle w:val="TableParagraph"/>
              <w:spacing w:before="6" w:line="254" w:lineRule="auto"/>
              <w:ind w:left="115" w:right="1037"/>
            </w:pPr>
            <w:r>
              <w:t>suatu</w:t>
            </w:r>
            <w:r>
              <w:rPr>
                <w:spacing w:val="-8"/>
              </w:rPr>
              <w:t xml:space="preserve"> </w:t>
            </w:r>
            <w:r>
              <w:t>abstact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8"/>
              </w:rPr>
              <w:t xml:space="preserve"> </w:t>
            </w:r>
            <w:r>
              <w:t>hanya</w:t>
            </w:r>
            <w:r>
              <w:rPr>
                <w:spacing w:val="-4"/>
              </w:rPr>
              <w:t xml:space="preserve"> </w:t>
            </w:r>
            <w:r>
              <w:t>bisa</w:t>
            </w:r>
            <w:r>
              <w:rPr>
                <w:spacing w:val="-58"/>
              </w:rPr>
              <w:t xml:space="preserve"> </w:t>
            </w:r>
            <w:r>
              <w:t>mengextend</w:t>
            </w:r>
          </w:p>
          <w:p w14:paraId="10B795F9" w14:textId="77777777" w:rsidR="0087102B" w:rsidRDefault="0087102B" w:rsidP="00935B76">
            <w:pPr>
              <w:pStyle w:val="TableParagraph"/>
              <w:spacing w:line="221" w:lineRule="exact"/>
              <w:ind w:left="115"/>
            </w:pPr>
            <w:r>
              <w:t>satu</w:t>
            </w:r>
            <w:r>
              <w:rPr>
                <w:spacing w:val="-6"/>
              </w:rPr>
              <w:t xml:space="preserve"> </w:t>
            </w:r>
            <w:r>
              <w:t>abstract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5"/>
              </w:rPr>
              <w:t xml:space="preserve"> </w:t>
            </w:r>
            <w:r>
              <w:t>lainnya</w:t>
            </w:r>
          </w:p>
        </w:tc>
        <w:tc>
          <w:tcPr>
            <w:tcW w:w="4148" w:type="dxa"/>
          </w:tcPr>
          <w:p w14:paraId="6E01302B" w14:textId="77777777" w:rsidR="0087102B" w:rsidRDefault="0087102B" w:rsidP="00935B76">
            <w:pPr>
              <w:pStyle w:val="TableParagraph"/>
              <w:spacing w:before="6" w:line="254" w:lineRule="auto"/>
              <w:ind w:right="322"/>
            </w:pPr>
            <w:r>
              <w:t>Suatu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bisa</w:t>
            </w:r>
            <w:r>
              <w:rPr>
                <w:spacing w:val="-7"/>
              </w:rPr>
              <w:t xml:space="preserve"> </w:t>
            </w:r>
            <w:r>
              <w:t>mengextend</w:t>
            </w:r>
            <w:r>
              <w:rPr>
                <w:spacing w:val="-3"/>
              </w:rPr>
              <w:t xml:space="preserve"> </w:t>
            </w:r>
            <w:r>
              <w:t>satu</w:t>
            </w:r>
            <w:r>
              <w:rPr>
                <w:spacing w:val="-58"/>
              </w:rPr>
              <w:t xml:space="preserve"> </w:t>
            </w:r>
            <w:r>
              <w:t>atau</w:t>
            </w:r>
          </w:p>
          <w:p w14:paraId="3EA1E319" w14:textId="77777777" w:rsidR="0087102B" w:rsidRDefault="0087102B" w:rsidP="00935B76">
            <w:pPr>
              <w:pStyle w:val="TableParagraph"/>
              <w:spacing w:line="221" w:lineRule="exact"/>
            </w:pPr>
            <w:r>
              <w:t>lebih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lainnya</w:t>
            </w:r>
          </w:p>
        </w:tc>
      </w:tr>
      <w:tr w:rsidR="0087102B" w14:paraId="1A484AA1" w14:textId="77777777" w:rsidTr="00935B76">
        <w:trPr>
          <w:trHeight w:val="1262"/>
        </w:trPr>
        <w:tc>
          <w:tcPr>
            <w:tcW w:w="4153" w:type="dxa"/>
          </w:tcPr>
          <w:p w14:paraId="74C1AAAE" w14:textId="77777777" w:rsidR="0087102B" w:rsidRDefault="0087102B" w:rsidP="00935B76">
            <w:pPr>
              <w:pStyle w:val="TableParagraph"/>
              <w:ind w:left="115" w:right="974"/>
            </w:pPr>
            <w:r>
              <w:t>uatu abstact class hanya bisa</w:t>
            </w:r>
            <w:r>
              <w:rPr>
                <w:spacing w:val="1"/>
              </w:rPr>
              <w:t xml:space="preserve"> </w:t>
            </w:r>
            <w:r>
              <w:t>mengextendsatu</w:t>
            </w:r>
            <w:r>
              <w:rPr>
                <w:spacing w:val="-2"/>
              </w:rPr>
              <w:t xml:space="preserve"> </w:t>
            </w:r>
            <w:r>
              <w:t>abstract</w:t>
            </w:r>
            <w:r>
              <w:rPr>
                <w:spacing w:val="3"/>
              </w:rPr>
              <w:t xml:space="preserve"> </w:t>
            </w:r>
            <w:r>
              <w:t>class</w:t>
            </w:r>
            <w:r>
              <w:rPr>
                <w:spacing w:val="-58"/>
              </w:rPr>
              <w:t xml:space="preserve"> </w:t>
            </w:r>
            <w:r>
              <w:t>lainnya</w:t>
            </w:r>
          </w:p>
        </w:tc>
        <w:tc>
          <w:tcPr>
            <w:tcW w:w="4148" w:type="dxa"/>
          </w:tcPr>
          <w:p w14:paraId="44BDD02B" w14:textId="77777777" w:rsidR="0087102B" w:rsidRDefault="0087102B" w:rsidP="00935B76">
            <w:pPr>
              <w:pStyle w:val="TableParagraph"/>
              <w:ind w:right="660"/>
            </w:pPr>
            <w:r>
              <w:t>Suatu interface hanya bisa</w:t>
            </w:r>
            <w:r>
              <w:rPr>
                <w:spacing w:val="1"/>
              </w:rPr>
              <w:t xml:space="preserve"> </w:t>
            </w:r>
            <w:r>
              <w:t>mengextendinterface lainnya. Dan</w:t>
            </w:r>
            <w:r>
              <w:rPr>
                <w:spacing w:val="-59"/>
              </w:rPr>
              <w:t xml:space="preserve"> </w:t>
            </w:r>
            <w:r>
              <w:t>tidak bisa mengimplement class</w:t>
            </w:r>
            <w:r>
              <w:rPr>
                <w:spacing w:val="1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  <w:p w14:paraId="40E7DE4F" w14:textId="77777777" w:rsidR="0087102B" w:rsidRDefault="0087102B" w:rsidP="00935B76">
            <w:pPr>
              <w:pStyle w:val="TableParagraph"/>
              <w:spacing w:line="234" w:lineRule="exact"/>
            </w:pPr>
            <w:r>
              <w:t>lainnya</w:t>
            </w:r>
          </w:p>
        </w:tc>
      </w:tr>
    </w:tbl>
    <w:p w14:paraId="2A4E9D15" w14:textId="6263B25E" w:rsidR="001C0518" w:rsidRDefault="00B42FCC" w:rsidP="001C0518">
      <w:r>
        <w:t xml:space="preserve">  </w:t>
      </w:r>
      <w:permEnd w:id="569984408"/>
    </w:p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1A82605E" w14:textId="77777777" w:rsidR="00122138" w:rsidRDefault="005B319D" w:rsidP="00122138">
      <w:permStart w:id="814561084" w:edGrp="everyone"/>
      <w:r>
        <w:t xml:space="preserve"> Pada praktikum </w:t>
      </w:r>
      <w:proofErr w:type="spellStart"/>
      <w:r>
        <w:t>modul</w:t>
      </w:r>
      <w:proofErr w:type="spellEnd"/>
      <w:r>
        <w:t xml:space="preserve"> 6 ini </w:t>
      </w:r>
      <w:proofErr w:type="spellStart"/>
      <w:r>
        <w:t>membahas</w:t>
      </w:r>
      <w:proofErr w:type="spellEnd"/>
      <w:r>
        <w:t xml:space="preserve"> tentang </w:t>
      </w:r>
      <w:proofErr w:type="spellStart"/>
      <w:r w:rsidR="00122138">
        <w:t>Abstrak</w:t>
      </w:r>
      <w:proofErr w:type="spellEnd"/>
      <w:r w:rsidR="00122138">
        <w:t xml:space="preserve"> </w:t>
      </w:r>
      <w:proofErr w:type="gramStart"/>
      <w:r w:rsidR="00122138">
        <w:t xml:space="preserve">class  </w:t>
      </w:r>
      <w:permEnd w:id="814561084"/>
      <w:r w:rsidR="00122138">
        <w:t>Abstract</w:t>
      </w:r>
      <w:proofErr w:type="gramEnd"/>
      <w:r w:rsidR="00122138">
        <w:t xml:space="preserve"> class (kelas abstrak) adalah sebuah konsep dalam pemrograman berorientasi objek yang digunakan untuk membuat kerangka kerja atau cetak biru bagi kelas-kelas turunannya. Abstract class tidak dapat diinstansiasi secara langsung, tetapi berfungsi sebagai kerangka kerja untuk kelas-kelas turunan yang mewarisi sifat dan perilaku dari abstract class tersebut.</w:t>
      </w:r>
    </w:p>
    <w:p w14:paraId="16B7B83D" w14:textId="77777777" w:rsidR="00122138" w:rsidRDefault="00122138" w:rsidP="00122138"/>
    <w:p w14:paraId="160C1F79" w14:textId="2123B795" w:rsidR="00BA6F45" w:rsidRDefault="00122138" w:rsidP="00BA6F45">
      <w:r>
        <w:t>Dalam sebuah abstract class, kita dapat mendefinisikan metode-metode abstrak yang harus diimplementasikan oleh kelas-kelas turunannya, serta metode non-abstrak yang dapat memiliki implementasi konkret. Abstract class juga dapat memiliki properti dan metode biasa seperti kelas pada umumnya.</w:t>
      </w:r>
    </w:p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1715B6D6" w14:textId="000F9558" w:rsidR="0078260E" w:rsidRPr="005B4892" w:rsidRDefault="006B563A" w:rsidP="0078260E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34805208" w:edGrp="everyone"/>
      <w:r>
        <w:rPr>
          <w:b w:val="0"/>
          <w:bCs w:val="0"/>
          <w:color w:val="000000" w:themeColor="text1"/>
          <w:sz w:val="22"/>
          <w:szCs w:val="22"/>
        </w:rPr>
        <w:t xml:space="preserve"> Modul praktikum</w:t>
      </w:r>
    </w:p>
    <w:permEnd w:id="634805208"/>
    <w:p w14:paraId="3713E1CC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21"/>
      <w:footerReference w:type="default" r:id="rId22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789A" w14:textId="77777777" w:rsidR="00763825" w:rsidRDefault="00763825">
      <w:pPr>
        <w:spacing w:after="0" w:line="240" w:lineRule="auto"/>
      </w:pPr>
      <w:r>
        <w:separator/>
      </w:r>
    </w:p>
  </w:endnote>
  <w:endnote w:type="continuationSeparator" w:id="0">
    <w:p w14:paraId="606308AC" w14:textId="77777777" w:rsidR="00763825" w:rsidRDefault="0076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292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F3D5" w14:textId="77777777" w:rsidR="00763825" w:rsidRDefault="00763825">
      <w:pPr>
        <w:spacing w:after="0" w:line="240" w:lineRule="auto"/>
      </w:pPr>
      <w:r>
        <w:separator/>
      </w:r>
    </w:p>
  </w:footnote>
  <w:footnote w:type="continuationSeparator" w:id="0">
    <w:p w14:paraId="1DDB251A" w14:textId="77777777" w:rsidR="00763825" w:rsidRDefault="00763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8CFC24D4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D8790C"/>
    <w:multiLevelType w:val="hybridMultilevel"/>
    <w:tmpl w:val="5802975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1422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46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27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232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194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143E312F"/>
    <w:multiLevelType w:val="hybridMultilevel"/>
    <w:tmpl w:val="480C7156"/>
    <w:lvl w:ilvl="0" w:tplc="9084C0BC">
      <w:start w:val="1"/>
      <w:numFmt w:val="decimal"/>
      <w:lvlText w:val="%1."/>
      <w:lvlJc w:val="left"/>
      <w:pPr>
        <w:ind w:left="783" w:hanging="360"/>
        <w:jc w:val="right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660AE6B6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2" w:tplc="59823060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626E88F4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  <w:lvl w:ilvl="4" w:tplc="661A865E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46BCEAA0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8ABA942A">
      <w:numFmt w:val="bullet"/>
      <w:lvlText w:val="•"/>
      <w:lvlJc w:val="left"/>
      <w:pPr>
        <w:ind w:left="6096" w:hanging="360"/>
      </w:pPr>
      <w:rPr>
        <w:rFonts w:hint="default"/>
        <w:lang w:val="id" w:eastAsia="en-US" w:bidi="ar-SA"/>
      </w:rPr>
    </w:lvl>
    <w:lvl w:ilvl="7" w:tplc="85348168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8" w:tplc="E9200E74">
      <w:numFmt w:val="bullet"/>
      <w:lvlText w:val="•"/>
      <w:lvlJc w:val="left"/>
      <w:pPr>
        <w:ind w:left="7868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17A13CB9"/>
    <w:multiLevelType w:val="hybridMultilevel"/>
    <w:tmpl w:val="99CEE378"/>
    <w:lvl w:ilvl="0" w:tplc="0BE6DEA6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036465F6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20C46B22">
      <w:numFmt w:val="bullet"/>
      <w:lvlText w:val=""/>
      <w:lvlJc w:val="left"/>
      <w:pPr>
        <w:ind w:left="1540" w:hanging="363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63C631E0">
      <w:numFmt w:val="bullet"/>
      <w:lvlText w:val="•"/>
      <w:lvlJc w:val="left"/>
      <w:pPr>
        <w:ind w:left="2607" w:hanging="363"/>
      </w:pPr>
      <w:rPr>
        <w:rFonts w:hint="default"/>
        <w:lang w:val="id" w:eastAsia="en-US" w:bidi="ar-SA"/>
      </w:rPr>
    </w:lvl>
    <w:lvl w:ilvl="4" w:tplc="CF740FB4">
      <w:numFmt w:val="bullet"/>
      <w:lvlText w:val="•"/>
      <w:lvlJc w:val="left"/>
      <w:pPr>
        <w:ind w:left="3675" w:hanging="363"/>
      </w:pPr>
      <w:rPr>
        <w:rFonts w:hint="default"/>
        <w:lang w:val="id" w:eastAsia="en-US" w:bidi="ar-SA"/>
      </w:rPr>
    </w:lvl>
    <w:lvl w:ilvl="5" w:tplc="B848530E">
      <w:numFmt w:val="bullet"/>
      <w:lvlText w:val="•"/>
      <w:lvlJc w:val="left"/>
      <w:pPr>
        <w:ind w:left="4742" w:hanging="363"/>
      </w:pPr>
      <w:rPr>
        <w:rFonts w:hint="default"/>
        <w:lang w:val="id" w:eastAsia="en-US" w:bidi="ar-SA"/>
      </w:rPr>
    </w:lvl>
    <w:lvl w:ilvl="6" w:tplc="A056B3B8">
      <w:numFmt w:val="bullet"/>
      <w:lvlText w:val="•"/>
      <w:lvlJc w:val="left"/>
      <w:pPr>
        <w:ind w:left="5810" w:hanging="363"/>
      </w:pPr>
      <w:rPr>
        <w:rFonts w:hint="default"/>
        <w:lang w:val="id" w:eastAsia="en-US" w:bidi="ar-SA"/>
      </w:rPr>
    </w:lvl>
    <w:lvl w:ilvl="7" w:tplc="38ACAC24">
      <w:numFmt w:val="bullet"/>
      <w:lvlText w:val="•"/>
      <w:lvlJc w:val="left"/>
      <w:pPr>
        <w:ind w:left="6878" w:hanging="363"/>
      </w:pPr>
      <w:rPr>
        <w:rFonts w:hint="default"/>
        <w:lang w:val="id" w:eastAsia="en-US" w:bidi="ar-SA"/>
      </w:rPr>
    </w:lvl>
    <w:lvl w:ilvl="8" w:tplc="4B0A354E">
      <w:numFmt w:val="bullet"/>
      <w:lvlText w:val="•"/>
      <w:lvlJc w:val="left"/>
      <w:pPr>
        <w:ind w:left="7945" w:hanging="363"/>
      </w:pPr>
      <w:rPr>
        <w:rFonts w:hint="default"/>
        <w:lang w:val="id" w:eastAsia="en-US" w:bidi="ar-SA"/>
      </w:rPr>
    </w:lvl>
  </w:abstractNum>
  <w:abstractNum w:abstractNumId="14" w15:restartNumberingAfterBreak="0">
    <w:nsid w:val="1ABB291B"/>
    <w:multiLevelType w:val="hybridMultilevel"/>
    <w:tmpl w:val="7CDA58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85C1E"/>
    <w:multiLevelType w:val="hybridMultilevel"/>
    <w:tmpl w:val="73760D7C"/>
    <w:lvl w:ilvl="0" w:tplc="A0EE7116">
      <w:start w:val="1"/>
      <w:numFmt w:val="decimal"/>
      <w:lvlText w:val="%1."/>
      <w:lvlJc w:val="left"/>
      <w:pPr>
        <w:ind w:left="385" w:hanging="24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DCF08A86">
      <w:numFmt w:val="bullet"/>
      <w:lvlText w:val="•"/>
      <w:lvlJc w:val="left"/>
      <w:pPr>
        <w:ind w:left="1306" w:hanging="245"/>
      </w:pPr>
      <w:rPr>
        <w:rFonts w:hint="default"/>
        <w:lang w:val="id" w:eastAsia="en-US" w:bidi="ar-SA"/>
      </w:rPr>
    </w:lvl>
    <w:lvl w:ilvl="2" w:tplc="DFB6E4F6">
      <w:numFmt w:val="bullet"/>
      <w:lvlText w:val="•"/>
      <w:lvlJc w:val="left"/>
      <w:pPr>
        <w:ind w:left="2232" w:hanging="245"/>
      </w:pPr>
      <w:rPr>
        <w:rFonts w:hint="default"/>
        <w:lang w:val="id" w:eastAsia="en-US" w:bidi="ar-SA"/>
      </w:rPr>
    </w:lvl>
    <w:lvl w:ilvl="3" w:tplc="441077B0">
      <w:numFmt w:val="bullet"/>
      <w:lvlText w:val="•"/>
      <w:lvlJc w:val="left"/>
      <w:pPr>
        <w:ind w:left="3158" w:hanging="245"/>
      </w:pPr>
      <w:rPr>
        <w:rFonts w:hint="default"/>
        <w:lang w:val="id" w:eastAsia="en-US" w:bidi="ar-SA"/>
      </w:rPr>
    </w:lvl>
    <w:lvl w:ilvl="4" w:tplc="086C6640">
      <w:numFmt w:val="bullet"/>
      <w:lvlText w:val="•"/>
      <w:lvlJc w:val="left"/>
      <w:pPr>
        <w:ind w:left="4084" w:hanging="245"/>
      </w:pPr>
      <w:rPr>
        <w:rFonts w:hint="default"/>
        <w:lang w:val="id" w:eastAsia="en-US" w:bidi="ar-SA"/>
      </w:rPr>
    </w:lvl>
    <w:lvl w:ilvl="5" w:tplc="2F7AA63C">
      <w:numFmt w:val="bullet"/>
      <w:lvlText w:val="•"/>
      <w:lvlJc w:val="left"/>
      <w:pPr>
        <w:ind w:left="5010" w:hanging="245"/>
      </w:pPr>
      <w:rPr>
        <w:rFonts w:hint="default"/>
        <w:lang w:val="id" w:eastAsia="en-US" w:bidi="ar-SA"/>
      </w:rPr>
    </w:lvl>
    <w:lvl w:ilvl="6" w:tplc="CEC4D17E">
      <w:numFmt w:val="bullet"/>
      <w:lvlText w:val="•"/>
      <w:lvlJc w:val="left"/>
      <w:pPr>
        <w:ind w:left="5936" w:hanging="245"/>
      </w:pPr>
      <w:rPr>
        <w:rFonts w:hint="default"/>
        <w:lang w:val="id" w:eastAsia="en-US" w:bidi="ar-SA"/>
      </w:rPr>
    </w:lvl>
    <w:lvl w:ilvl="7" w:tplc="6E10B692">
      <w:numFmt w:val="bullet"/>
      <w:lvlText w:val="•"/>
      <w:lvlJc w:val="left"/>
      <w:pPr>
        <w:ind w:left="6862" w:hanging="245"/>
      </w:pPr>
      <w:rPr>
        <w:rFonts w:hint="default"/>
        <w:lang w:val="id" w:eastAsia="en-US" w:bidi="ar-SA"/>
      </w:rPr>
    </w:lvl>
    <w:lvl w:ilvl="8" w:tplc="774AC1E2">
      <w:numFmt w:val="bullet"/>
      <w:lvlText w:val="•"/>
      <w:lvlJc w:val="left"/>
      <w:pPr>
        <w:ind w:left="7788" w:hanging="245"/>
      </w:pPr>
      <w:rPr>
        <w:rFonts w:hint="default"/>
        <w:lang w:val="id" w:eastAsia="en-US" w:bidi="ar-SA"/>
      </w:rPr>
    </w:lvl>
  </w:abstractNum>
  <w:abstractNum w:abstractNumId="16" w15:restartNumberingAfterBreak="0">
    <w:nsid w:val="30AD214D"/>
    <w:multiLevelType w:val="hybridMultilevel"/>
    <w:tmpl w:val="98BC0486"/>
    <w:lvl w:ilvl="0" w:tplc="E3B2DA96">
      <w:start w:val="1"/>
      <w:numFmt w:val="decimal"/>
      <w:lvlText w:val="%1."/>
      <w:lvlJc w:val="left"/>
      <w:pPr>
        <w:ind w:left="78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C46BA"/>
    <w:multiLevelType w:val="hybridMultilevel"/>
    <w:tmpl w:val="9A289810"/>
    <w:lvl w:ilvl="0" w:tplc="49001B38">
      <w:start w:val="1"/>
      <w:numFmt w:val="decimal"/>
      <w:lvlText w:val="%1."/>
      <w:lvlJc w:val="left"/>
      <w:pPr>
        <w:ind w:left="783" w:hanging="360"/>
      </w:pPr>
      <w:rPr>
        <w:rFonts w:ascii="Arial MT" w:eastAsia="Arial MT" w:hAnsi="Arial MT" w:cs="Arial MT" w:hint="default"/>
        <w:b w:val="0"/>
        <w:bCs w:val="0"/>
        <w:spacing w:val="-1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503" w:hanging="360"/>
      </w:pPr>
    </w:lvl>
    <w:lvl w:ilvl="2" w:tplc="3809001B" w:tentative="1">
      <w:start w:val="1"/>
      <w:numFmt w:val="lowerRoman"/>
      <w:lvlText w:val="%3."/>
      <w:lvlJc w:val="right"/>
      <w:pPr>
        <w:ind w:left="2223" w:hanging="180"/>
      </w:pPr>
    </w:lvl>
    <w:lvl w:ilvl="3" w:tplc="3809000F" w:tentative="1">
      <w:start w:val="1"/>
      <w:numFmt w:val="decimal"/>
      <w:lvlText w:val="%4."/>
      <w:lvlJc w:val="left"/>
      <w:pPr>
        <w:ind w:left="2943" w:hanging="360"/>
      </w:pPr>
    </w:lvl>
    <w:lvl w:ilvl="4" w:tplc="38090019" w:tentative="1">
      <w:start w:val="1"/>
      <w:numFmt w:val="lowerLetter"/>
      <w:lvlText w:val="%5."/>
      <w:lvlJc w:val="left"/>
      <w:pPr>
        <w:ind w:left="3663" w:hanging="360"/>
      </w:pPr>
    </w:lvl>
    <w:lvl w:ilvl="5" w:tplc="3809001B" w:tentative="1">
      <w:start w:val="1"/>
      <w:numFmt w:val="lowerRoman"/>
      <w:lvlText w:val="%6."/>
      <w:lvlJc w:val="right"/>
      <w:pPr>
        <w:ind w:left="4383" w:hanging="180"/>
      </w:pPr>
    </w:lvl>
    <w:lvl w:ilvl="6" w:tplc="3809000F" w:tentative="1">
      <w:start w:val="1"/>
      <w:numFmt w:val="decimal"/>
      <w:lvlText w:val="%7."/>
      <w:lvlJc w:val="left"/>
      <w:pPr>
        <w:ind w:left="5103" w:hanging="360"/>
      </w:pPr>
    </w:lvl>
    <w:lvl w:ilvl="7" w:tplc="38090019" w:tentative="1">
      <w:start w:val="1"/>
      <w:numFmt w:val="lowerLetter"/>
      <w:lvlText w:val="%8."/>
      <w:lvlJc w:val="left"/>
      <w:pPr>
        <w:ind w:left="5823" w:hanging="360"/>
      </w:pPr>
    </w:lvl>
    <w:lvl w:ilvl="8" w:tplc="3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DD93736"/>
    <w:multiLevelType w:val="hybridMultilevel"/>
    <w:tmpl w:val="7BACD76A"/>
    <w:lvl w:ilvl="0" w:tplc="40320B74">
      <w:start w:val="1"/>
      <w:numFmt w:val="decimal"/>
      <w:lvlText w:val="%1."/>
      <w:lvlJc w:val="left"/>
      <w:pPr>
        <w:ind w:left="78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BFF801EA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2" w:tplc="D13EB520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439060B8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  <w:lvl w:ilvl="4" w:tplc="0316B38E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0018D99A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8FAAF5C6">
      <w:numFmt w:val="bullet"/>
      <w:lvlText w:val="•"/>
      <w:lvlJc w:val="left"/>
      <w:pPr>
        <w:ind w:left="6096" w:hanging="360"/>
      </w:pPr>
      <w:rPr>
        <w:rFonts w:hint="default"/>
        <w:lang w:val="id" w:eastAsia="en-US" w:bidi="ar-SA"/>
      </w:rPr>
    </w:lvl>
    <w:lvl w:ilvl="7" w:tplc="5C24390E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8" w:tplc="2982BE28">
      <w:numFmt w:val="bullet"/>
      <w:lvlText w:val="•"/>
      <w:lvlJc w:val="left"/>
      <w:pPr>
        <w:ind w:left="786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8463B9E"/>
    <w:multiLevelType w:val="hybridMultilevel"/>
    <w:tmpl w:val="AEFC7A0A"/>
    <w:lvl w:ilvl="0" w:tplc="65B0AC72">
      <w:start w:val="1"/>
      <w:numFmt w:val="upperLetter"/>
      <w:lvlText w:val="%1."/>
      <w:lvlJc w:val="left"/>
      <w:pPr>
        <w:ind w:left="940" w:hanging="363"/>
      </w:pPr>
      <w:rPr>
        <w:rFonts w:ascii="Cambria" w:eastAsia="Cambria" w:hAnsi="Cambria" w:cs="Cambria" w:hint="default"/>
        <w:b/>
        <w:bCs/>
        <w:spacing w:val="-1"/>
        <w:w w:val="98"/>
        <w:sz w:val="24"/>
        <w:szCs w:val="24"/>
        <w:lang w:val="id" w:eastAsia="en-US" w:bidi="ar-SA"/>
      </w:rPr>
    </w:lvl>
    <w:lvl w:ilvl="1" w:tplc="0B90D5E8">
      <w:start w:val="1"/>
      <w:numFmt w:val="decimal"/>
      <w:lvlText w:val="%2."/>
      <w:lvlJc w:val="left"/>
      <w:pPr>
        <w:ind w:left="1300" w:hanging="360"/>
      </w:pPr>
      <w:rPr>
        <w:rFonts w:hint="default"/>
        <w:spacing w:val="-2"/>
        <w:w w:val="98"/>
        <w:lang w:val="id" w:eastAsia="en-US" w:bidi="ar-SA"/>
      </w:rPr>
    </w:lvl>
    <w:lvl w:ilvl="2" w:tplc="AAFACB6C">
      <w:numFmt w:val="bullet"/>
      <w:lvlText w:val="•"/>
      <w:lvlJc w:val="left"/>
      <w:pPr>
        <w:ind w:left="1382" w:hanging="360"/>
      </w:pPr>
      <w:rPr>
        <w:rFonts w:hint="default"/>
        <w:lang w:val="id" w:eastAsia="en-US" w:bidi="ar-SA"/>
      </w:rPr>
    </w:lvl>
    <w:lvl w:ilvl="3" w:tplc="6E7E66DE">
      <w:numFmt w:val="bullet"/>
      <w:lvlText w:val="•"/>
      <w:lvlJc w:val="left"/>
      <w:pPr>
        <w:ind w:left="1465" w:hanging="360"/>
      </w:pPr>
      <w:rPr>
        <w:rFonts w:hint="default"/>
        <w:lang w:val="id" w:eastAsia="en-US" w:bidi="ar-SA"/>
      </w:rPr>
    </w:lvl>
    <w:lvl w:ilvl="4" w:tplc="DC3CA02C">
      <w:numFmt w:val="bullet"/>
      <w:lvlText w:val="•"/>
      <w:lvlJc w:val="left"/>
      <w:pPr>
        <w:ind w:left="1548" w:hanging="360"/>
      </w:pPr>
      <w:rPr>
        <w:rFonts w:hint="default"/>
        <w:lang w:val="id" w:eastAsia="en-US" w:bidi="ar-SA"/>
      </w:rPr>
    </w:lvl>
    <w:lvl w:ilvl="5" w:tplc="43B87200">
      <w:numFmt w:val="bullet"/>
      <w:lvlText w:val="•"/>
      <w:lvlJc w:val="left"/>
      <w:pPr>
        <w:ind w:left="1631" w:hanging="360"/>
      </w:pPr>
      <w:rPr>
        <w:rFonts w:hint="default"/>
        <w:lang w:val="id" w:eastAsia="en-US" w:bidi="ar-SA"/>
      </w:rPr>
    </w:lvl>
    <w:lvl w:ilvl="6" w:tplc="F6F6CA12">
      <w:numFmt w:val="bullet"/>
      <w:lvlText w:val="•"/>
      <w:lvlJc w:val="left"/>
      <w:pPr>
        <w:ind w:left="1714" w:hanging="360"/>
      </w:pPr>
      <w:rPr>
        <w:rFonts w:hint="default"/>
        <w:lang w:val="id" w:eastAsia="en-US" w:bidi="ar-SA"/>
      </w:rPr>
    </w:lvl>
    <w:lvl w:ilvl="7" w:tplc="D12C2A36">
      <w:numFmt w:val="bullet"/>
      <w:lvlText w:val="•"/>
      <w:lvlJc w:val="left"/>
      <w:pPr>
        <w:ind w:left="1796" w:hanging="360"/>
      </w:pPr>
      <w:rPr>
        <w:rFonts w:hint="default"/>
        <w:lang w:val="id" w:eastAsia="en-US" w:bidi="ar-SA"/>
      </w:rPr>
    </w:lvl>
    <w:lvl w:ilvl="8" w:tplc="DA6870FA">
      <w:numFmt w:val="bullet"/>
      <w:lvlText w:val="•"/>
      <w:lvlJc w:val="left"/>
      <w:pPr>
        <w:ind w:left="1879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E0526E3"/>
    <w:multiLevelType w:val="hybridMultilevel"/>
    <w:tmpl w:val="FF24BA66"/>
    <w:lvl w:ilvl="0" w:tplc="7270A05E">
      <w:start w:val="4"/>
      <w:numFmt w:val="upperLetter"/>
      <w:lvlText w:val="%1."/>
      <w:lvlJc w:val="left"/>
      <w:pPr>
        <w:ind w:left="486" w:hanging="346"/>
      </w:pPr>
      <w:rPr>
        <w:rFonts w:ascii="Arial Black" w:eastAsia="Arial Black" w:hAnsi="Arial Black" w:cs="Arial Black" w:hint="default"/>
        <w:w w:val="100"/>
        <w:sz w:val="24"/>
        <w:szCs w:val="24"/>
        <w:lang w:val="id" w:eastAsia="en-US" w:bidi="ar-SA"/>
      </w:rPr>
    </w:lvl>
    <w:lvl w:ilvl="1" w:tplc="A73C1316">
      <w:start w:val="1"/>
      <w:numFmt w:val="decimal"/>
      <w:lvlText w:val="%2."/>
      <w:lvlJc w:val="left"/>
      <w:pPr>
        <w:ind w:left="814" w:hanging="245"/>
      </w:pPr>
      <w:rPr>
        <w:rFonts w:hint="default"/>
        <w:w w:val="100"/>
        <w:lang w:val="id" w:eastAsia="en-US" w:bidi="ar-SA"/>
      </w:rPr>
    </w:lvl>
    <w:lvl w:ilvl="2" w:tplc="89A296E2">
      <w:numFmt w:val="bullet"/>
      <w:lvlText w:val="•"/>
      <w:lvlJc w:val="left"/>
      <w:pPr>
        <w:ind w:left="820" w:hanging="245"/>
      </w:pPr>
      <w:rPr>
        <w:rFonts w:hint="default"/>
        <w:lang w:val="id" w:eastAsia="en-US" w:bidi="ar-SA"/>
      </w:rPr>
    </w:lvl>
    <w:lvl w:ilvl="3" w:tplc="D9AE84B6">
      <w:numFmt w:val="bullet"/>
      <w:lvlText w:val="•"/>
      <w:lvlJc w:val="left"/>
      <w:pPr>
        <w:ind w:left="860" w:hanging="245"/>
      </w:pPr>
      <w:rPr>
        <w:rFonts w:hint="default"/>
        <w:lang w:val="id" w:eastAsia="en-US" w:bidi="ar-SA"/>
      </w:rPr>
    </w:lvl>
    <w:lvl w:ilvl="4" w:tplc="B76C1B0E">
      <w:numFmt w:val="bullet"/>
      <w:lvlText w:val="•"/>
      <w:lvlJc w:val="left"/>
      <w:pPr>
        <w:ind w:left="1100" w:hanging="245"/>
      </w:pPr>
      <w:rPr>
        <w:rFonts w:hint="default"/>
        <w:lang w:val="id" w:eastAsia="en-US" w:bidi="ar-SA"/>
      </w:rPr>
    </w:lvl>
    <w:lvl w:ilvl="5" w:tplc="705047A0">
      <w:numFmt w:val="bullet"/>
      <w:lvlText w:val="•"/>
      <w:lvlJc w:val="left"/>
      <w:pPr>
        <w:ind w:left="2523" w:hanging="245"/>
      </w:pPr>
      <w:rPr>
        <w:rFonts w:hint="default"/>
        <w:lang w:val="id" w:eastAsia="en-US" w:bidi="ar-SA"/>
      </w:rPr>
    </w:lvl>
    <w:lvl w:ilvl="6" w:tplc="435A202A">
      <w:numFmt w:val="bullet"/>
      <w:lvlText w:val="•"/>
      <w:lvlJc w:val="left"/>
      <w:pPr>
        <w:ind w:left="3946" w:hanging="245"/>
      </w:pPr>
      <w:rPr>
        <w:rFonts w:hint="default"/>
        <w:lang w:val="id" w:eastAsia="en-US" w:bidi="ar-SA"/>
      </w:rPr>
    </w:lvl>
    <w:lvl w:ilvl="7" w:tplc="58AACBD8">
      <w:numFmt w:val="bullet"/>
      <w:lvlText w:val="•"/>
      <w:lvlJc w:val="left"/>
      <w:pPr>
        <w:ind w:left="5370" w:hanging="245"/>
      </w:pPr>
      <w:rPr>
        <w:rFonts w:hint="default"/>
        <w:lang w:val="id" w:eastAsia="en-US" w:bidi="ar-SA"/>
      </w:rPr>
    </w:lvl>
    <w:lvl w:ilvl="8" w:tplc="B21EA612">
      <w:numFmt w:val="bullet"/>
      <w:lvlText w:val="•"/>
      <w:lvlJc w:val="left"/>
      <w:pPr>
        <w:ind w:left="6793" w:hanging="245"/>
      </w:pPr>
      <w:rPr>
        <w:rFonts w:hint="default"/>
        <w:lang w:val="id" w:eastAsia="en-US" w:bidi="ar-SA"/>
      </w:rPr>
    </w:lvl>
  </w:abstractNum>
  <w:abstractNum w:abstractNumId="22" w15:restartNumberingAfterBreak="0">
    <w:nsid w:val="5F580257"/>
    <w:multiLevelType w:val="hybridMultilevel"/>
    <w:tmpl w:val="EFE489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D7BBE"/>
    <w:multiLevelType w:val="hybridMultilevel"/>
    <w:tmpl w:val="F1F84DA0"/>
    <w:lvl w:ilvl="0" w:tplc="036465F6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5" w15:restartNumberingAfterBreak="0">
    <w:nsid w:val="732F1910"/>
    <w:multiLevelType w:val="hybridMultilevel"/>
    <w:tmpl w:val="3E3613F2"/>
    <w:lvl w:ilvl="0" w:tplc="568A784E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AFA6E9DE">
      <w:numFmt w:val="bullet"/>
      <w:lvlText w:val="•"/>
      <w:lvlJc w:val="left"/>
      <w:pPr>
        <w:ind w:left="1422" w:hanging="360"/>
      </w:pPr>
      <w:rPr>
        <w:rFonts w:hint="default"/>
        <w:lang w:val="id" w:eastAsia="en-US" w:bidi="ar-SA"/>
      </w:rPr>
    </w:lvl>
    <w:lvl w:ilvl="2" w:tplc="AF10A7DC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 w:tplc="115C3CCA">
      <w:numFmt w:val="bullet"/>
      <w:lvlText w:val="•"/>
      <w:lvlJc w:val="left"/>
      <w:pPr>
        <w:ind w:left="3346" w:hanging="360"/>
      </w:pPr>
      <w:rPr>
        <w:rFonts w:hint="default"/>
        <w:lang w:val="id" w:eastAsia="en-US" w:bidi="ar-SA"/>
      </w:rPr>
    </w:lvl>
    <w:lvl w:ilvl="4" w:tplc="7EB2D6AE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6E9262B6">
      <w:numFmt w:val="bullet"/>
      <w:lvlText w:val="•"/>
      <w:lvlJc w:val="left"/>
      <w:pPr>
        <w:ind w:left="5270" w:hanging="360"/>
      </w:pPr>
      <w:rPr>
        <w:rFonts w:hint="default"/>
        <w:lang w:val="id" w:eastAsia="en-US" w:bidi="ar-SA"/>
      </w:rPr>
    </w:lvl>
    <w:lvl w:ilvl="6" w:tplc="7C80E28A">
      <w:numFmt w:val="bullet"/>
      <w:lvlText w:val="•"/>
      <w:lvlJc w:val="left"/>
      <w:pPr>
        <w:ind w:left="6232" w:hanging="360"/>
      </w:pPr>
      <w:rPr>
        <w:rFonts w:hint="default"/>
        <w:lang w:val="id" w:eastAsia="en-US" w:bidi="ar-SA"/>
      </w:rPr>
    </w:lvl>
    <w:lvl w:ilvl="7" w:tplc="46A80FE2">
      <w:numFmt w:val="bullet"/>
      <w:lvlText w:val="•"/>
      <w:lvlJc w:val="left"/>
      <w:pPr>
        <w:ind w:left="7194" w:hanging="360"/>
      </w:pPr>
      <w:rPr>
        <w:rFonts w:hint="default"/>
        <w:lang w:val="id" w:eastAsia="en-US" w:bidi="ar-SA"/>
      </w:rPr>
    </w:lvl>
    <w:lvl w:ilvl="8" w:tplc="B53405C8">
      <w:numFmt w:val="bullet"/>
      <w:lvlText w:val="•"/>
      <w:lvlJc w:val="left"/>
      <w:pPr>
        <w:ind w:left="8156" w:hanging="360"/>
      </w:pPr>
      <w:rPr>
        <w:rFonts w:hint="default"/>
        <w:lang w:val="id" w:eastAsia="en-US" w:bidi="ar-SA"/>
      </w:rPr>
    </w:lvl>
  </w:abstractNum>
  <w:num w:numId="1" w16cid:durableId="2094084653">
    <w:abstractNumId w:val="9"/>
  </w:num>
  <w:num w:numId="2" w16cid:durableId="973365266">
    <w:abstractNumId w:val="24"/>
  </w:num>
  <w:num w:numId="3" w16cid:durableId="2104062925">
    <w:abstractNumId w:val="24"/>
    <w:lvlOverride w:ilvl="0">
      <w:startOverride w:val="1"/>
    </w:lvlOverride>
  </w:num>
  <w:num w:numId="4" w16cid:durableId="1324820231">
    <w:abstractNumId w:val="10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9"/>
  </w:num>
  <w:num w:numId="16" w16cid:durableId="1704329790">
    <w:abstractNumId w:val="17"/>
  </w:num>
  <w:num w:numId="17" w16cid:durableId="1273705127">
    <w:abstractNumId w:val="15"/>
  </w:num>
  <w:num w:numId="18" w16cid:durableId="1720588059">
    <w:abstractNumId w:val="18"/>
  </w:num>
  <w:num w:numId="19" w16cid:durableId="487869753">
    <w:abstractNumId w:val="12"/>
  </w:num>
  <w:num w:numId="20" w16cid:durableId="1074007297">
    <w:abstractNumId w:val="21"/>
  </w:num>
  <w:num w:numId="21" w16cid:durableId="1105078747">
    <w:abstractNumId w:val="22"/>
  </w:num>
  <w:num w:numId="22" w16cid:durableId="767848019">
    <w:abstractNumId w:val="16"/>
  </w:num>
  <w:num w:numId="23" w16cid:durableId="2073429058">
    <w:abstractNumId w:val="20"/>
  </w:num>
  <w:num w:numId="24" w16cid:durableId="838152608">
    <w:abstractNumId w:val="13"/>
  </w:num>
  <w:num w:numId="25" w16cid:durableId="1386297527">
    <w:abstractNumId w:val="25"/>
  </w:num>
  <w:num w:numId="26" w16cid:durableId="1554384406">
    <w:abstractNumId w:val="14"/>
  </w:num>
  <w:num w:numId="27" w16cid:durableId="26105357">
    <w:abstractNumId w:val="11"/>
  </w:num>
  <w:num w:numId="28" w16cid:durableId="11484005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B37"/>
    <w:rsid w:val="0008529E"/>
    <w:rsid w:val="000A0612"/>
    <w:rsid w:val="000A5DD4"/>
    <w:rsid w:val="000B4A0E"/>
    <w:rsid w:val="000B6EE7"/>
    <w:rsid w:val="00122138"/>
    <w:rsid w:val="00161B34"/>
    <w:rsid w:val="001A728E"/>
    <w:rsid w:val="001C0518"/>
    <w:rsid w:val="001E042A"/>
    <w:rsid w:val="001F2A8D"/>
    <w:rsid w:val="002254B4"/>
    <w:rsid w:val="00225505"/>
    <w:rsid w:val="00225DD2"/>
    <w:rsid w:val="00232098"/>
    <w:rsid w:val="00273561"/>
    <w:rsid w:val="00276A0B"/>
    <w:rsid w:val="002D2C43"/>
    <w:rsid w:val="002E7581"/>
    <w:rsid w:val="003312ED"/>
    <w:rsid w:val="003419BF"/>
    <w:rsid w:val="0036077A"/>
    <w:rsid w:val="00390F02"/>
    <w:rsid w:val="003B0271"/>
    <w:rsid w:val="003B6286"/>
    <w:rsid w:val="003D39F4"/>
    <w:rsid w:val="004018C1"/>
    <w:rsid w:val="00416A63"/>
    <w:rsid w:val="00431C33"/>
    <w:rsid w:val="00432202"/>
    <w:rsid w:val="004727F4"/>
    <w:rsid w:val="004873CD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B319D"/>
    <w:rsid w:val="005B4892"/>
    <w:rsid w:val="005C3303"/>
    <w:rsid w:val="005D4DC9"/>
    <w:rsid w:val="005E384B"/>
    <w:rsid w:val="005F7999"/>
    <w:rsid w:val="00605DD3"/>
    <w:rsid w:val="00626EDA"/>
    <w:rsid w:val="006A4EE5"/>
    <w:rsid w:val="006B563A"/>
    <w:rsid w:val="006D7FF8"/>
    <w:rsid w:val="006E0556"/>
    <w:rsid w:val="006E476A"/>
    <w:rsid w:val="00704472"/>
    <w:rsid w:val="00763825"/>
    <w:rsid w:val="00780258"/>
    <w:rsid w:val="0078260E"/>
    <w:rsid w:val="00783B7B"/>
    <w:rsid w:val="0078672F"/>
    <w:rsid w:val="00791457"/>
    <w:rsid w:val="007C5099"/>
    <w:rsid w:val="007F372E"/>
    <w:rsid w:val="00806EE4"/>
    <w:rsid w:val="0086770E"/>
    <w:rsid w:val="0087102B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1596"/>
    <w:rsid w:val="00954BFF"/>
    <w:rsid w:val="00961C6B"/>
    <w:rsid w:val="009817A8"/>
    <w:rsid w:val="00986B84"/>
    <w:rsid w:val="009E2FA2"/>
    <w:rsid w:val="00A82848"/>
    <w:rsid w:val="00A863E5"/>
    <w:rsid w:val="00A97E1C"/>
    <w:rsid w:val="00AA316B"/>
    <w:rsid w:val="00AD71F9"/>
    <w:rsid w:val="00AE4FCA"/>
    <w:rsid w:val="00B42FCC"/>
    <w:rsid w:val="00B57CDE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F51AF"/>
    <w:rsid w:val="00D40F0A"/>
    <w:rsid w:val="00D458DB"/>
    <w:rsid w:val="00D57E3E"/>
    <w:rsid w:val="00DB1B53"/>
    <w:rsid w:val="00DB24CB"/>
    <w:rsid w:val="00DB51AF"/>
    <w:rsid w:val="00DE16C2"/>
    <w:rsid w:val="00DE36F4"/>
    <w:rsid w:val="00DF5013"/>
    <w:rsid w:val="00E06908"/>
    <w:rsid w:val="00E80FD2"/>
    <w:rsid w:val="00E9640A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B42F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42FCC"/>
    <w:rPr>
      <w:rFonts w:ascii="Arial MT" w:eastAsia="Arial MT" w:hAnsi="Arial MT" w:cs="Arial MT"/>
      <w:color w:val="auto"/>
      <w:sz w:val="22"/>
      <w:szCs w:val="22"/>
      <w:lang w:val="id" w:eastAsia="en-US"/>
    </w:rPr>
  </w:style>
  <w:style w:type="paragraph" w:styleId="ListParagraph">
    <w:name w:val="List Paragraph"/>
    <w:basedOn w:val="Normal"/>
    <w:uiPriority w:val="1"/>
    <w:qFormat/>
    <w:rsid w:val="00B42FCC"/>
    <w:pPr>
      <w:widowControl w:val="0"/>
      <w:autoSpaceDE w:val="0"/>
      <w:autoSpaceDN w:val="0"/>
      <w:spacing w:after="0" w:line="240" w:lineRule="auto"/>
      <w:ind w:left="783" w:hanging="361"/>
    </w:pPr>
    <w:rPr>
      <w:rFonts w:ascii="Arial MT" w:eastAsia="Arial MT" w:hAnsi="Arial MT" w:cs="Arial MT"/>
      <w:color w:val="auto"/>
      <w:sz w:val="22"/>
      <w:szCs w:val="22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87102B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color w:val="auto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71</TotalTime>
  <Pages>12</Pages>
  <Words>1227</Words>
  <Characters>6997</Characters>
  <Application>Microsoft Office Word</Application>
  <DocSecurity>8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jUDUL/TEMA MODUL</vt:lpstr>
      <vt:lpstr>    Tujuan Pembelajaran</vt:lpstr>
      <vt:lpstr>    </vt:lpstr>
      <vt:lpstr>    Dasar Teori</vt:lpstr>
      <vt:lpstr>    Hasil dan Pembahasan</vt:lpstr>
      <vt:lpstr>    </vt:lpstr>
      <vt:lpstr>    Kesimpulan</vt:lpstr>
      <vt:lpstr>    Referensi</vt:lpstr>
      <vt:lpstr>    Modul praktikum</vt:lpstr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4</cp:revision>
  <cp:lastPrinted>2023-05-29T11:16:00Z</cp:lastPrinted>
  <dcterms:created xsi:type="dcterms:W3CDTF">2023-05-25T06:58:00Z</dcterms:created>
  <dcterms:modified xsi:type="dcterms:W3CDTF">2023-05-29T11:16:00Z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