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4283" w14:textId="77777777" w:rsidR="004B06E2" w:rsidRPr="00416A63" w:rsidRDefault="00FD5134" w:rsidP="004B06E2">
      <w:pPr>
        <w:pStyle w:val="Title"/>
        <w:rPr>
          <w:rFonts w:ascii="Arial Narrow" w:hAnsi="Arial Narrow" w:cs="Arial"/>
          <w:color w:val="000000" w:themeColor="text1"/>
          <w:sz w:val="28"/>
          <w:szCs w:val="8"/>
        </w:rPr>
      </w:pPr>
      <w:bookmarkStart w:id="0" w:name="_Hlk131560279"/>
      <w:bookmarkEnd w:id="0"/>
      <w:r w:rsidRPr="00416A63">
        <w:rPr>
          <w:rFonts w:ascii="Arial Narrow" w:hAnsi="Arial Narrow" w:cs="Arial"/>
          <w:color w:val="000000" w:themeColor="text1"/>
          <w:sz w:val="28"/>
          <w:szCs w:val="8"/>
        </w:rPr>
        <w:t>laporan praktikum</w:t>
      </w:r>
    </w:p>
    <w:p w14:paraId="2A65827B" w14:textId="035C38DD" w:rsidR="003312ED" w:rsidRPr="00BA6D1D" w:rsidRDefault="00416A63" w:rsidP="000B4A0E">
      <w:pPr>
        <w:pStyle w:val="Title"/>
        <w:rPr>
          <w:color w:val="595959" w:themeColor="text1" w:themeTint="A6"/>
          <w:sz w:val="28"/>
          <w:szCs w:val="12"/>
        </w:rPr>
      </w:pPr>
      <w:r w:rsidRPr="00BA6D1D">
        <w:rPr>
          <w:color w:val="595959" w:themeColor="text1" w:themeTint="A6"/>
          <w:sz w:val="28"/>
          <w:szCs w:val="12"/>
        </w:rPr>
        <w:t>Pemrogramam berorientasi objek</w:t>
      </w:r>
    </w:p>
    <w:p w14:paraId="77D4F3C3" w14:textId="75AA3DA6" w:rsidR="00B57CDE" w:rsidRDefault="00B57CDE" w:rsidP="00B57CDE">
      <w:pPr>
        <w:rPr>
          <w:color w:val="000000" w:themeColor="text1"/>
        </w:rPr>
      </w:pPr>
    </w:p>
    <w:p w14:paraId="1F0BF847" w14:textId="33A890BA" w:rsidR="000322C7" w:rsidRPr="000A5DD4" w:rsidRDefault="000322C7" w:rsidP="005B4892">
      <w:pPr>
        <w:pBdr>
          <w:bottom w:val="single" w:sz="4" w:space="1" w:color="auto"/>
        </w:pBdr>
        <w:spacing w:after="0"/>
        <w:rPr>
          <w:color w:val="000000" w:themeColor="text1"/>
          <w:sz w:val="22"/>
          <w:szCs w:val="22"/>
          <w:lang w:val="en-ID"/>
        </w:rPr>
      </w:pPr>
      <w:r w:rsidRPr="000A5DD4">
        <w:rPr>
          <w:color w:val="000000" w:themeColor="text1"/>
          <w:sz w:val="22"/>
          <w:szCs w:val="22"/>
          <w:lang w:val="en-ID"/>
        </w:rPr>
        <w:t>Modul</w:t>
      </w:r>
      <w:r w:rsidRPr="000A5DD4">
        <w:rPr>
          <w:color w:val="000000" w:themeColor="text1"/>
          <w:sz w:val="22"/>
          <w:szCs w:val="22"/>
          <w:lang w:val="en-ID"/>
        </w:rPr>
        <w:tab/>
      </w:r>
      <w:r w:rsidRPr="000A5DD4">
        <w:rPr>
          <w:color w:val="000000" w:themeColor="text1"/>
          <w:sz w:val="22"/>
          <w:szCs w:val="22"/>
          <w:lang w:val="en-ID"/>
        </w:rPr>
        <w:tab/>
      </w:r>
      <w:r w:rsidRPr="000A5DD4">
        <w:rPr>
          <w:color w:val="000000" w:themeColor="text1"/>
          <w:sz w:val="22"/>
          <w:szCs w:val="22"/>
          <w:lang w:val="en-ID"/>
        </w:rPr>
        <w:tab/>
        <w:t xml:space="preserve">: </w:t>
      </w:r>
      <w:permStart w:id="119435344" w:edGrp="everyone"/>
      <w:r w:rsidR="00F239F3">
        <w:rPr>
          <w:color w:val="000000" w:themeColor="text1"/>
          <w:sz w:val="22"/>
          <w:szCs w:val="22"/>
          <w:lang w:val="en-ID"/>
        </w:rPr>
        <w:t xml:space="preserve"> 1</w:t>
      </w:r>
      <w:r w:rsidR="00780258" w:rsidRPr="000A5DD4">
        <w:rPr>
          <w:color w:val="000000" w:themeColor="text1"/>
          <w:sz w:val="22"/>
          <w:szCs w:val="22"/>
          <w:lang w:val="en-ID"/>
        </w:rPr>
        <w:t xml:space="preserve">  </w:t>
      </w:r>
      <w:permEnd w:id="119435344"/>
      <w:r w:rsidR="00780258" w:rsidRPr="000A5DD4">
        <w:rPr>
          <w:color w:val="000000" w:themeColor="text1"/>
          <w:sz w:val="22"/>
          <w:szCs w:val="22"/>
          <w:lang w:val="en-ID"/>
        </w:rPr>
        <w:t xml:space="preserve">Tanggal praktikum : </w:t>
      </w:r>
      <w:permStart w:id="1940390741" w:edGrp="everyone"/>
      <w:r w:rsidR="00F239F3">
        <w:rPr>
          <w:color w:val="000000" w:themeColor="text1"/>
          <w:sz w:val="22"/>
          <w:szCs w:val="22"/>
          <w:lang w:val="en-ID"/>
        </w:rPr>
        <w:t xml:space="preserve"> 30-03-2023</w:t>
      </w:r>
      <w:r w:rsidR="00780258" w:rsidRPr="000A5DD4">
        <w:rPr>
          <w:sz w:val="22"/>
          <w:szCs w:val="22"/>
        </w:rPr>
        <w:t xml:space="preserve"> </w:t>
      </w:r>
      <w:r w:rsidR="00C049EA">
        <w:rPr>
          <w:sz w:val="22"/>
          <w:szCs w:val="22"/>
        </w:rPr>
        <w:t xml:space="preserve"> </w:t>
      </w:r>
      <w:permEnd w:id="1940390741"/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(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Format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 xml:space="preserve">: 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DD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-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MM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-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YYYY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)</w:t>
      </w:r>
    </w:p>
    <w:p w14:paraId="6797E4D1" w14:textId="77777777" w:rsidR="000322C7" w:rsidRPr="000A5DD4" w:rsidRDefault="000322C7" w:rsidP="000322C7">
      <w:pPr>
        <w:spacing w:after="0"/>
        <w:rPr>
          <w:color w:val="000000" w:themeColor="text1"/>
          <w:sz w:val="22"/>
          <w:szCs w:val="22"/>
          <w:lang w:val="en-ID"/>
        </w:rPr>
      </w:pPr>
    </w:p>
    <w:p w14:paraId="15939006" w14:textId="740EEE69" w:rsidR="00B57CDE" w:rsidRPr="000A5DD4" w:rsidRDefault="00B57CDE" w:rsidP="00B57CDE">
      <w:pPr>
        <w:spacing w:after="0"/>
        <w:rPr>
          <w:color w:val="000000" w:themeColor="text1"/>
          <w:sz w:val="22"/>
          <w:szCs w:val="22"/>
          <w:lang w:val="pt-BR"/>
        </w:rPr>
      </w:pPr>
      <w:r w:rsidRPr="000A5DD4">
        <w:rPr>
          <w:color w:val="000000" w:themeColor="text1"/>
          <w:sz w:val="22"/>
          <w:szCs w:val="22"/>
          <w:lang w:val="pt-BR"/>
        </w:rPr>
        <w:t>Nama</w:t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  <w:t xml:space="preserve">: </w:t>
      </w:r>
      <w:permStart w:id="1215847802" w:edGrp="everyone"/>
      <w:r w:rsidR="00F239F3">
        <w:rPr>
          <w:color w:val="000000" w:themeColor="text1"/>
          <w:sz w:val="22"/>
          <w:szCs w:val="22"/>
          <w:lang w:val="pt-BR"/>
        </w:rPr>
        <w:t xml:space="preserve"> Muhamad Fahmi </w:t>
      </w:r>
      <w:permEnd w:id="1215847802"/>
    </w:p>
    <w:p w14:paraId="2FE639E6" w14:textId="4079F06B" w:rsidR="00B57CDE" w:rsidRPr="000A5DD4" w:rsidRDefault="00B57CDE" w:rsidP="00B57CDE">
      <w:pPr>
        <w:spacing w:after="0"/>
        <w:rPr>
          <w:color w:val="000000" w:themeColor="text1"/>
          <w:sz w:val="22"/>
          <w:szCs w:val="22"/>
          <w:lang w:val="pt-BR"/>
        </w:rPr>
      </w:pPr>
      <w:r w:rsidRPr="000A5DD4">
        <w:rPr>
          <w:color w:val="000000" w:themeColor="text1"/>
          <w:sz w:val="22"/>
          <w:szCs w:val="22"/>
          <w:lang w:val="pt-BR"/>
        </w:rPr>
        <w:t>NIM</w:t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  <w:t xml:space="preserve">: </w:t>
      </w:r>
      <w:permStart w:id="1688821201" w:edGrp="everyone"/>
      <w:r w:rsidR="00F239F3">
        <w:rPr>
          <w:color w:val="000000" w:themeColor="text1"/>
          <w:sz w:val="22"/>
          <w:szCs w:val="22"/>
          <w:lang w:val="pt-BR"/>
        </w:rPr>
        <w:t xml:space="preserve"> 20220810029 </w:t>
      </w:r>
      <w:permEnd w:id="1688821201"/>
    </w:p>
    <w:p w14:paraId="67A34AEB" w14:textId="4309C158" w:rsidR="00B57CDE" w:rsidRPr="000A5DD4" w:rsidRDefault="00B57CDE" w:rsidP="00B57CDE">
      <w:pPr>
        <w:spacing w:after="0"/>
        <w:rPr>
          <w:i/>
          <w:iCs/>
          <w:color w:val="7F7F7F" w:themeColor="text1" w:themeTint="80"/>
          <w:sz w:val="22"/>
          <w:szCs w:val="22"/>
          <w:lang w:val="pt-BR"/>
        </w:rPr>
      </w:pPr>
      <w:r w:rsidRPr="000A5DD4">
        <w:rPr>
          <w:color w:val="000000" w:themeColor="text1"/>
          <w:sz w:val="22"/>
          <w:szCs w:val="22"/>
          <w:lang w:val="pt-BR"/>
        </w:rPr>
        <w:t>Kelas</w:t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  <w:t xml:space="preserve">: </w:t>
      </w:r>
      <w:permStart w:id="388840111" w:edGrp="everyone"/>
      <w:r w:rsidR="00F239F3">
        <w:rPr>
          <w:color w:val="000000" w:themeColor="text1"/>
          <w:sz w:val="22"/>
          <w:szCs w:val="22"/>
          <w:lang w:val="pt-BR"/>
        </w:rPr>
        <w:t xml:space="preserve"> TINFC-2022-02 </w:t>
      </w:r>
      <w:permEnd w:id="388840111"/>
      <w:r w:rsidR="006E0556" w:rsidRPr="000A5DD4">
        <w:rPr>
          <w:i/>
          <w:iCs/>
          <w:color w:val="7F7F7F" w:themeColor="text1" w:themeTint="80"/>
          <w:sz w:val="22"/>
          <w:szCs w:val="22"/>
          <w:lang w:val="pt-BR"/>
        </w:rPr>
        <w:t>(contoh: TINFC-2022-01)</w:t>
      </w:r>
    </w:p>
    <w:p w14:paraId="5AA99670" w14:textId="77777777" w:rsidR="005B4892" w:rsidRPr="00416A63" w:rsidRDefault="005B4892" w:rsidP="005B4892">
      <w:pPr>
        <w:pBdr>
          <w:bottom w:val="single" w:sz="4" w:space="1" w:color="auto"/>
        </w:pBdr>
        <w:spacing w:after="0"/>
        <w:rPr>
          <w:color w:val="000000" w:themeColor="text1"/>
          <w:sz w:val="24"/>
          <w:szCs w:val="24"/>
          <w:lang w:val="pt-BR"/>
        </w:rPr>
      </w:pPr>
    </w:p>
    <w:p w14:paraId="134B6441" w14:textId="758102B9" w:rsidR="00505E28" w:rsidRPr="00416A63" w:rsidRDefault="00510733" w:rsidP="00505E28">
      <w:pPr>
        <w:pStyle w:val="Heading1"/>
        <w:rPr>
          <w:color w:val="000000" w:themeColor="text1"/>
          <w:lang w:val="pt-BR"/>
        </w:rPr>
      </w:pPr>
      <w:r w:rsidRPr="00416A63">
        <w:rPr>
          <w:color w:val="000000" w:themeColor="text1"/>
          <w:lang w:val="pt-BR"/>
        </w:rPr>
        <w:t>jUDUL/TEMA MODUL</w:t>
      </w:r>
    </w:p>
    <w:p w14:paraId="4B311828" w14:textId="77777777" w:rsidR="006E476A" w:rsidRPr="00416A63" w:rsidRDefault="006E476A" w:rsidP="0086770E">
      <w:pPr>
        <w:spacing w:after="0"/>
        <w:rPr>
          <w:color w:val="000000" w:themeColor="text1"/>
          <w:lang w:val="pt-BR"/>
        </w:rPr>
      </w:pPr>
    </w:p>
    <w:p w14:paraId="35789073" w14:textId="2E18B99F" w:rsidR="003312ED" w:rsidRPr="00416A63" w:rsidRDefault="00E80FD2" w:rsidP="0086770E">
      <w:pPr>
        <w:pStyle w:val="Heading2"/>
        <w:spacing w:before="120"/>
        <w:rPr>
          <w:color w:val="000000" w:themeColor="text1"/>
        </w:rPr>
      </w:pPr>
      <w:r w:rsidRPr="00416A63">
        <w:rPr>
          <w:color w:val="000000" w:themeColor="text1"/>
        </w:rPr>
        <w:t xml:space="preserve">Tujuan </w:t>
      </w:r>
      <w:r w:rsidR="00510733" w:rsidRPr="00416A63">
        <w:rPr>
          <w:color w:val="000000" w:themeColor="text1"/>
        </w:rPr>
        <w:t>Pembelajaran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930"/>
      </w:tblGrid>
      <w:tr w:rsidR="00416A63" w:rsidRPr="00416A63" w14:paraId="559646A6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410E1DB4" w14:textId="700773A8" w:rsidR="003B0271" w:rsidRPr="00416A63" w:rsidRDefault="003419BF" w:rsidP="00BA6F45">
            <w:pPr>
              <w:rPr>
                <w:color w:val="000000" w:themeColor="text1"/>
              </w:rPr>
            </w:pPr>
            <w:r w:rsidRP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Tuliskan tujuan pembelajaran/praktikum. </w:t>
            </w:r>
            <w:r w:rsid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Sesuaikan dengan tujuan pembelajaran </w:t>
            </w:r>
            <w:r w:rsidRP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>pada modul praktikum.</w:t>
            </w:r>
          </w:p>
        </w:tc>
      </w:tr>
    </w:tbl>
    <w:p w14:paraId="0455529B" w14:textId="41A56D82" w:rsidR="00F239F3" w:rsidRDefault="00F239F3" w:rsidP="00F239F3">
      <w:pPr>
        <w:pStyle w:val="Heading2"/>
        <w:numPr>
          <w:ilvl w:val="0"/>
          <w:numId w:val="0"/>
        </w:numPr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permStart w:id="1577062526" w:edGrp="everyone"/>
      <w:r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  <w:t xml:space="preserve">1. </w:t>
      </w:r>
      <w:r w:rsidRPr="00F239F3"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  <w:t>Mahasiswa</w:t>
      </w:r>
      <w:r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  <w:t xml:space="preserve"> Mampu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  <w:t>Mengenal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  <w:t>Lingkup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  <w:t xml:space="preserve"> Kerja Java</w:t>
      </w:r>
    </w:p>
    <w:p w14:paraId="259E2A90" w14:textId="60F3F4AF" w:rsidR="00F239F3" w:rsidRPr="00F239F3" w:rsidRDefault="00F239F3" w:rsidP="00F239F3">
      <w:pPr>
        <w:pStyle w:val="Heading2"/>
        <w:numPr>
          <w:ilvl w:val="0"/>
          <w:numId w:val="0"/>
        </w:numPr>
        <w:ind w:left="360" w:hanging="360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  <w:t>2.</w:t>
      </w:r>
      <w:r w:rsidRPr="00F239F3"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  <w:t xml:space="preserve">Mahasiswa Mampu memahami dan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  <w:t>Menjalankan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  <w:t xml:space="preserve"> Program java</w:t>
      </w:r>
    </w:p>
    <w:permEnd w:id="1577062526"/>
    <w:p w14:paraId="01213A5B" w14:textId="684B2382" w:rsidR="003312ED" w:rsidRPr="00416A63" w:rsidRDefault="00432202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Dasar Teori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930"/>
      </w:tblGrid>
      <w:tr w:rsidR="00416A63" w:rsidRPr="00416A63" w14:paraId="2BB7DB15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4806109B" w14:textId="138CC9BA" w:rsidR="003B0271" w:rsidRPr="005B4892" w:rsidRDefault="003419BF" w:rsidP="003B0271">
            <w:pPr>
              <w:jc w:val="both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>Pada bagian ini, silahkan kalian tulis/tambahkan materi pendukung untuk kegiatan praktikumnya. Tambahkan gambar / tabel/ flowchart apabila diperlukan.</w:t>
            </w:r>
          </w:p>
        </w:tc>
      </w:tr>
    </w:tbl>
    <w:p w14:paraId="7BD9B2A7" w14:textId="70F767EA" w:rsidR="005B4892" w:rsidRDefault="00413EBD" w:rsidP="005B4892">
      <w:permStart w:id="602373546" w:edGrp="everyone"/>
      <w:r>
        <w:t xml:space="preserve"> Java merupakan salah </w:t>
      </w:r>
      <w:proofErr w:type="spellStart"/>
      <w:r>
        <w:t>satu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objek,dikembangkan</w:t>
      </w:r>
      <w:proofErr w:type="spellEnd"/>
      <w:r>
        <w:t xml:space="preserve"> </w:t>
      </w:r>
      <w:proofErr w:type="spellStart"/>
      <w:r>
        <w:t>pertamakali</w:t>
      </w:r>
      <w:proofErr w:type="spellEnd"/>
      <w:r>
        <w:t xml:space="preserve"> oleh </w:t>
      </w:r>
      <w:r>
        <w:rPr>
          <w:b/>
          <w:bCs/>
        </w:rPr>
        <w:t xml:space="preserve">Sun </w:t>
      </w:r>
      <w:proofErr w:type="spellStart"/>
      <w:r>
        <w:rPr>
          <w:b/>
          <w:bCs/>
        </w:rPr>
        <w:t>Microssystems</w:t>
      </w:r>
      <w:proofErr w:type="spellEnd"/>
      <w:r>
        <w:rPr>
          <w:b/>
          <w:bCs/>
        </w:rPr>
        <w:t xml:space="preserve"> </w:t>
      </w:r>
      <w:r>
        <w:t xml:space="preserve">yang </w:t>
      </w:r>
      <w:proofErr w:type="spellStart"/>
      <w:r>
        <w:t>dimulai</w:t>
      </w:r>
      <w:proofErr w:type="spellEnd"/>
      <w:r>
        <w:t xml:space="preserve"> oleh James Gosling dan </w:t>
      </w:r>
      <w:proofErr w:type="spellStart"/>
      <w:r>
        <w:t>dirilis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1995.</w:t>
      </w:r>
    </w:p>
    <w:p w14:paraId="5E5A5EC3" w14:textId="7C7D3B49" w:rsidR="005B4892" w:rsidRDefault="00413EBD" w:rsidP="005B4892">
      <w:r>
        <w:t xml:space="preserve">Java </w:t>
      </w:r>
      <w:proofErr w:type="spellStart"/>
      <w:r>
        <w:t>bersifat</w:t>
      </w:r>
      <w:proofErr w:type="spellEnd"/>
      <w:r>
        <w:t xml:space="preserve"> Write </w:t>
      </w:r>
      <w:proofErr w:type="spellStart"/>
      <w:r>
        <w:t>Once,Run</w:t>
      </w:r>
      <w:proofErr w:type="spellEnd"/>
      <w:r>
        <w:t xml:space="preserve"> Anywhere(Program Aplikasi yang di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 dan dapat </w:t>
      </w:r>
      <w:proofErr w:type="spellStart"/>
      <w:r>
        <w:t>berjalan</w:t>
      </w:r>
      <w:proofErr w:type="spellEnd"/>
      <w:r>
        <w:t xml:space="preserve"> pada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platfrom</w:t>
      </w:r>
      <w:proofErr w:type="spellEnd"/>
      <w:r>
        <w:t>). “</w:t>
      </w:r>
      <w:r>
        <w:rPr>
          <w:i/>
          <w:iCs/>
        </w:rPr>
        <w:t>”</w:t>
      </w:r>
      <w:proofErr w:type="spellStart"/>
      <w:r>
        <w:rPr>
          <w:i/>
          <w:iCs/>
        </w:rPr>
        <w:t>Jubile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Enterprise,Belajar</w:t>
      </w:r>
      <w:proofErr w:type="spellEnd"/>
      <w:r>
        <w:rPr>
          <w:i/>
          <w:iCs/>
        </w:rPr>
        <w:t xml:space="preserve"> Java </w:t>
      </w:r>
      <w:proofErr w:type="spellStart"/>
      <w:r>
        <w:rPr>
          <w:i/>
          <w:iCs/>
        </w:rPr>
        <w:t>Database,dan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Netbeans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dari</w:t>
      </w:r>
      <w:proofErr w:type="spellEnd"/>
      <w:r>
        <w:rPr>
          <w:i/>
          <w:iCs/>
        </w:rPr>
        <w:t xml:space="preserve"> nol. </w:t>
      </w:r>
      <w:permEnd w:id="602373546"/>
    </w:p>
    <w:p w14:paraId="45F299AB" w14:textId="06FE1B8D" w:rsidR="005B4892" w:rsidRDefault="005B4892" w:rsidP="005B4892"/>
    <w:p w14:paraId="5D73AF50" w14:textId="3A1967A8" w:rsidR="005B4892" w:rsidRDefault="005B4892" w:rsidP="005B4892"/>
    <w:p w14:paraId="7BAA5877" w14:textId="77777777" w:rsidR="005B4892" w:rsidRPr="005B4892" w:rsidRDefault="005B4892" w:rsidP="005B4892"/>
    <w:p w14:paraId="475C8720" w14:textId="1B239534" w:rsidR="003312ED" w:rsidRPr="00416A63" w:rsidRDefault="00FD5134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Hasil dan Pembahasan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930"/>
      </w:tblGrid>
      <w:tr w:rsidR="00416A63" w:rsidRPr="00416A63" w14:paraId="5257CC8C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603148B8" w14:textId="22E967BF" w:rsidR="00C57A29" w:rsidRPr="00416A63" w:rsidRDefault="003419BF" w:rsidP="00BA6F45">
            <w:pPr>
              <w:pStyle w:val="ListBullet"/>
              <w:jc w:val="both"/>
              <w:rPr>
                <w:b w:val="0"/>
                <w:color w:val="000000" w:themeColor="text1"/>
                <w:sz w:val="20"/>
              </w:rPr>
            </w:pPr>
            <w:r w:rsidRPr="00416A63">
              <w:rPr>
                <w:b w:val="0"/>
                <w:color w:val="000000" w:themeColor="text1"/>
                <w:sz w:val="20"/>
              </w:rPr>
              <w:t>Bagian ini berisi hasil praktikum yang telah anda kerjakan</w:t>
            </w:r>
            <w:r w:rsidR="00BA6F45">
              <w:rPr>
                <w:b w:val="0"/>
                <w:color w:val="000000" w:themeColor="text1"/>
                <w:sz w:val="20"/>
              </w:rPr>
              <w:t xml:space="preserve"> yang meliputi </w:t>
            </w:r>
            <w:r w:rsidR="00BA6F45" w:rsidRPr="00BA6F45">
              <w:rPr>
                <w:b w:val="0"/>
                <w:i/>
                <w:iCs/>
                <w:color w:val="000000" w:themeColor="text1"/>
                <w:sz w:val="20"/>
              </w:rPr>
              <w:t>pretest</w:t>
            </w:r>
            <w:r w:rsidR="00BA6F45">
              <w:rPr>
                <w:b w:val="0"/>
                <w:color w:val="000000" w:themeColor="text1"/>
                <w:sz w:val="20"/>
              </w:rPr>
              <w:t xml:space="preserve">, tahapan praktikum, tugas, dan </w:t>
            </w:r>
            <w:r w:rsidR="00BA6F45" w:rsidRPr="00BA6F45">
              <w:rPr>
                <w:b w:val="0"/>
                <w:i/>
                <w:iCs/>
                <w:color w:val="000000" w:themeColor="text1"/>
                <w:sz w:val="20"/>
              </w:rPr>
              <w:t>posttest</w:t>
            </w:r>
            <w:r w:rsidR="00BA6F45">
              <w:rPr>
                <w:b w:val="0"/>
                <w:color w:val="000000" w:themeColor="text1"/>
                <w:sz w:val="20"/>
              </w:rPr>
              <w:t>.</w:t>
            </w:r>
          </w:p>
          <w:p w14:paraId="6FDED329" w14:textId="1370C544" w:rsidR="003B0271" w:rsidRPr="00416A63" w:rsidRDefault="003419BF" w:rsidP="00BA6F45">
            <w:pPr>
              <w:pStyle w:val="ListBullet"/>
              <w:jc w:val="both"/>
              <w:rPr>
                <w:color w:val="000000" w:themeColor="text1"/>
              </w:rPr>
            </w:pPr>
            <w:r w:rsidRPr="00BA6F45">
              <w:rPr>
                <w:b w:val="0"/>
                <w:color w:val="000000" w:themeColor="text1"/>
                <w:sz w:val="20"/>
              </w:rPr>
              <w:t xml:space="preserve">Lampirkan hasil pekerjaan berupa tangkapan layar </w:t>
            </w:r>
            <w:r w:rsidRPr="00BA6F45">
              <w:rPr>
                <w:b w:val="0"/>
                <w:i/>
                <w:iCs/>
                <w:color w:val="000000" w:themeColor="text1"/>
                <w:sz w:val="20"/>
              </w:rPr>
              <w:t>(schreenshoot)</w:t>
            </w:r>
            <w:r w:rsidRPr="00BA6F45">
              <w:rPr>
                <w:b w:val="0"/>
                <w:color w:val="000000" w:themeColor="text1"/>
                <w:sz w:val="20"/>
              </w:rPr>
              <w:t xml:space="preserve"> kegiatan praktikum sesuai dengan langkah kerja yang ada.</w:t>
            </w:r>
          </w:p>
        </w:tc>
      </w:tr>
    </w:tbl>
    <w:p w14:paraId="1F9E7D43" w14:textId="77777777" w:rsidR="00C11279" w:rsidRDefault="00C11279" w:rsidP="001C0518">
      <w:permStart w:id="569984408" w:edGrp="everyone"/>
    </w:p>
    <w:p w14:paraId="6D639882" w14:textId="49CD48AC" w:rsidR="00C11279" w:rsidRDefault="00C11279" w:rsidP="001C0518"/>
    <w:p w14:paraId="6369BEF5" w14:textId="6ACF99FD" w:rsidR="00C11279" w:rsidRDefault="00C11279" w:rsidP="001C0518"/>
    <w:p w14:paraId="395368B6" w14:textId="4FE4D3E0" w:rsidR="00C11279" w:rsidRDefault="00C11279" w:rsidP="001C0518"/>
    <w:p w14:paraId="18A11656" w14:textId="76E2B289" w:rsidR="00C11279" w:rsidRDefault="00C11279" w:rsidP="001C0518"/>
    <w:p w14:paraId="71E8350B" w14:textId="7447C9D3" w:rsidR="00C11279" w:rsidRDefault="00C11279" w:rsidP="001C0518"/>
    <w:p w14:paraId="011693F9" w14:textId="5A3775B9" w:rsidR="00C11279" w:rsidRDefault="00C11279" w:rsidP="001C0518"/>
    <w:p w14:paraId="1CAC11E0" w14:textId="77777777" w:rsidR="00C11279" w:rsidRDefault="00C11279" w:rsidP="001C0518"/>
    <w:p w14:paraId="2A4E9D15" w14:textId="1E38355B" w:rsidR="001C0518" w:rsidRDefault="00C11279" w:rsidP="001C0518">
      <w:proofErr w:type="spellStart"/>
      <w:r>
        <w:lastRenderedPageBreak/>
        <w:t>PreTest</w:t>
      </w:r>
      <w:proofErr w:type="spellEnd"/>
    </w:p>
    <w:p w14:paraId="0E79B767" w14:textId="77777777" w:rsidR="00C11279" w:rsidRPr="00C11279" w:rsidRDefault="00C11279" w:rsidP="00C11279">
      <w:pPr>
        <w:pStyle w:val="ListParagraph"/>
        <w:numPr>
          <w:ilvl w:val="0"/>
          <w:numId w:val="17"/>
        </w:numPr>
        <w:spacing w:line="360" w:lineRule="auto"/>
        <w:ind w:right="19"/>
        <w:jc w:val="both"/>
        <w:rPr>
          <w:sz w:val="24"/>
          <w:szCs w:val="24"/>
        </w:rPr>
      </w:pPr>
      <w:r w:rsidRPr="00C11279">
        <w:rPr>
          <w:sz w:val="24"/>
          <w:szCs w:val="24"/>
        </w:rPr>
        <w:t xml:space="preserve">package </w:t>
      </w:r>
      <w:proofErr w:type="spellStart"/>
      <w:r w:rsidRPr="00C11279">
        <w:rPr>
          <w:sz w:val="24"/>
          <w:szCs w:val="24"/>
        </w:rPr>
        <w:t>com.petanikode.program</w:t>
      </w:r>
      <w:proofErr w:type="spellEnd"/>
      <w:r w:rsidRPr="00C11279">
        <w:rPr>
          <w:sz w:val="24"/>
          <w:szCs w:val="24"/>
        </w:rPr>
        <w:t xml:space="preserve">; //&lt;- 1. </w:t>
      </w:r>
      <w:proofErr w:type="spellStart"/>
      <w:r w:rsidRPr="00C11279">
        <w:rPr>
          <w:sz w:val="24"/>
          <w:szCs w:val="24"/>
        </w:rPr>
        <w:t>deklarasi</w:t>
      </w:r>
      <w:proofErr w:type="spellEnd"/>
      <w:r w:rsidRPr="00C11279">
        <w:rPr>
          <w:sz w:val="24"/>
          <w:szCs w:val="24"/>
        </w:rPr>
        <w:t xml:space="preserve"> package</w:t>
      </w:r>
    </w:p>
    <w:p w14:paraId="6E7D9187" w14:textId="77777777" w:rsidR="00C11279" w:rsidRPr="00B41C53" w:rsidRDefault="00C11279" w:rsidP="00C11279">
      <w:pPr>
        <w:spacing w:line="360" w:lineRule="auto"/>
        <w:ind w:right="19" w:firstLine="720"/>
        <w:jc w:val="both"/>
        <w:rPr>
          <w:sz w:val="24"/>
          <w:szCs w:val="24"/>
        </w:rPr>
      </w:pPr>
      <w:r w:rsidRPr="00B41C53">
        <w:rPr>
          <w:sz w:val="24"/>
          <w:szCs w:val="24"/>
        </w:rPr>
        <w:t xml:space="preserve">import </w:t>
      </w:r>
      <w:proofErr w:type="spellStart"/>
      <w:r w:rsidRPr="00B41C53">
        <w:rPr>
          <w:sz w:val="24"/>
          <w:szCs w:val="24"/>
        </w:rPr>
        <w:t>java.io.File</w:t>
      </w:r>
      <w:proofErr w:type="spellEnd"/>
      <w:r w:rsidRPr="00B41C53">
        <w:rPr>
          <w:sz w:val="24"/>
          <w:szCs w:val="24"/>
        </w:rPr>
        <w:t xml:space="preserve">; //&lt;- 2. </w:t>
      </w:r>
      <w:proofErr w:type="spellStart"/>
      <w:r w:rsidRPr="00B41C53">
        <w:rPr>
          <w:sz w:val="24"/>
          <w:szCs w:val="24"/>
        </w:rPr>
        <w:t>Impor</w:t>
      </w:r>
      <w:proofErr w:type="spellEnd"/>
      <w:r w:rsidRPr="00B41C53">
        <w:rPr>
          <w:sz w:val="24"/>
          <w:szCs w:val="24"/>
        </w:rPr>
        <w:t xml:space="preserve"> library</w:t>
      </w:r>
    </w:p>
    <w:p w14:paraId="6244E133" w14:textId="77777777" w:rsidR="00C11279" w:rsidRPr="00B41C53" w:rsidRDefault="00C11279" w:rsidP="00C11279">
      <w:pPr>
        <w:spacing w:line="360" w:lineRule="auto"/>
        <w:ind w:right="19" w:firstLine="720"/>
        <w:jc w:val="both"/>
        <w:rPr>
          <w:sz w:val="24"/>
          <w:szCs w:val="24"/>
        </w:rPr>
      </w:pPr>
      <w:r w:rsidRPr="00B41C53">
        <w:rPr>
          <w:sz w:val="24"/>
          <w:szCs w:val="24"/>
        </w:rPr>
        <w:t>class Program { //&lt;- 3. Bagian class</w:t>
      </w:r>
    </w:p>
    <w:p w14:paraId="078056CB" w14:textId="2264D9D0" w:rsidR="00C11279" w:rsidRPr="00B41C53" w:rsidRDefault="00C11279" w:rsidP="00C11279">
      <w:pPr>
        <w:spacing w:line="360" w:lineRule="auto"/>
        <w:ind w:right="19" w:firstLine="720"/>
        <w:jc w:val="both"/>
        <w:rPr>
          <w:sz w:val="24"/>
          <w:szCs w:val="24"/>
        </w:rPr>
      </w:pPr>
      <w:r w:rsidRPr="00B41C53">
        <w:rPr>
          <w:sz w:val="24"/>
          <w:szCs w:val="24"/>
        </w:rPr>
        <w:t xml:space="preserve">public static void main(String </w:t>
      </w:r>
      <w:proofErr w:type="spellStart"/>
      <w:r w:rsidRPr="00B41C53">
        <w:rPr>
          <w:sz w:val="24"/>
          <w:szCs w:val="24"/>
        </w:rPr>
        <w:t>args</w:t>
      </w:r>
      <w:proofErr w:type="spellEnd"/>
      <w:r w:rsidRPr="00B41C53">
        <w:rPr>
          <w:sz w:val="24"/>
          <w:szCs w:val="24"/>
        </w:rPr>
        <w:t>[]){ //&lt;- 4. Method main</w:t>
      </w:r>
    </w:p>
    <w:p w14:paraId="618E677C" w14:textId="1204BF81" w:rsidR="00C11279" w:rsidRPr="00B41C53" w:rsidRDefault="00C11279" w:rsidP="00C11279">
      <w:pPr>
        <w:spacing w:line="360" w:lineRule="auto"/>
        <w:ind w:right="19" w:firstLine="720"/>
        <w:jc w:val="both"/>
        <w:rPr>
          <w:sz w:val="24"/>
          <w:szCs w:val="24"/>
        </w:rPr>
      </w:pPr>
      <w:proofErr w:type="spellStart"/>
      <w:r w:rsidRPr="00B41C53">
        <w:rPr>
          <w:sz w:val="24"/>
          <w:szCs w:val="24"/>
        </w:rPr>
        <w:t>System.out.println</w:t>
      </w:r>
      <w:proofErr w:type="spellEnd"/>
      <w:r w:rsidRPr="00B41C53">
        <w:rPr>
          <w:sz w:val="24"/>
          <w:szCs w:val="24"/>
        </w:rPr>
        <w:t>("Hello World");</w:t>
      </w:r>
    </w:p>
    <w:p w14:paraId="2F24F3AA" w14:textId="5B338184" w:rsidR="00C11279" w:rsidRPr="00B41C53" w:rsidRDefault="00C11279" w:rsidP="00C11279">
      <w:pPr>
        <w:spacing w:line="360" w:lineRule="auto"/>
        <w:ind w:right="19" w:firstLine="720"/>
        <w:jc w:val="both"/>
        <w:rPr>
          <w:sz w:val="24"/>
          <w:szCs w:val="24"/>
        </w:rPr>
      </w:pPr>
      <w:r w:rsidRPr="00B41C53">
        <w:rPr>
          <w:sz w:val="24"/>
          <w:szCs w:val="24"/>
        </w:rPr>
        <w:t>}</w:t>
      </w:r>
    </w:p>
    <w:p w14:paraId="37A47EA6" w14:textId="2DD7F6F3" w:rsidR="00C11279" w:rsidRDefault="00C11279" w:rsidP="00C11279">
      <w:pPr>
        <w:spacing w:line="360" w:lineRule="auto"/>
        <w:ind w:right="19" w:firstLine="720"/>
        <w:jc w:val="both"/>
        <w:rPr>
          <w:sz w:val="24"/>
          <w:szCs w:val="24"/>
        </w:rPr>
      </w:pPr>
      <w:r w:rsidRPr="00B41C53">
        <w:rPr>
          <w:sz w:val="24"/>
          <w:szCs w:val="24"/>
        </w:rPr>
        <w:t>}</w:t>
      </w:r>
    </w:p>
    <w:p w14:paraId="541C5F11" w14:textId="77777777" w:rsidR="00C11279" w:rsidRPr="00A33164" w:rsidRDefault="00C11279" w:rsidP="00C11279">
      <w:pPr>
        <w:pStyle w:val="BodyText"/>
        <w:numPr>
          <w:ilvl w:val="0"/>
          <w:numId w:val="18"/>
        </w:numPr>
      </w:pPr>
      <w:r>
        <w:t>PRAKTIKUM</w:t>
      </w:r>
      <w:r>
        <w:rPr>
          <w:spacing w:val="44"/>
        </w:rPr>
        <w:t xml:space="preserve"> </w:t>
      </w:r>
      <w:r>
        <w:t>PRAKTIKUM1</w:t>
      </w:r>
      <w:r>
        <w:rPr>
          <w:spacing w:val="-57"/>
        </w:rPr>
        <w:t xml:space="preserve"> </w:t>
      </w:r>
    </w:p>
    <w:p w14:paraId="5F77E86A" w14:textId="77777777" w:rsidR="00C11279" w:rsidRDefault="00C11279" w:rsidP="00C11279">
      <w:pPr>
        <w:pStyle w:val="BodyText"/>
        <w:ind w:left="720"/>
      </w:pPr>
      <w:r>
        <w:t>Membuat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di</w:t>
      </w:r>
      <w:r>
        <w:rPr>
          <w:spacing w:val="2"/>
        </w:rPr>
        <w:t xml:space="preserve"> </w:t>
      </w:r>
      <w:r>
        <w:t>Netbeans</w:t>
      </w:r>
    </w:p>
    <w:p w14:paraId="161C112A" w14:textId="77777777" w:rsidR="00C11279" w:rsidRDefault="00C11279" w:rsidP="00C11279">
      <w:pPr>
        <w:pStyle w:val="ListParagraph"/>
        <w:widowControl w:val="0"/>
        <w:numPr>
          <w:ilvl w:val="1"/>
          <w:numId w:val="19"/>
        </w:numPr>
        <w:tabs>
          <w:tab w:val="left" w:pos="1032"/>
        </w:tabs>
        <w:autoSpaceDE w:val="0"/>
        <w:autoSpaceDN w:val="0"/>
        <w:spacing w:before="74" w:after="0" w:line="240" w:lineRule="auto"/>
        <w:ind w:hanging="361"/>
        <w:contextualSpacing w:val="0"/>
        <w:rPr>
          <w:sz w:val="24"/>
        </w:rPr>
      </w:pPr>
      <w:proofErr w:type="spellStart"/>
      <w:r>
        <w:rPr>
          <w:sz w:val="24"/>
        </w:rPr>
        <w:t>Buatlah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Project Baru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dengan </w:t>
      </w:r>
      <w:proofErr w:type="spellStart"/>
      <w:r>
        <w:rPr>
          <w:sz w:val="24"/>
        </w:rPr>
        <w:t>Netbeans</w:t>
      </w:r>
      <w:proofErr w:type="spellEnd"/>
    </w:p>
    <w:p w14:paraId="4DCB25E3" w14:textId="77777777" w:rsidR="00C11279" w:rsidRDefault="00C11279" w:rsidP="00C11279">
      <w:pPr>
        <w:pStyle w:val="ListParagraph"/>
        <w:widowControl w:val="0"/>
        <w:numPr>
          <w:ilvl w:val="1"/>
          <w:numId w:val="19"/>
        </w:numPr>
        <w:tabs>
          <w:tab w:val="left" w:pos="1032"/>
        </w:tabs>
        <w:autoSpaceDE w:val="0"/>
        <w:autoSpaceDN w:val="0"/>
        <w:spacing w:before="26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New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z w:val="24"/>
        </w:rPr>
        <w:t>Choose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(Java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Aplication</w:t>
      </w:r>
      <w:proofErr w:type="spellEnd"/>
      <w:r>
        <w:rPr>
          <w:sz w:val="24"/>
        </w:rPr>
        <w:t>)</w:t>
      </w:r>
    </w:p>
    <w:p w14:paraId="0579670F" w14:textId="046908D5" w:rsidR="00C11279" w:rsidRDefault="00C11279" w:rsidP="00C11279">
      <w:pPr>
        <w:pStyle w:val="ListParagraph"/>
        <w:widowControl w:val="0"/>
        <w:numPr>
          <w:ilvl w:val="1"/>
          <w:numId w:val="19"/>
        </w:numPr>
        <w:tabs>
          <w:tab w:val="left" w:pos="1032"/>
        </w:tabs>
        <w:autoSpaceDE w:val="0"/>
        <w:autoSpaceDN w:val="0"/>
        <w:spacing w:before="32" w:after="0" w:line="266" w:lineRule="auto"/>
        <w:ind w:right="120"/>
        <w:contextualSpacing w:val="0"/>
        <w:rPr>
          <w:sz w:val="24"/>
        </w:rPr>
      </w:pPr>
      <w:r>
        <w:rPr>
          <w:sz w:val="24"/>
        </w:rPr>
        <w:t>Named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Location</w:t>
      </w:r>
      <w:r>
        <w:rPr>
          <w:spacing w:val="9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Tentukan</w:t>
      </w:r>
      <w:proofErr w:type="spellEnd"/>
      <w:r>
        <w:rPr>
          <w:spacing w:val="9"/>
          <w:sz w:val="24"/>
        </w:rPr>
        <w:t xml:space="preserve"> </w:t>
      </w:r>
      <w:proofErr w:type="spellStart"/>
      <w:r>
        <w:rPr>
          <w:sz w:val="24"/>
        </w:rPr>
        <w:t>nama</w:t>
      </w:r>
      <w:proofErr w:type="spellEnd"/>
      <w:r>
        <w:rPr>
          <w:spacing w:val="9"/>
          <w:sz w:val="24"/>
        </w:rPr>
        <w:t xml:space="preserve"> </w:t>
      </w:r>
      <w:r>
        <w:rPr>
          <w:sz w:val="24"/>
        </w:rPr>
        <w:t>file</w:t>
      </w:r>
      <w:r>
        <w:rPr>
          <w:spacing w:val="13"/>
          <w:sz w:val="24"/>
        </w:rPr>
        <w:t xml:space="preserve"> </w:t>
      </w:r>
      <w:r>
        <w:rPr>
          <w:sz w:val="24"/>
        </w:rPr>
        <w:t>project</w:t>
      </w:r>
      <w:r>
        <w:rPr>
          <w:spacing w:val="5"/>
          <w:sz w:val="24"/>
        </w:rPr>
        <w:t xml:space="preserve"> </w:t>
      </w:r>
      <w:r>
        <w:rPr>
          <w:sz w:val="24"/>
        </w:rPr>
        <w:t>dan</w:t>
      </w:r>
      <w:r>
        <w:rPr>
          <w:spacing w:val="14"/>
          <w:sz w:val="24"/>
        </w:rPr>
        <w:t xml:space="preserve"> </w:t>
      </w:r>
      <w:proofErr w:type="spellStart"/>
      <w:r>
        <w:rPr>
          <w:sz w:val="24"/>
        </w:rPr>
        <w:t>lokasi</w:t>
      </w:r>
      <w:proofErr w:type="spellEnd"/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penyimpanan</w:t>
      </w:r>
      <w:proofErr w:type="spellEnd"/>
      <w:r>
        <w:rPr>
          <w:spacing w:val="9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dibuat</w:t>
      </w:r>
      <w:proofErr w:type="spellEnd"/>
      <w:r>
        <w:rPr>
          <w:sz w:val="24"/>
        </w:rPr>
        <w:t>)</w:t>
      </w:r>
    </w:p>
    <w:p w14:paraId="1D736C04" w14:textId="77777777" w:rsidR="00C11279" w:rsidRDefault="00C11279" w:rsidP="00C11279">
      <w:pPr>
        <w:spacing w:line="266" w:lineRule="auto"/>
        <w:rPr>
          <w:sz w:val="24"/>
        </w:rPr>
        <w:sectPr w:rsidR="00C11279">
          <w:pgSz w:w="12240" w:h="18710"/>
          <w:pgMar w:top="1700" w:right="1580" w:bottom="1240" w:left="1720" w:header="0" w:footer="1053" w:gutter="0"/>
          <w:cols w:space="720"/>
        </w:sectPr>
      </w:pPr>
    </w:p>
    <w:p w14:paraId="70038674" w14:textId="5B098BBA" w:rsidR="00C11279" w:rsidRDefault="00C11279" w:rsidP="00C11279">
      <w:pPr>
        <w:pStyle w:val="BodyText"/>
        <w:ind w:left="1081"/>
        <w:rPr>
          <w:sz w:val="20"/>
        </w:rPr>
      </w:pPr>
      <w:r>
        <w:rPr>
          <w:noProof/>
          <w:sz w:val="20"/>
        </w:rPr>
        <w:drawing>
          <wp:inline distT="0" distB="0" distL="0" distR="0" wp14:anchorId="18424DFE" wp14:editId="42B6C092">
            <wp:extent cx="3516288" cy="24337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288" cy="243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0866" w14:textId="77777777" w:rsidR="00C11279" w:rsidRDefault="00C11279" w:rsidP="00C11279">
      <w:pPr>
        <w:pStyle w:val="BodyText"/>
        <w:jc w:val="both"/>
      </w:pPr>
    </w:p>
    <w:p w14:paraId="7D311F6C" w14:textId="77777777" w:rsidR="00C11279" w:rsidRPr="00A33164" w:rsidRDefault="00C11279" w:rsidP="00C11279">
      <w:pPr>
        <w:pStyle w:val="BodyText"/>
        <w:ind w:left="361" w:firstLine="720"/>
        <w:jc w:val="both"/>
        <w:rPr>
          <w:b/>
          <w:bCs/>
        </w:rPr>
      </w:pPr>
      <w:r w:rsidRPr="00A33164">
        <w:rPr>
          <w:b/>
          <w:bCs/>
        </w:rPr>
        <w:t>Membuat</w:t>
      </w:r>
      <w:r w:rsidRPr="00A33164">
        <w:rPr>
          <w:b/>
          <w:bCs/>
          <w:spacing w:val="-2"/>
        </w:rPr>
        <w:t xml:space="preserve"> </w:t>
      </w:r>
      <w:r w:rsidRPr="00A33164">
        <w:rPr>
          <w:b/>
          <w:bCs/>
        </w:rPr>
        <w:t>File</w:t>
      </w:r>
      <w:r w:rsidRPr="00A33164">
        <w:rPr>
          <w:b/>
          <w:bCs/>
          <w:spacing w:val="1"/>
        </w:rPr>
        <w:t xml:space="preserve"> </w:t>
      </w:r>
      <w:r w:rsidRPr="00A33164">
        <w:rPr>
          <w:b/>
          <w:bCs/>
        </w:rPr>
        <w:t>Java</w:t>
      </w:r>
      <w:r w:rsidRPr="00A33164">
        <w:rPr>
          <w:b/>
          <w:bCs/>
          <w:spacing w:val="-3"/>
        </w:rPr>
        <w:t xml:space="preserve"> </w:t>
      </w:r>
      <w:r w:rsidRPr="00A33164">
        <w:rPr>
          <w:b/>
          <w:bCs/>
        </w:rPr>
        <w:t>pada</w:t>
      </w:r>
      <w:r w:rsidRPr="00A33164">
        <w:rPr>
          <w:b/>
          <w:bCs/>
          <w:spacing w:val="-3"/>
        </w:rPr>
        <w:t xml:space="preserve"> </w:t>
      </w:r>
      <w:r w:rsidRPr="00A33164">
        <w:rPr>
          <w:b/>
          <w:bCs/>
        </w:rPr>
        <w:t>Project</w:t>
      </w:r>
    </w:p>
    <w:p w14:paraId="608F616D" w14:textId="77777777" w:rsidR="00C11279" w:rsidRDefault="00C11279" w:rsidP="00C11279">
      <w:pPr>
        <w:pStyle w:val="ListParagraph"/>
        <w:widowControl w:val="0"/>
        <w:numPr>
          <w:ilvl w:val="1"/>
          <w:numId w:val="19"/>
        </w:numPr>
        <w:tabs>
          <w:tab w:val="left" w:pos="1032"/>
        </w:tabs>
        <w:autoSpaceDE w:val="0"/>
        <w:autoSpaceDN w:val="0"/>
        <w:spacing w:before="213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Buat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Baru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Klik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kanan</w:t>
      </w:r>
      <w:proofErr w:type="spellEnd"/>
      <w:r>
        <w:rPr>
          <w:sz w:val="24"/>
        </w:rPr>
        <w:t xml:space="preserve"> Source</w:t>
      </w:r>
      <w:r>
        <w:rPr>
          <w:spacing w:val="-2"/>
          <w:sz w:val="24"/>
        </w:rPr>
        <w:t xml:space="preserve"> </w:t>
      </w:r>
      <w:r>
        <w:rPr>
          <w:sz w:val="24"/>
        </w:rPr>
        <w:t>Package</w:t>
      </w:r>
      <w:r>
        <w:rPr>
          <w:rFonts w:ascii="Wingdings" w:hAnsi="Wingdings"/>
          <w:sz w:val="24"/>
        </w:rPr>
        <w:t>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new</w:t>
      </w:r>
      <w:r>
        <w:rPr>
          <w:rFonts w:ascii="Wingdings" w:hAnsi="Wingdings"/>
          <w:sz w:val="24"/>
        </w:rPr>
        <w:t></w:t>
      </w:r>
      <w:r>
        <w:rPr>
          <w:sz w:val="24"/>
        </w:rPr>
        <w:t>Java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</w:p>
    <w:p w14:paraId="779981B7" w14:textId="77777777" w:rsidR="00C11279" w:rsidRDefault="00C11279" w:rsidP="00C11279">
      <w:pPr>
        <w:pStyle w:val="ListParagraph"/>
        <w:widowControl w:val="0"/>
        <w:numPr>
          <w:ilvl w:val="1"/>
          <w:numId w:val="19"/>
        </w:numPr>
        <w:tabs>
          <w:tab w:val="left" w:pos="1032"/>
        </w:tabs>
        <w:autoSpaceDE w:val="0"/>
        <w:autoSpaceDN w:val="0"/>
        <w:spacing w:before="23" w:after="0" w:line="240" w:lineRule="auto"/>
        <w:ind w:hanging="361"/>
        <w:contextualSpacing w:val="0"/>
        <w:rPr>
          <w:sz w:val="2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E41DF25" wp14:editId="101A4285">
            <wp:simplePos x="0" y="0"/>
            <wp:positionH relativeFrom="page">
              <wp:posOffset>1804670</wp:posOffset>
            </wp:positionH>
            <wp:positionV relativeFrom="paragraph">
              <wp:posOffset>207430</wp:posOffset>
            </wp:positionV>
            <wp:extent cx="3764118" cy="262890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118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-1"/>
          <w:sz w:val="24"/>
        </w:rPr>
        <w:t>Berinama</w:t>
      </w:r>
      <w:proofErr w:type="spellEnd"/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File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Class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Java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dibuat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serta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tentukan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lokasi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penyimpanannya</w:t>
      </w:r>
      <w:proofErr w:type="spellEnd"/>
      <w:r>
        <w:rPr>
          <w:sz w:val="24"/>
        </w:rPr>
        <w:t>.</w:t>
      </w:r>
    </w:p>
    <w:p w14:paraId="571231A1" w14:textId="77777777" w:rsidR="00C11279" w:rsidRPr="00A33164" w:rsidRDefault="00C11279" w:rsidP="00C11279">
      <w:pPr>
        <w:pStyle w:val="BodyText"/>
        <w:ind w:left="720" w:firstLine="311"/>
        <w:rPr>
          <w:b/>
          <w:bCs/>
        </w:rPr>
      </w:pPr>
      <w:r w:rsidRPr="00A33164">
        <w:rPr>
          <w:b/>
          <w:bCs/>
        </w:rPr>
        <w:t>Menuliskan Kode</w:t>
      </w:r>
      <w:r w:rsidRPr="00A33164">
        <w:rPr>
          <w:b/>
          <w:bCs/>
          <w:spacing w:val="-5"/>
        </w:rPr>
        <w:t xml:space="preserve"> </w:t>
      </w:r>
      <w:r w:rsidRPr="00A33164">
        <w:rPr>
          <w:b/>
          <w:bCs/>
        </w:rPr>
        <w:t>Program</w:t>
      </w:r>
      <w:r w:rsidRPr="00A33164">
        <w:rPr>
          <w:b/>
          <w:bCs/>
          <w:spacing w:val="2"/>
        </w:rPr>
        <w:t xml:space="preserve"> </w:t>
      </w:r>
      <w:r w:rsidRPr="00A33164">
        <w:rPr>
          <w:b/>
          <w:bCs/>
        </w:rPr>
        <w:t>Java</w:t>
      </w:r>
    </w:p>
    <w:p w14:paraId="7006D9E8" w14:textId="77777777" w:rsidR="00C11279" w:rsidRDefault="00C11279" w:rsidP="00C11279">
      <w:pPr>
        <w:pStyle w:val="ListParagraph"/>
        <w:widowControl w:val="0"/>
        <w:numPr>
          <w:ilvl w:val="1"/>
          <w:numId w:val="19"/>
        </w:numPr>
        <w:tabs>
          <w:tab w:val="left" w:pos="1032"/>
        </w:tabs>
        <w:autoSpaceDE w:val="0"/>
        <w:autoSpaceDN w:val="0"/>
        <w:spacing w:before="218" w:after="0" w:line="240" w:lineRule="auto"/>
        <w:ind w:hanging="361"/>
        <w:contextualSpacing w:val="0"/>
        <w:rPr>
          <w:sz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A76A502" wp14:editId="14A51C84">
            <wp:simplePos x="0" y="0"/>
            <wp:positionH relativeFrom="page">
              <wp:posOffset>1788795</wp:posOffset>
            </wp:positionH>
            <wp:positionV relativeFrom="paragraph">
              <wp:posOffset>328461</wp:posOffset>
            </wp:positionV>
            <wp:extent cx="3871948" cy="2840355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1948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Ketikan</w:t>
      </w:r>
      <w:proofErr w:type="spellEnd"/>
      <w:r>
        <w:rPr>
          <w:sz w:val="24"/>
        </w:rPr>
        <w:t xml:space="preserve"> Source Code </w:t>
      </w:r>
      <w:proofErr w:type="spellStart"/>
      <w:r>
        <w:rPr>
          <w:sz w:val="24"/>
        </w:rPr>
        <w:t>berikut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ini</w:t>
      </w:r>
      <w:r>
        <w:rPr>
          <w:spacing w:val="-3"/>
          <w:sz w:val="24"/>
        </w:rPr>
        <w:t xml:space="preserve"> </w:t>
      </w:r>
      <w:r>
        <w:rPr>
          <w:sz w:val="24"/>
        </w:rPr>
        <w:t>pada file</w:t>
      </w:r>
      <w:r>
        <w:rPr>
          <w:spacing w:val="-5"/>
          <w:sz w:val="24"/>
        </w:rPr>
        <w:t xml:space="preserve"> </w:t>
      </w:r>
      <w:r>
        <w:rPr>
          <w:sz w:val="24"/>
        </w:rPr>
        <w:t>Praktikum1.java</w:t>
      </w:r>
    </w:p>
    <w:p w14:paraId="51E2931D" w14:textId="77777777" w:rsidR="00C11279" w:rsidRDefault="00C11279" w:rsidP="00C11279">
      <w:pPr>
        <w:pStyle w:val="ListParagraph"/>
        <w:widowControl w:val="0"/>
        <w:numPr>
          <w:ilvl w:val="1"/>
          <w:numId w:val="19"/>
        </w:numPr>
        <w:tabs>
          <w:tab w:val="left" w:pos="1032"/>
        </w:tabs>
        <w:autoSpaceDE w:val="0"/>
        <w:autoSpaceDN w:val="0"/>
        <w:spacing w:before="24" w:after="0" w:line="240" w:lineRule="auto"/>
        <w:ind w:hanging="361"/>
        <w:contextualSpacing w:val="0"/>
        <w:rPr>
          <w:sz w:val="24"/>
        </w:rPr>
      </w:pPr>
      <w:proofErr w:type="spellStart"/>
      <w:r>
        <w:rPr>
          <w:sz w:val="24"/>
        </w:rPr>
        <w:t>Simpan</w:t>
      </w:r>
      <w:proofErr w:type="spellEnd"/>
      <w:r>
        <w:rPr>
          <w:sz w:val="24"/>
        </w:rPr>
        <w:t xml:space="preserve"> File</w:t>
      </w:r>
      <w:r>
        <w:rPr>
          <w:spacing w:val="-4"/>
          <w:sz w:val="24"/>
        </w:rPr>
        <w:t xml:space="preserve"> </w:t>
      </w:r>
      <w:r>
        <w:rPr>
          <w:sz w:val="24"/>
        </w:rPr>
        <w:t>tersebut.</w:t>
      </w:r>
    </w:p>
    <w:p w14:paraId="7C32A6DC" w14:textId="77777777" w:rsidR="00C11279" w:rsidRDefault="00C11279" w:rsidP="00C11279">
      <w:pPr>
        <w:rPr>
          <w:sz w:val="24"/>
        </w:rPr>
        <w:sectPr w:rsidR="00C11279">
          <w:pgSz w:w="12240" w:h="18710"/>
          <w:pgMar w:top="1700" w:right="1580" w:bottom="1240" w:left="1720" w:header="0" w:footer="1053" w:gutter="0"/>
          <w:cols w:space="720"/>
        </w:sectPr>
      </w:pPr>
    </w:p>
    <w:p w14:paraId="3E383245" w14:textId="77777777" w:rsidR="00C11279" w:rsidRPr="00A33164" w:rsidRDefault="00C11279" w:rsidP="00C11279">
      <w:pPr>
        <w:pStyle w:val="BodyText"/>
        <w:ind w:left="720" w:firstLine="311"/>
        <w:rPr>
          <w:b/>
          <w:bCs/>
        </w:rPr>
      </w:pPr>
      <w:r w:rsidRPr="00A33164">
        <w:rPr>
          <w:b/>
          <w:bCs/>
        </w:rPr>
        <w:t>Menjalankan</w:t>
      </w:r>
      <w:r w:rsidRPr="00A33164">
        <w:rPr>
          <w:b/>
          <w:bCs/>
          <w:spacing w:val="-3"/>
        </w:rPr>
        <w:t xml:space="preserve"> </w:t>
      </w:r>
      <w:r w:rsidRPr="00A33164">
        <w:rPr>
          <w:b/>
          <w:bCs/>
        </w:rPr>
        <w:t>Program</w:t>
      </w:r>
      <w:r w:rsidRPr="00A33164">
        <w:rPr>
          <w:b/>
          <w:bCs/>
          <w:spacing w:val="3"/>
        </w:rPr>
        <w:t xml:space="preserve"> </w:t>
      </w:r>
      <w:r w:rsidRPr="00A33164">
        <w:rPr>
          <w:b/>
          <w:bCs/>
        </w:rPr>
        <w:t>Java</w:t>
      </w:r>
    </w:p>
    <w:p w14:paraId="0CED4DB9" w14:textId="77777777" w:rsidR="00C11279" w:rsidRDefault="00C11279" w:rsidP="00C11279">
      <w:pPr>
        <w:pStyle w:val="ListParagraph"/>
        <w:widowControl w:val="0"/>
        <w:numPr>
          <w:ilvl w:val="1"/>
          <w:numId w:val="19"/>
        </w:numPr>
        <w:tabs>
          <w:tab w:val="left" w:pos="1032"/>
        </w:tabs>
        <w:autoSpaceDE w:val="0"/>
        <w:autoSpaceDN w:val="0"/>
        <w:spacing w:before="228" w:after="0" w:line="240" w:lineRule="auto"/>
        <w:ind w:hanging="361"/>
        <w:contextualSpacing w:val="0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D439ED1" wp14:editId="46306781">
            <wp:simplePos x="0" y="0"/>
            <wp:positionH relativeFrom="page">
              <wp:posOffset>1776983</wp:posOffset>
            </wp:positionH>
            <wp:positionV relativeFrom="paragraph">
              <wp:posOffset>338621</wp:posOffset>
            </wp:positionV>
            <wp:extent cx="3046476" cy="2226563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476" cy="2226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Kanan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file Praktikum1.java</w:t>
      </w:r>
      <w:r>
        <w:rPr>
          <w:spacing w:val="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pilih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Run File</w:t>
      </w:r>
    </w:p>
    <w:p w14:paraId="06CB5EB8" w14:textId="77777777" w:rsidR="00C11279" w:rsidRDefault="00C11279" w:rsidP="00C11279">
      <w:pPr>
        <w:pStyle w:val="ListParagraph"/>
        <w:widowControl w:val="0"/>
        <w:numPr>
          <w:ilvl w:val="1"/>
          <w:numId w:val="19"/>
        </w:numPr>
        <w:tabs>
          <w:tab w:val="left" w:pos="1032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Amati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Hasilnya</w:t>
      </w:r>
      <w:proofErr w:type="spellEnd"/>
    </w:p>
    <w:p w14:paraId="42FD6846" w14:textId="77777777" w:rsidR="00C11279" w:rsidRDefault="00C11279" w:rsidP="00C11279">
      <w:pPr>
        <w:pStyle w:val="BodyText"/>
        <w:rPr>
          <w:sz w:val="26"/>
        </w:rPr>
      </w:pPr>
    </w:p>
    <w:p w14:paraId="0E961E73" w14:textId="77777777" w:rsidR="00C11279" w:rsidRDefault="00C11279" w:rsidP="00C11279">
      <w:pPr>
        <w:pStyle w:val="BodyText"/>
        <w:spacing w:before="9"/>
        <w:rPr>
          <w:sz w:val="34"/>
        </w:rPr>
      </w:pPr>
    </w:p>
    <w:p w14:paraId="301ACD2A" w14:textId="77777777" w:rsidR="00C11279" w:rsidRPr="00A33164" w:rsidRDefault="00C11279" w:rsidP="00C11279">
      <w:pPr>
        <w:pStyle w:val="BodyText"/>
        <w:ind w:left="311" w:firstLine="720"/>
        <w:rPr>
          <w:b/>
          <w:bCs/>
        </w:rPr>
      </w:pPr>
      <w:r w:rsidRPr="00A33164">
        <w:rPr>
          <w:b/>
          <w:bCs/>
        </w:rPr>
        <w:t>PRAKTIKUM2</w:t>
      </w:r>
    </w:p>
    <w:p w14:paraId="0F3D7E41" w14:textId="77777777" w:rsidR="00C11279" w:rsidRDefault="00C11279" w:rsidP="00C11279">
      <w:pPr>
        <w:pStyle w:val="BodyText"/>
        <w:spacing w:before="8"/>
        <w:rPr>
          <w:b/>
          <w:sz w:val="30"/>
        </w:rPr>
      </w:pPr>
    </w:p>
    <w:p w14:paraId="45214DB8" w14:textId="77777777" w:rsidR="00C11279" w:rsidRDefault="00C11279" w:rsidP="00C11279">
      <w:pPr>
        <w:pStyle w:val="BodyText"/>
        <w:spacing w:line="372" w:lineRule="auto"/>
        <w:ind w:left="671" w:right="1147" w:firstLine="4"/>
      </w:pPr>
      <w:r>
        <w:t>1. Buatlah file java pada project tersebut dengan nama Praktikum2.java 2.</w:t>
      </w:r>
      <w:r>
        <w:rPr>
          <w:spacing w:val="-57"/>
        </w:rPr>
        <w:t xml:space="preserve"> </w:t>
      </w:r>
      <w:r>
        <w:t>Ketikan</w:t>
      </w:r>
      <w:r>
        <w:rPr>
          <w:spacing w:val="1"/>
        </w:rPr>
        <w:t xml:space="preserve"> </w:t>
      </w:r>
      <w:r>
        <w:t>kode</w:t>
      </w:r>
      <w:r>
        <w:rPr>
          <w:spacing w:val="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:</w:t>
      </w:r>
    </w:p>
    <w:p w14:paraId="29AF57F9" w14:textId="77777777" w:rsidR="00C11279" w:rsidRDefault="00C11279" w:rsidP="00C11279">
      <w:pPr>
        <w:pStyle w:val="BodyText"/>
        <w:ind w:left="1017"/>
        <w:rPr>
          <w:sz w:val="20"/>
        </w:rPr>
      </w:pPr>
      <w:r>
        <w:rPr>
          <w:noProof/>
          <w:sz w:val="20"/>
        </w:rPr>
        <w:drawing>
          <wp:inline distT="0" distB="0" distL="0" distR="0" wp14:anchorId="49FFA6D1" wp14:editId="6FAF696E">
            <wp:extent cx="2919454" cy="304323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9454" cy="30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B3EA" w14:textId="77777777" w:rsidR="00C11279" w:rsidRDefault="00C11279" w:rsidP="00C11279">
      <w:pPr>
        <w:pStyle w:val="BodyText"/>
        <w:spacing w:before="103"/>
        <w:ind w:left="676"/>
      </w:pPr>
      <w:r>
        <w:t>3.</w:t>
      </w:r>
      <w:r>
        <w:rPr>
          <w:spacing w:val="5"/>
        </w:rPr>
        <w:t xml:space="preserve"> </w:t>
      </w:r>
      <w:r>
        <w:t>Jalankan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tersebut,</w:t>
      </w:r>
      <w:r>
        <w:rPr>
          <w:spacing w:val="1"/>
        </w:rPr>
        <w:t xml:space="preserve"> </w:t>
      </w:r>
      <w:r>
        <w:t>Amati</w:t>
      </w:r>
      <w:r>
        <w:rPr>
          <w:spacing w:val="-5"/>
        </w:rPr>
        <w:t xml:space="preserve"> </w:t>
      </w:r>
      <w:r>
        <w:t>Hasilnya!</w:t>
      </w:r>
    </w:p>
    <w:p w14:paraId="02D8E44A" w14:textId="77777777" w:rsidR="00C11279" w:rsidRDefault="00C11279" w:rsidP="00C11279">
      <w:pPr>
        <w:spacing w:line="360" w:lineRule="auto"/>
        <w:ind w:left="360" w:right="19"/>
        <w:jc w:val="both"/>
        <w:rPr>
          <w:sz w:val="24"/>
          <w:szCs w:val="24"/>
        </w:rPr>
      </w:pPr>
    </w:p>
    <w:p w14:paraId="512994DA" w14:textId="4CFAE559" w:rsidR="00C11279" w:rsidRDefault="00C11279" w:rsidP="00C11279">
      <w:pPr>
        <w:spacing w:line="360" w:lineRule="auto"/>
        <w:ind w:right="19"/>
        <w:jc w:val="both"/>
        <w:rPr>
          <w:sz w:val="24"/>
          <w:szCs w:val="24"/>
        </w:rPr>
      </w:pPr>
    </w:p>
    <w:p w14:paraId="503D7613" w14:textId="60E7A293" w:rsidR="00C11279" w:rsidRDefault="00C11279" w:rsidP="00C11279">
      <w:pPr>
        <w:spacing w:line="360" w:lineRule="auto"/>
        <w:ind w:right="19"/>
        <w:jc w:val="both"/>
        <w:rPr>
          <w:sz w:val="24"/>
          <w:szCs w:val="24"/>
        </w:rPr>
      </w:pPr>
    </w:p>
    <w:p w14:paraId="3154BBEB" w14:textId="1AB9EA09" w:rsidR="00C11279" w:rsidRDefault="00C11279" w:rsidP="00C11279">
      <w:pPr>
        <w:spacing w:line="360" w:lineRule="auto"/>
        <w:ind w:right="19"/>
        <w:jc w:val="both"/>
        <w:rPr>
          <w:sz w:val="24"/>
          <w:szCs w:val="24"/>
        </w:rPr>
      </w:pPr>
    </w:p>
    <w:p w14:paraId="69540F91" w14:textId="58E625A3" w:rsidR="00C11279" w:rsidRDefault="00C11279" w:rsidP="00C11279">
      <w:pPr>
        <w:spacing w:line="360" w:lineRule="auto"/>
        <w:ind w:right="19"/>
        <w:jc w:val="both"/>
        <w:rPr>
          <w:sz w:val="24"/>
          <w:szCs w:val="24"/>
        </w:rPr>
      </w:pPr>
    </w:p>
    <w:p w14:paraId="103EB0A4" w14:textId="77777777" w:rsidR="00C11279" w:rsidRDefault="00C11279" w:rsidP="00C11279">
      <w:pPr>
        <w:spacing w:line="360" w:lineRule="auto"/>
        <w:ind w:right="19"/>
        <w:jc w:val="both"/>
        <w:rPr>
          <w:sz w:val="24"/>
          <w:szCs w:val="24"/>
        </w:rPr>
      </w:pPr>
    </w:p>
    <w:p w14:paraId="61CC0129" w14:textId="77777777" w:rsidR="00C11279" w:rsidRPr="00312000" w:rsidRDefault="00C11279" w:rsidP="00C11279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right="19"/>
        <w:jc w:val="both"/>
        <w:rPr>
          <w:b/>
          <w:bCs/>
          <w:sz w:val="32"/>
          <w:szCs w:val="32"/>
        </w:rPr>
      </w:pPr>
      <w:proofErr w:type="spellStart"/>
      <w:r w:rsidRPr="00312000">
        <w:rPr>
          <w:b/>
          <w:bCs/>
          <w:sz w:val="32"/>
          <w:szCs w:val="32"/>
        </w:rPr>
        <w:t>Pos</w:t>
      </w:r>
      <w:r>
        <w:rPr>
          <w:b/>
          <w:bCs/>
          <w:sz w:val="32"/>
          <w:szCs w:val="32"/>
        </w:rPr>
        <w:t>t</w:t>
      </w:r>
      <w:r w:rsidRPr="00312000">
        <w:rPr>
          <w:b/>
          <w:bCs/>
          <w:sz w:val="32"/>
          <w:szCs w:val="32"/>
        </w:rPr>
        <w:t>Test</w:t>
      </w:r>
      <w:proofErr w:type="spellEnd"/>
    </w:p>
    <w:p w14:paraId="6A557761" w14:textId="77777777" w:rsidR="00C11279" w:rsidRDefault="00C11279" w:rsidP="00C11279">
      <w:pPr>
        <w:spacing w:line="360" w:lineRule="auto"/>
        <w:ind w:right="19"/>
        <w:jc w:val="both"/>
        <w:rPr>
          <w:b/>
          <w:bCs/>
          <w:sz w:val="32"/>
          <w:szCs w:val="32"/>
        </w:rPr>
      </w:pPr>
    </w:p>
    <w:p w14:paraId="6BD1BD3F" w14:textId="77777777" w:rsidR="00C11279" w:rsidRPr="00312000" w:rsidRDefault="00C11279" w:rsidP="00C11279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ind w:right="19"/>
        <w:jc w:val="both"/>
        <w:rPr>
          <w:sz w:val="24"/>
          <w:szCs w:val="24"/>
        </w:rPr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Sorce</w:t>
      </w:r>
      <w:proofErr w:type="spellEnd"/>
      <w:r>
        <w:t xml:space="preserve"> Code Praktikum1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68560123" w14:textId="77777777" w:rsidR="00C11279" w:rsidRDefault="00C11279" w:rsidP="00C11279">
      <w:pPr>
        <w:spacing w:line="360" w:lineRule="auto"/>
        <w:ind w:right="19"/>
        <w:jc w:val="both"/>
        <w:rPr>
          <w:sz w:val="24"/>
          <w:szCs w:val="24"/>
        </w:rPr>
      </w:pPr>
      <w:r w:rsidRPr="00312000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91941E6" wp14:editId="4901D85D">
            <wp:simplePos x="0" y="0"/>
            <wp:positionH relativeFrom="page">
              <wp:align>center</wp:align>
            </wp:positionH>
            <wp:positionV relativeFrom="paragraph">
              <wp:posOffset>27305</wp:posOffset>
            </wp:positionV>
            <wp:extent cx="4658360" cy="1333500"/>
            <wp:effectExtent l="0" t="0" r="8890" b="0"/>
            <wp:wrapThrough wrapText="bothSides">
              <wp:wrapPolygon edited="0">
                <wp:start x="0" y="0"/>
                <wp:lineTo x="0" y="21291"/>
                <wp:lineTo x="21553" y="21291"/>
                <wp:lineTo x="2155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6813E" w14:textId="77777777" w:rsidR="00C11279" w:rsidRDefault="00C11279" w:rsidP="00C11279">
      <w:pPr>
        <w:spacing w:line="360" w:lineRule="auto"/>
        <w:ind w:right="19"/>
        <w:jc w:val="both"/>
        <w:rPr>
          <w:sz w:val="24"/>
          <w:szCs w:val="24"/>
        </w:rPr>
      </w:pPr>
    </w:p>
    <w:p w14:paraId="4B490615" w14:textId="77777777" w:rsidR="00C11279" w:rsidRDefault="00C11279" w:rsidP="00C11279">
      <w:pPr>
        <w:spacing w:line="360" w:lineRule="auto"/>
        <w:ind w:right="19"/>
        <w:jc w:val="both"/>
        <w:rPr>
          <w:sz w:val="24"/>
          <w:szCs w:val="24"/>
        </w:rPr>
      </w:pPr>
    </w:p>
    <w:p w14:paraId="4B7B364F" w14:textId="77777777" w:rsidR="00C11279" w:rsidRPr="00312000" w:rsidRDefault="00C11279" w:rsidP="00C11279">
      <w:pPr>
        <w:spacing w:line="360" w:lineRule="auto"/>
        <w:ind w:right="19"/>
        <w:jc w:val="both"/>
        <w:rPr>
          <w:sz w:val="24"/>
          <w:szCs w:val="24"/>
        </w:rPr>
      </w:pPr>
    </w:p>
    <w:p w14:paraId="50DF5701" w14:textId="77777777" w:rsidR="00C11279" w:rsidRDefault="00C11279" w:rsidP="00C11279">
      <w:pPr>
        <w:spacing w:line="360" w:lineRule="auto"/>
        <w:ind w:right="19"/>
        <w:jc w:val="both"/>
        <w:rPr>
          <w:sz w:val="24"/>
          <w:szCs w:val="24"/>
        </w:rPr>
      </w:pPr>
    </w:p>
    <w:p w14:paraId="2319A731" w14:textId="77777777" w:rsidR="00C11279" w:rsidRPr="00312000" w:rsidRDefault="00C11279" w:rsidP="00C11279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ind w:right="19"/>
        <w:jc w:val="both"/>
        <w:rPr>
          <w:sz w:val="24"/>
          <w:szCs w:val="24"/>
        </w:rPr>
      </w:pPr>
      <w:r>
        <w:t xml:space="preserve">Line 11 → </w:t>
      </w:r>
      <w:proofErr w:type="spellStart"/>
      <w:r>
        <w:t>Rubahlah</w:t>
      </w:r>
      <w:proofErr w:type="spellEnd"/>
      <w:r>
        <w:t xml:space="preserve"> public class PostTest1 menjadi public class PostTest12. Amati </w:t>
      </w:r>
      <w:proofErr w:type="spellStart"/>
      <w:r>
        <w:t>hasilnya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>!</w:t>
      </w:r>
    </w:p>
    <w:p w14:paraId="2A2FD6DF" w14:textId="77777777" w:rsidR="00C11279" w:rsidRDefault="00C11279" w:rsidP="00C11279">
      <w:pPr>
        <w:spacing w:line="360" w:lineRule="auto"/>
        <w:ind w:right="19"/>
        <w:jc w:val="both"/>
        <w:rPr>
          <w:sz w:val="24"/>
          <w:szCs w:val="24"/>
        </w:rPr>
      </w:pPr>
      <w:r w:rsidRPr="00312000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6D65062" wp14:editId="46D6AF52">
            <wp:simplePos x="0" y="0"/>
            <wp:positionH relativeFrom="page">
              <wp:align>center</wp:align>
            </wp:positionH>
            <wp:positionV relativeFrom="paragraph">
              <wp:posOffset>173990</wp:posOffset>
            </wp:positionV>
            <wp:extent cx="4419600" cy="1431290"/>
            <wp:effectExtent l="0" t="0" r="0" b="0"/>
            <wp:wrapThrough wrapText="bothSides">
              <wp:wrapPolygon edited="0">
                <wp:start x="0" y="0"/>
                <wp:lineTo x="0" y="21274"/>
                <wp:lineTo x="21507" y="21274"/>
                <wp:lineTo x="2150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2FB36" w14:textId="77777777" w:rsidR="00C11279" w:rsidRDefault="00C11279" w:rsidP="00C11279">
      <w:pPr>
        <w:spacing w:line="360" w:lineRule="auto"/>
        <w:ind w:right="19"/>
        <w:jc w:val="both"/>
        <w:rPr>
          <w:sz w:val="24"/>
          <w:szCs w:val="24"/>
        </w:rPr>
      </w:pPr>
    </w:p>
    <w:p w14:paraId="727C040E" w14:textId="77777777" w:rsidR="00C11279" w:rsidRPr="00312000" w:rsidRDefault="00C11279" w:rsidP="00C11279">
      <w:pPr>
        <w:rPr>
          <w:sz w:val="24"/>
          <w:szCs w:val="24"/>
        </w:rPr>
      </w:pPr>
    </w:p>
    <w:p w14:paraId="1AB48B31" w14:textId="77777777" w:rsidR="00C11279" w:rsidRPr="00312000" w:rsidRDefault="00C11279" w:rsidP="00C11279">
      <w:pPr>
        <w:rPr>
          <w:sz w:val="24"/>
          <w:szCs w:val="24"/>
        </w:rPr>
      </w:pPr>
    </w:p>
    <w:p w14:paraId="1B4CA541" w14:textId="77777777" w:rsidR="00C11279" w:rsidRPr="00312000" w:rsidRDefault="00C11279" w:rsidP="00C11279">
      <w:pPr>
        <w:rPr>
          <w:sz w:val="24"/>
          <w:szCs w:val="24"/>
        </w:rPr>
      </w:pPr>
    </w:p>
    <w:p w14:paraId="2BD4330E" w14:textId="64C4A6FF" w:rsidR="00C11279" w:rsidRDefault="00C11279" w:rsidP="00C11279">
      <w:pPr>
        <w:tabs>
          <w:tab w:val="left" w:pos="910"/>
        </w:tabs>
        <w:rPr>
          <w:sz w:val="24"/>
          <w:szCs w:val="24"/>
        </w:rPr>
      </w:pPr>
      <w:proofErr w:type="spellStart"/>
      <w:r w:rsidRPr="00C11279">
        <w:rPr>
          <w:b/>
          <w:bCs/>
          <w:sz w:val="24"/>
          <w:szCs w:val="24"/>
        </w:rPr>
        <w:t>Kesimpulannya</w:t>
      </w:r>
      <w:proofErr w:type="spellEnd"/>
      <w:r w:rsidRPr="00C11279">
        <w:rPr>
          <w:b/>
          <w:bCs/>
          <w:sz w:val="24"/>
          <w:szCs w:val="24"/>
        </w:rPr>
        <w:t xml:space="preserve"> : </w:t>
      </w:r>
      <w:r>
        <w:rPr>
          <w:sz w:val="24"/>
          <w:szCs w:val="24"/>
        </w:rPr>
        <w:t xml:space="preserve">Jadi error di </w:t>
      </w:r>
      <w:proofErr w:type="spellStart"/>
      <w:r>
        <w:rPr>
          <w:sz w:val="24"/>
          <w:szCs w:val="24"/>
        </w:rPr>
        <w:t>sebab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oleh public class tidak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dengan file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tentukan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direktori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membuat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awal</w:t>
      </w:r>
      <w:proofErr w:type="spellEnd"/>
    </w:p>
    <w:p w14:paraId="06B770CA" w14:textId="77777777" w:rsidR="00C11279" w:rsidRDefault="00C11279" w:rsidP="00C11279">
      <w:pPr>
        <w:tabs>
          <w:tab w:val="left" w:pos="910"/>
        </w:tabs>
        <w:ind w:left="910"/>
        <w:rPr>
          <w:sz w:val="24"/>
          <w:szCs w:val="24"/>
        </w:rPr>
      </w:pPr>
    </w:p>
    <w:p w14:paraId="466E9A8C" w14:textId="77777777" w:rsidR="00C11279" w:rsidRDefault="00C11279" w:rsidP="00C11279">
      <w:pPr>
        <w:tabs>
          <w:tab w:val="left" w:pos="910"/>
        </w:tabs>
        <w:ind w:left="910"/>
        <w:rPr>
          <w:sz w:val="24"/>
          <w:szCs w:val="24"/>
        </w:rPr>
      </w:pPr>
    </w:p>
    <w:p w14:paraId="1C2BCA4C" w14:textId="77777777" w:rsidR="00C11279" w:rsidRDefault="00C11279" w:rsidP="00C11279">
      <w:pPr>
        <w:tabs>
          <w:tab w:val="left" w:pos="910"/>
        </w:tabs>
        <w:ind w:left="910"/>
        <w:rPr>
          <w:sz w:val="24"/>
          <w:szCs w:val="24"/>
        </w:rPr>
      </w:pPr>
    </w:p>
    <w:p w14:paraId="56FC8C7E" w14:textId="77777777" w:rsidR="00C11279" w:rsidRDefault="00C11279" w:rsidP="00C11279">
      <w:pPr>
        <w:tabs>
          <w:tab w:val="left" w:pos="910"/>
        </w:tabs>
        <w:ind w:left="910"/>
        <w:rPr>
          <w:sz w:val="24"/>
          <w:szCs w:val="24"/>
        </w:rPr>
      </w:pPr>
    </w:p>
    <w:p w14:paraId="31A6912B" w14:textId="77777777" w:rsidR="00C11279" w:rsidRDefault="00C11279" w:rsidP="00C11279">
      <w:pPr>
        <w:tabs>
          <w:tab w:val="left" w:pos="910"/>
        </w:tabs>
        <w:ind w:left="910"/>
        <w:rPr>
          <w:sz w:val="24"/>
          <w:szCs w:val="24"/>
        </w:rPr>
      </w:pPr>
    </w:p>
    <w:p w14:paraId="5E1BFED4" w14:textId="77777777" w:rsidR="00C11279" w:rsidRDefault="00C11279" w:rsidP="00C11279">
      <w:pPr>
        <w:tabs>
          <w:tab w:val="left" w:pos="910"/>
        </w:tabs>
        <w:ind w:left="910"/>
        <w:rPr>
          <w:sz w:val="24"/>
          <w:szCs w:val="24"/>
        </w:rPr>
      </w:pPr>
    </w:p>
    <w:p w14:paraId="730BED8B" w14:textId="77777777" w:rsidR="00C11279" w:rsidRDefault="00C11279" w:rsidP="00C11279">
      <w:pPr>
        <w:tabs>
          <w:tab w:val="left" w:pos="910"/>
        </w:tabs>
        <w:ind w:left="910"/>
        <w:rPr>
          <w:sz w:val="24"/>
          <w:szCs w:val="24"/>
        </w:rPr>
      </w:pPr>
    </w:p>
    <w:p w14:paraId="2BA4E83B" w14:textId="77777777" w:rsidR="00C11279" w:rsidRDefault="00C11279" w:rsidP="00C11279">
      <w:pPr>
        <w:tabs>
          <w:tab w:val="left" w:pos="910"/>
        </w:tabs>
        <w:ind w:left="910"/>
        <w:rPr>
          <w:sz w:val="24"/>
          <w:szCs w:val="24"/>
        </w:rPr>
      </w:pPr>
    </w:p>
    <w:p w14:paraId="706DE74A" w14:textId="240A8836" w:rsidR="00C11279" w:rsidRDefault="00C11279" w:rsidP="00C11279">
      <w:pPr>
        <w:tabs>
          <w:tab w:val="left" w:pos="910"/>
        </w:tabs>
        <w:ind w:left="910"/>
        <w:rPr>
          <w:sz w:val="24"/>
          <w:szCs w:val="24"/>
        </w:rPr>
      </w:pPr>
    </w:p>
    <w:p w14:paraId="434EE324" w14:textId="4226B06C" w:rsidR="00C11279" w:rsidRDefault="00C11279" w:rsidP="00C11279">
      <w:pPr>
        <w:tabs>
          <w:tab w:val="left" w:pos="910"/>
        </w:tabs>
        <w:ind w:left="910"/>
        <w:rPr>
          <w:sz w:val="24"/>
          <w:szCs w:val="24"/>
        </w:rPr>
      </w:pPr>
    </w:p>
    <w:p w14:paraId="446CAD3A" w14:textId="1147E7C3" w:rsidR="00C11279" w:rsidRPr="00A33164" w:rsidRDefault="00C11279" w:rsidP="00C11279">
      <w:pPr>
        <w:rPr>
          <w:sz w:val="24"/>
          <w:szCs w:val="24"/>
        </w:rPr>
      </w:pPr>
    </w:p>
    <w:p w14:paraId="183E590C" w14:textId="18F4231A" w:rsidR="00C11279" w:rsidRPr="00A33164" w:rsidRDefault="00C11279" w:rsidP="00C11279">
      <w:pPr>
        <w:rPr>
          <w:sz w:val="24"/>
          <w:szCs w:val="24"/>
        </w:rPr>
      </w:pPr>
    </w:p>
    <w:p w14:paraId="2AEAE612" w14:textId="248DADAB" w:rsidR="00C11279" w:rsidRPr="00A33164" w:rsidRDefault="00C11279" w:rsidP="00C11279">
      <w:pPr>
        <w:rPr>
          <w:sz w:val="24"/>
          <w:szCs w:val="24"/>
        </w:rPr>
      </w:pPr>
    </w:p>
    <w:p w14:paraId="108909AC" w14:textId="43184BD2" w:rsidR="00C11279" w:rsidRPr="00A33164" w:rsidRDefault="00F31B09" w:rsidP="00C11279">
      <w:pPr>
        <w:rPr>
          <w:sz w:val="24"/>
          <w:szCs w:val="24"/>
        </w:rPr>
      </w:pPr>
      <w:r w:rsidRPr="0059748D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510AFF6" wp14:editId="61D7F714">
            <wp:simplePos x="0" y="0"/>
            <wp:positionH relativeFrom="page">
              <wp:posOffset>1628720</wp:posOffset>
            </wp:positionH>
            <wp:positionV relativeFrom="paragraph">
              <wp:posOffset>-221</wp:posOffset>
            </wp:positionV>
            <wp:extent cx="4457065" cy="1422400"/>
            <wp:effectExtent l="0" t="0" r="635" b="6350"/>
            <wp:wrapThrough wrapText="bothSides">
              <wp:wrapPolygon edited="0">
                <wp:start x="0" y="0"/>
                <wp:lineTo x="0" y="21407"/>
                <wp:lineTo x="21511" y="21407"/>
                <wp:lineTo x="2151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44C9BF" w14:textId="77777777" w:rsidR="00C11279" w:rsidRPr="00A33164" w:rsidRDefault="00C11279" w:rsidP="00C11279">
      <w:pPr>
        <w:rPr>
          <w:sz w:val="24"/>
          <w:szCs w:val="24"/>
        </w:rPr>
      </w:pPr>
    </w:p>
    <w:p w14:paraId="0DFCA26B" w14:textId="77777777" w:rsidR="00C11279" w:rsidRDefault="00C11279" w:rsidP="00C11279">
      <w:pPr>
        <w:rPr>
          <w:sz w:val="24"/>
          <w:szCs w:val="24"/>
        </w:rPr>
      </w:pPr>
    </w:p>
    <w:p w14:paraId="2FEFAA6E" w14:textId="77777777" w:rsidR="00C11279" w:rsidRDefault="00C11279" w:rsidP="00C11279">
      <w:pPr>
        <w:tabs>
          <w:tab w:val="left" w:pos="1114"/>
        </w:tabs>
        <w:rPr>
          <w:sz w:val="24"/>
          <w:szCs w:val="24"/>
        </w:rPr>
      </w:pPr>
    </w:p>
    <w:p w14:paraId="186A0359" w14:textId="77777777" w:rsidR="00C11279" w:rsidRPr="00A33164" w:rsidRDefault="00C11279" w:rsidP="00C11279">
      <w:pPr>
        <w:tabs>
          <w:tab w:val="left" w:pos="1114"/>
        </w:tabs>
        <w:rPr>
          <w:sz w:val="24"/>
          <w:szCs w:val="24"/>
        </w:rPr>
      </w:pPr>
    </w:p>
    <w:p w14:paraId="360F2874" w14:textId="77777777" w:rsidR="00C11279" w:rsidRPr="0059748D" w:rsidRDefault="00C11279" w:rsidP="00C11279">
      <w:pPr>
        <w:pStyle w:val="ListParagraph"/>
        <w:widowControl w:val="0"/>
        <w:numPr>
          <w:ilvl w:val="0"/>
          <w:numId w:val="21"/>
        </w:numPr>
        <w:tabs>
          <w:tab w:val="left" w:pos="910"/>
        </w:tabs>
        <w:autoSpaceDE w:val="0"/>
        <w:autoSpaceDN w:val="0"/>
        <w:spacing w:after="0" w:line="240" w:lineRule="auto"/>
        <w:rPr>
          <w:sz w:val="24"/>
          <w:szCs w:val="24"/>
        </w:rPr>
      </w:pPr>
      <w:r>
        <w:t xml:space="preserve">Line 14 → </w:t>
      </w:r>
      <w:proofErr w:type="spellStart"/>
      <w:r>
        <w:t>Hilangkan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* pada line tersebut. Amati dan </w:t>
      </w:r>
      <w:proofErr w:type="spellStart"/>
      <w:r>
        <w:t>Jelaskan</w:t>
      </w:r>
      <w:proofErr w:type="spellEnd"/>
      <w:r>
        <w:t>!</w:t>
      </w:r>
    </w:p>
    <w:p w14:paraId="7E8FA9AD" w14:textId="77777777" w:rsidR="00C11279" w:rsidRPr="0059748D" w:rsidRDefault="00C11279" w:rsidP="00C11279">
      <w:pPr>
        <w:pStyle w:val="ListParagraph"/>
        <w:tabs>
          <w:tab w:val="left" w:pos="910"/>
        </w:tabs>
        <w:rPr>
          <w:sz w:val="24"/>
          <w:szCs w:val="24"/>
        </w:rPr>
      </w:pPr>
      <w:r w:rsidRPr="0059748D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76CFE03" wp14:editId="5B59B2B2">
            <wp:simplePos x="0" y="0"/>
            <wp:positionH relativeFrom="column">
              <wp:posOffset>571500</wp:posOffset>
            </wp:positionH>
            <wp:positionV relativeFrom="paragraph">
              <wp:posOffset>117475</wp:posOffset>
            </wp:positionV>
            <wp:extent cx="4481830" cy="1111250"/>
            <wp:effectExtent l="0" t="0" r="0" b="0"/>
            <wp:wrapThrough wrapText="bothSides">
              <wp:wrapPolygon edited="0">
                <wp:start x="0" y="0"/>
                <wp:lineTo x="0" y="21106"/>
                <wp:lineTo x="21484" y="21106"/>
                <wp:lineTo x="2148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D533F" w14:textId="77777777" w:rsidR="00C11279" w:rsidRPr="0059748D" w:rsidRDefault="00C11279" w:rsidP="00C11279">
      <w:pPr>
        <w:pStyle w:val="ListParagraph"/>
        <w:tabs>
          <w:tab w:val="left" w:pos="910"/>
        </w:tabs>
        <w:rPr>
          <w:sz w:val="24"/>
          <w:szCs w:val="24"/>
        </w:rPr>
      </w:pPr>
    </w:p>
    <w:p w14:paraId="451F8C66" w14:textId="77777777" w:rsidR="00C11279" w:rsidRDefault="00C11279" w:rsidP="00C11279">
      <w:pPr>
        <w:tabs>
          <w:tab w:val="left" w:pos="9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65A1033" w14:textId="77777777" w:rsidR="00C11279" w:rsidRPr="0059748D" w:rsidRDefault="00C11279" w:rsidP="00C11279">
      <w:pPr>
        <w:rPr>
          <w:sz w:val="24"/>
          <w:szCs w:val="24"/>
        </w:rPr>
      </w:pPr>
    </w:p>
    <w:p w14:paraId="282C6AFE" w14:textId="77777777" w:rsidR="00C11279" w:rsidRPr="0059748D" w:rsidRDefault="00C11279" w:rsidP="00C11279">
      <w:pPr>
        <w:rPr>
          <w:sz w:val="24"/>
          <w:szCs w:val="24"/>
        </w:rPr>
      </w:pPr>
    </w:p>
    <w:p w14:paraId="4B114C6B" w14:textId="77777777" w:rsidR="00C11279" w:rsidRPr="0059748D" w:rsidRDefault="00C11279" w:rsidP="00C11279">
      <w:pPr>
        <w:rPr>
          <w:sz w:val="24"/>
          <w:szCs w:val="24"/>
        </w:rPr>
      </w:pPr>
    </w:p>
    <w:p w14:paraId="71AD7CE9" w14:textId="77777777" w:rsidR="00C11279" w:rsidRPr="0059748D" w:rsidRDefault="00C11279" w:rsidP="00C11279">
      <w:pPr>
        <w:rPr>
          <w:sz w:val="24"/>
          <w:szCs w:val="24"/>
        </w:rPr>
      </w:pPr>
    </w:p>
    <w:p w14:paraId="279DE0E5" w14:textId="77777777" w:rsidR="00C11279" w:rsidRDefault="00C11279" w:rsidP="00C11279">
      <w:pPr>
        <w:spacing w:line="276" w:lineRule="auto"/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EC97A8B" w14:textId="549DD24E" w:rsidR="00C11279" w:rsidRPr="00C64681" w:rsidRDefault="00C11279" w:rsidP="00C11279">
      <w:pPr>
        <w:spacing w:line="276" w:lineRule="auto"/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C11279">
        <w:rPr>
          <w:b/>
          <w:bCs/>
          <w:sz w:val="24"/>
          <w:szCs w:val="24"/>
        </w:rPr>
        <w:t>Kesimpulannya</w:t>
      </w:r>
      <w:proofErr w:type="spellEnd"/>
      <w:r w:rsidRPr="00C11279">
        <w:rPr>
          <w:b/>
          <w:bCs/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pemahaman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komentar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kodingan</w:t>
      </w:r>
      <w:proofErr w:type="spellEnd"/>
      <w:r>
        <w:rPr>
          <w:sz w:val="24"/>
          <w:szCs w:val="24"/>
        </w:rPr>
        <w:t xml:space="preserve"> itu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sertakan</w:t>
      </w:r>
      <w:proofErr w:type="spellEnd"/>
      <w:r>
        <w:rPr>
          <w:sz w:val="24"/>
          <w:szCs w:val="24"/>
        </w:rPr>
        <w:t xml:space="preserve"> symbol </w:t>
      </w:r>
      <w:proofErr w:type="spellStart"/>
      <w:r>
        <w:rPr>
          <w:sz w:val="24"/>
          <w:szCs w:val="24"/>
        </w:rPr>
        <w:t>bintang</w:t>
      </w:r>
      <w:proofErr w:type="spellEnd"/>
      <w:r>
        <w:rPr>
          <w:sz w:val="24"/>
          <w:szCs w:val="24"/>
        </w:rPr>
        <w:t xml:space="preserve"> dan garis miring kalau symbol </w:t>
      </w:r>
      <w:proofErr w:type="spellStart"/>
      <w:r>
        <w:rPr>
          <w:sz w:val="24"/>
          <w:szCs w:val="24"/>
        </w:rPr>
        <w:t>bintang</w:t>
      </w:r>
      <w:proofErr w:type="spellEnd"/>
      <w:r>
        <w:rPr>
          <w:sz w:val="24"/>
          <w:szCs w:val="24"/>
        </w:rPr>
        <w:t xml:space="preserve"> di hapus maka tidak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menjadi </w:t>
      </w:r>
      <w:proofErr w:type="spellStart"/>
      <w:r>
        <w:rPr>
          <w:sz w:val="24"/>
          <w:szCs w:val="24"/>
        </w:rPr>
        <w:t>komentar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mengakibatkan</w:t>
      </w:r>
      <w:proofErr w:type="spellEnd"/>
      <w:r>
        <w:rPr>
          <w:sz w:val="24"/>
          <w:szCs w:val="24"/>
        </w:rPr>
        <w:t xml:space="preserve"> error pada suatu program tersebut</w:t>
      </w:r>
    </w:p>
    <w:p w14:paraId="426F2008" w14:textId="77777777" w:rsidR="00C11279" w:rsidRDefault="00C11279" w:rsidP="00C11279">
      <w:pPr>
        <w:spacing w:line="276" w:lineRule="auto"/>
        <w:ind w:left="567" w:hanging="567"/>
        <w:jc w:val="both"/>
        <w:rPr>
          <w:sz w:val="24"/>
          <w:szCs w:val="24"/>
        </w:rPr>
      </w:pPr>
    </w:p>
    <w:p w14:paraId="3C2C9E5C" w14:textId="77777777" w:rsidR="00C11279" w:rsidRDefault="00C11279" w:rsidP="00C11279">
      <w:pPr>
        <w:spacing w:line="276" w:lineRule="auto"/>
        <w:ind w:left="567" w:hanging="567"/>
        <w:jc w:val="both"/>
        <w:rPr>
          <w:sz w:val="24"/>
          <w:szCs w:val="24"/>
        </w:rPr>
      </w:pPr>
    </w:p>
    <w:p w14:paraId="16C405E4" w14:textId="77777777" w:rsidR="00C11279" w:rsidRDefault="00C11279" w:rsidP="00C11279">
      <w:pPr>
        <w:rPr>
          <w:sz w:val="24"/>
          <w:szCs w:val="24"/>
        </w:rPr>
      </w:pPr>
    </w:p>
    <w:p w14:paraId="7922C6D4" w14:textId="77777777" w:rsidR="00C11279" w:rsidRDefault="00C11279" w:rsidP="00C11279">
      <w:pPr>
        <w:rPr>
          <w:sz w:val="24"/>
          <w:szCs w:val="24"/>
        </w:rPr>
      </w:pPr>
    </w:p>
    <w:p w14:paraId="4632AC66" w14:textId="77777777" w:rsidR="00C11279" w:rsidRPr="0059748D" w:rsidRDefault="00C11279" w:rsidP="00C11279">
      <w:pPr>
        <w:rPr>
          <w:sz w:val="24"/>
          <w:szCs w:val="24"/>
        </w:rPr>
      </w:pPr>
    </w:p>
    <w:p w14:paraId="210CA8C9" w14:textId="28ECBE04" w:rsidR="00C11279" w:rsidRDefault="00C11279" w:rsidP="00C11279">
      <w:pPr>
        <w:rPr>
          <w:sz w:val="24"/>
          <w:szCs w:val="24"/>
        </w:rPr>
      </w:pPr>
    </w:p>
    <w:p w14:paraId="1D42606B" w14:textId="00AF336D" w:rsidR="00C11279" w:rsidRDefault="00C11279" w:rsidP="00C11279">
      <w:pPr>
        <w:rPr>
          <w:sz w:val="24"/>
          <w:szCs w:val="24"/>
        </w:rPr>
      </w:pPr>
    </w:p>
    <w:p w14:paraId="5C548E80" w14:textId="32EB9D4B" w:rsidR="00C11279" w:rsidRDefault="00C11279" w:rsidP="00C11279">
      <w:pPr>
        <w:rPr>
          <w:sz w:val="24"/>
          <w:szCs w:val="24"/>
        </w:rPr>
      </w:pPr>
    </w:p>
    <w:p w14:paraId="13FE0E8E" w14:textId="14811BEE" w:rsidR="00C11279" w:rsidRDefault="00C11279" w:rsidP="00C11279">
      <w:pPr>
        <w:rPr>
          <w:sz w:val="24"/>
          <w:szCs w:val="24"/>
        </w:rPr>
      </w:pPr>
    </w:p>
    <w:p w14:paraId="381931BC" w14:textId="3995BC95" w:rsidR="00C11279" w:rsidRDefault="00C11279" w:rsidP="00C11279">
      <w:pPr>
        <w:rPr>
          <w:sz w:val="24"/>
          <w:szCs w:val="24"/>
        </w:rPr>
      </w:pPr>
    </w:p>
    <w:p w14:paraId="40707E50" w14:textId="36AAA944" w:rsidR="00C11279" w:rsidRDefault="00C11279" w:rsidP="00C11279">
      <w:pPr>
        <w:rPr>
          <w:sz w:val="24"/>
          <w:szCs w:val="24"/>
        </w:rPr>
      </w:pPr>
    </w:p>
    <w:p w14:paraId="4C2C6640" w14:textId="5E5B8934" w:rsidR="00C11279" w:rsidRDefault="00C11279" w:rsidP="00C11279">
      <w:pPr>
        <w:rPr>
          <w:sz w:val="24"/>
          <w:szCs w:val="24"/>
        </w:rPr>
      </w:pPr>
    </w:p>
    <w:p w14:paraId="78AB7591" w14:textId="64CA282C" w:rsidR="00C11279" w:rsidRDefault="00C11279" w:rsidP="00C11279">
      <w:pPr>
        <w:rPr>
          <w:sz w:val="24"/>
          <w:szCs w:val="24"/>
        </w:rPr>
      </w:pPr>
    </w:p>
    <w:p w14:paraId="4FF4C9AB" w14:textId="7CE97657" w:rsidR="00C11279" w:rsidRDefault="00C11279" w:rsidP="00C11279">
      <w:pPr>
        <w:rPr>
          <w:sz w:val="24"/>
          <w:szCs w:val="24"/>
        </w:rPr>
      </w:pPr>
    </w:p>
    <w:p w14:paraId="236DE3EA" w14:textId="77777777" w:rsidR="00C11279" w:rsidRPr="0059748D" w:rsidRDefault="00C11279" w:rsidP="00C11279">
      <w:pPr>
        <w:rPr>
          <w:sz w:val="24"/>
          <w:szCs w:val="24"/>
        </w:rPr>
      </w:pPr>
    </w:p>
    <w:p w14:paraId="7DB3F7CA" w14:textId="77777777" w:rsidR="00C11279" w:rsidRPr="007E0044" w:rsidRDefault="00C11279" w:rsidP="00C11279">
      <w:pPr>
        <w:pStyle w:val="ListParagraph"/>
        <w:widowControl w:val="0"/>
        <w:numPr>
          <w:ilvl w:val="0"/>
          <w:numId w:val="20"/>
        </w:numPr>
        <w:tabs>
          <w:tab w:val="left" w:pos="1220"/>
        </w:tabs>
        <w:autoSpaceDE w:val="0"/>
        <w:autoSpaceDN w:val="0"/>
        <w:spacing w:after="0" w:line="240" w:lineRule="auto"/>
      </w:pPr>
      <w:proofErr w:type="spellStart"/>
      <w:r w:rsidRPr="007E0044">
        <w:t>Buatlah</w:t>
      </w:r>
      <w:proofErr w:type="spellEnd"/>
      <w:r w:rsidRPr="007E0044">
        <w:t xml:space="preserve"> file java baru pada file project </w:t>
      </w:r>
      <w:proofErr w:type="spellStart"/>
      <w:r w:rsidRPr="007E0044">
        <w:t>diatas</w:t>
      </w:r>
      <w:proofErr w:type="spellEnd"/>
      <w:r w:rsidRPr="007E0044">
        <w:t xml:space="preserve">, yang </w:t>
      </w:r>
      <w:proofErr w:type="spellStart"/>
      <w:r w:rsidRPr="007E0044">
        <w:t>menampilkan</w:t>
      </w:r>
      <w:proofErr w:type="spellEnd"/>
      <w:r w:rsidRPr="007E0044">
        <w:t xml:space="preserve"> Biodata </w:t>
      </w:r>
      <w:proofErr w:type="spellStart"/>
      <w:r w:rsidRPr="007E0044">
        <w:t>diri</w:t>
      </w:r>
      <w:proofErr w:type="spellEnd"/>
      <w:r w:rsidRPr="007E0044">
        <w:t xml:space="preserve"> </w:t>
      </w:r>
    </w:p>
    <w:p w14:paraId="7C35F93D" w14:textId="77777777" w:rsidR="00C11279" w:rsidRDefault="00C11279" w:rsidP="00C11279">
      <w:pPr>
        <w:pStyle w:val="ListParagraph"/>
        <w:tabs>
          <w:tab w:val="left" w:pos="1220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B294F4D" wp14:editId="1AD40163">
            <wp:simplePos x="0" y="0"/>
            <wp:positionH relativeFrom="column">
              <wp:posOffset>279400</wp:posOffset>
            </wp:positionH>
            <wp:positionV relativeFrom="paragraph">
              <wp:posOffset>287020</wp:posOffset>
            </wp:positionV>
            <wp:extent cx="5683250" cy="2989580"/>
            <wp:effectExtent l="0" t="0" r="0" b="1270"/>
            <wp:wrapThrough wrapText="bothSides">
              <wp:wrapPolygon edited="0">
                <wp:start x="0" y="0"/>
                <wp:lineTo x="0" y="21472"/>
                <wp:lineTo x="21503" y="21472"/>
                <wp:lineTo x="2150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0044">
        <w:t>(NIM, Nama, Kelas, Prodi, Alamat, Email, No Hp)</w:t>
      </w:r>
    </w:p>
    <w:p w14:paraId="3DA798EA" w14:textId="77777777" w:rsidR="00C11279" w:rsidRPr="007E0044" w:rsidRDefault="00C11279" w:rsidP="00C11279">
      <w:pPr>
        <w:pStyle w:val="ListParagraph"/>
        <w:tabs>
          <w:tab w:val="left" w:pos="1220"/>
        </w:tabs>
      </w:pPr>
    </w:p>
    <w:p w14:paraId="61A2174E" w14:textId="77777777" w:rsidR="00C11279" w:rsidRPr="0059748D" w:rsidRDefault="00C11279" w:rsidP="00C11279">
      <w:pPr>
        <w:tabs>
          <w:tab w:val="left" w:pos="1220"/>
        </w:tabs>
        <w:rPr>
          <w:sz w:val="24"/>
          <w:szCs w:val="24"/>
        </w:rPr>
        <w:sectPr w:rsidR="00C11279" w:rsidRPr="0059748D" w:rsidSect="001C6C72">
          <w:footerReference w:type="default" r:id="rId18"/>
          <w:pgSz w:w="12250" w:h="18720"/>
          <w:pgMar w:top="1700" w:right="1580" w:bottom="1480" w:left="1720" w:header="720" w:footer="1298" w:gutter="0"/>
          <w:pgNumType w:start="1"/>
          <w:cols w:space="720"/>
        </w:sect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245E039" wp14:editId="5DB7B975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736850" cy="1460500"/>
            <wp:effectExtent l="0" t="0" r="6350" b="6350"/>
            <wp:wrapThrough wrapText="bothSides">
              <wp:wrapPolygon edited="0">
                <wp:start x="0" y="0"/>
                <wp:lineTo x="0" y="21412"/>
                <wp:lineTo x="21500" y="21412"/>
                <wp:lineTo x="2150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</w:r>
    </w:p>
    <w:p w14:paraId="2265046C" w14:textId="0A43FEE4" w:rsidR="00C11279" w:rsidRPr="007E0044" w:rsidRDefault="00C11279" w:rsidP="00C11279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after="0" w:line="240" w:lineRule="auto"/>
        <w:rPr>
          <w:b/>
          <w:bCs/>
          <w:lang w:val="en-ID"/>
        </w:rPr>
      </w:pPr>
      <w:proofErr w:type="spellStart"/>
      <w:r>
        <w:t>Perbaiki</w:t>
      </w:r>
      <w:proofErr w:type="spellEnd"/>
      <w:r>
        <w:t xml:space="preserve"> Program Praktikum2, sehingga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program sebagai </w:t>
      </w:r>
      <w:proofErr w:type="spellStart"/>
      <w:r>
        <w:t>berikut</w:t>
      </w:r>
      <w:proofErr w:type="spellEnd"/>
      <w:r>
        <w:t xml:space="preserve"> :</w:t>
      </w:r>
    </w:p>
    <w:p w14:paraId="18676B18" w14:textId="77777777" w:rsidR="00C11279" w:rsidRPr="007E0044" w:rsidRDefault="00C11279" w:rsidP="00C11279">
      <w:pPr>
        <w:rPr>
          <w:lang w:val="en-ID"/>
        </w:rPr>
      </w:pPr>
    </w:p>
    <w:p w14:paraId="5284329D" w14:textId="5BD02EF3" w:rsidR="00C11279" w:rsidRPr="007E0044" w:rsidRDefault="00C11279" w:rsidP="00C11279">
      <w:pPr>
        <w:rPr>
          <w:lang w:val="en-ID"/>
        </w:rPr>
      </w:pPr>
      <w:r w:rsidRPr="007E0044">
        <w:rPr>
          <w:noProof/>
          <w:lang w:val="en-ID"/>
        </w:rPr>
        <w:drawing>
          <wp:anchor distT="0" distB="0" distL="114300" distR="114300" simplePos="0" relativeHeight="251669504" behindDoc="0" locked="0" layoutInCell="1" allowOverlap="1" wp14:anchorId="6C5293AB" wp14:editId="5CA61A42">
            <wp:simplePos x="0" y="0"/>
            <wp:positionH relativeFrom="margin">
              <wp:align>center</wp:align>
            </wp:positionH>
            <wp:positionV relativeFrom="paragraph">
              <wp:posOffset>26228</wp:posOffset>
            </wp:positionV>
            <wp:extent cx="5207268" cy="2241665"/>
            <wp:effectExtent l="0" t="0" r="0" b="6350"/>
            <wp:wrapThrough wrapText="bothSides">
              <wp:wrapPolygon edited="0">
                <wp:start x="0" y="0"/>
                <wp:lineTo x="0" y="21478"/>
                <wp:lineTo x="21495" y="21478"/>
                <wp:lineTo x="2149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68209" w14:textId="6329F606" w:rsidR="00C11279" w:rsidRPr="007E0044" w:rsidRDefault="00C11279" w:rsidP="00C11279">
      <w:pPr>
        <w:rPr>
          <w:lang w:val="en-ID"/>
        </w:rPr>
      </w:pPr>
    </w:p>
    <w:p w14:paraId="0D075450" w14:textId="5F88D579" w:rsidR="00C11279" w:rsidRPr="007E0044" w:rsidRDefault="00C11279" w:rsidP="00C11279">
      <w:pPr>
        <w:rPr>
          <w:lang w:val="en-ID"/>
        </w:rPr>
      </w:pPr>
    </w:p>
    <w:p w14:paraId="6D3A27A6" w14:textId="66A3E39E" w:rsidR="00C11279" w:rsidRPr="007E0044" w:rsidRDefault="00C11279" w:rsidP="00C11279">
      <w:pPr>
        <w:rPr>
          <w:lang w:val="en-ID"/>
        </w:rPr>
      </w:pPr>
    </w:p>
    <w:p w14:paraId="6B0FFA0C" w14:textId="77777777" w:rsidR="00C11279" w:rsidRPr="007E0044" w:rsidRDefault="00C11279" w:rsidP="00C11279">
      <w:pPr>
        <w:rPr>
          <w:lang w:val="en-ID"/>
        </w:rPr>
      </w:pPr>
    </w:p>
    <w:p w14:paraId="5EF88A2E" w14:textId="77777777" w:rsidR="00C11279" w:rsidRPr="007E0044" w:rsidRDefault="00C11279" w:rsidP="00C11279">
      <w:pPr>
        <w:rPr>
          <w:lang w:val="en-ID"/>
        </w:rPr>
      </w:pPr>
    </w:p>
    <w:p w14:paraId="7FD9EF3B" w14:textId="77777777" w:rsidR="00C11279" w:rsidRPr="007E0044" w:rsidRDefault="00C11279" w:rsidP="00C11279">
      <w:pPr>
        <w:rPr>
          <w:lang w:val="en-ID"/>
        </w:rPr>
      </w:pPr>
    </w:p>
    <w:p w14:paraId="66BBB98B" w14:textId="77777777" w:rsidR="00C11279" w:rsidRPr="007E0044" w:rsidRDefault="00C11279" w:rsidP="00C11279">
      <w:pPr>
        <w:rPr>
          <w:lang w:val="en-ID"/>
        </w:rPr>
      </w:pPr>
    </w:p>
    <w:p w14:paraId="4ACA074D" w14:textId="77777777" w:rsidR="00C11279" w:rsidRPr="007E0044" w:rsidRDefault="00C11279" w:rsidP="00C11279">
      <w:pPr>
        <w:rPr>
          <w:lang w:val="en-ID"/>
        </w:rPr>
      </w:pPr>
    </w:p>
    <w:p w14:paraId="4386EDD6" w14:textId="77777777" w:rsidR="00C11279" w:rsidRPr="007E0044" w:rsidRDefault="00C11279" w:rsidP="00C11279">
      <w:pPr>
        <w:rPr>
          <w:lang w:val="en-ID"/>
        </w:rPr>
      </w:pPr>
    </w:p>
    <w:p w14:paraId="2A5F14EB" w14:textId="308F9B44" w:rsidR="00C11279" w:rsidRPr="007E0044" w:rsidRDefault="00C11279" w:rsidP="00C11279">
      <w:pPr>
        <w:rPr>
          <w:lang w:val="en-ID"/>
        </w:rPr>
      </w:pPr>
      <w:r w:rsidRPr="007E0044">
        <w:rPr>
          <w:noProof/>
          <w:lang w:val="en-ID"/>
        </w:rPr>
        <w:drawing>
          <wp:anchor distT="0" distB="0" distL="114300" distR="114300" simplePos="0" relativeHeight="251670528" behindDoc="0" locked="0" layoutInCell="1" allowOverlap="1" wp14:anchorId="63971466" wp14:editId="104457E6">
            <wp:simplePos x="0" y="0"/>
            <wp:positionH relativeFrom="margin">
              <wp:align>center</wp:align>
            </wp:positionH>
            <wp:positionV relativeFrom="paragraph">
              <wp:posOffset>9856</wp:posOffset>
            </wp:positionV>
            <wp:extent cx="3443605" cy="1479550"/>
            <wp:effectExtent l="0" t="0" r="4445" b="6350"/>
            <wp:wrapThrough wrapText="bothSides">
              <wp:wrapPolygon edited="0">
                <wp:start x="0" y="0"/>
                <wp:lineTo x="0" y="21415"/>
                <wp:lineTo x="21508" y="21415"/>
                <wp:lineTo x="2150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23D9C" w14:textId="4AE3263A" w:rsidR="00C11279" w:rsidRPr="007E0044" w:rsidRDefault="00C11279" w:rsidP="00C11279">
      <w:pPr>
        <w:rPr>
          <w:lang w:val="en-ID"/>
        </w:rPr>
      </w:pPr>
    </w:p>
    <w:p w14:paraId="7CF25306" w14:textId="422C1788" w:rsidR="00C11279" w:rsidRPr="007E0044" w:rsidRDefault="00C11279" w:rsidP="00C11279">
      <w:pPr>
        <w:rPr>
          <w:lang w:val="en-ID"/>
        </w:rPr>
      </w:pPr>
    </w:p>
    <w:p w14:paraId="776806B6" w14:textId="1FC98965" w:rsidR="00C11279" w:rsidRPr="007E0044" w:rsidRDefault="00C11279" w:rsidP="00C11279">
      <w:pPr>
        <w:rPr>
          <w:lang w:val="en-ID"/>
        </w:rPr>
      </w:pPr>
    </w:p>
    <w:p w14:paraId="6CD665EE" w14:textId="77777777" w:rsidR="00C11279" w:rsidRPr="007E0044" w:rsidRDefault="00C11279" w:rsidP="00C11279">
      <w:pPr>
        <w:rPr>
          <w:lang w:val="en-ID"/>
        </w:rPr>
      </w:pPr>
    </w:p>
    <w:p w14:paraId="7811585D" w14:textId="3CEE2535" w:rsidR="00C11279" w:rsidRPr="007E0044" w:rsidRDefault="00C11279" w:rsidP="00C11279">
      <w:pPr>
        <w:rPr>
          <w:lang w:val="en-ID"/>
        </w:rPr>
      </w:pPr>
    </w:p>
    <w:p w14:paraId="4C77E032" w14:textId="77777777" w:rsidR="00C11279" w:rsidRPr="007E0044" w:rsidRDefault="00C11279" w:rsidP="00C11279">
      <w:pPr>
        <w:rPr>
          <w:lang w:val="en-ID"/>
        </w:rPr>
      </w:pPr>
    </w:p>
    <w:p w14:paraId="2DE0B41C" w14:textId="77777777" w:rsidR="00C11279" w:rsidRDefault="00C11279" w:rsidP="00C11279"/>
    <w:p w14:paraId="206A56C3" w14:textId="77777777" w:rsidR="00C11279" w:rsidRPr="007E0044" w:rsidRDefault="00C11279" w:rsidP="00C11279">
      <w:pPr>
        <w:rPr>
          <w:lang w:val="en-ID"/>
        </w:rPr>
      </w:pPr>
    </w:p>
    <w:p w14:paraId="2A8F4059" w14:textId="77777777" w:rsidR="00C11279" w:rsidRDefault="00C11279" w:rsidP="00C11279"/>
    <w:p w14:paraId="54A45113" w14:textId="26113894" w:rsidR="00C11279" w:rsidRDefault="00C11279" w:rsidP="00C11279">
      <w:pPr>
        <w:tabs>
          <w:tab w:val="left" w:pos="1940"/>
        </w:tabs>
        <w:rPr>
          <w:lang w:val="en-ID"/>
        </w:rPr>
      </w:pPr>
      <w:r>
        <w:rPr>
          <w:lang w:val="en-ID"/>
        </w:rPr>
        <w:tab/>
      </w:r>
    </w:p>
    <w:p w14:paraId="3EC72F54" w14:textId="77777777" w:rsidR="00C11279" w:rsidRPr="007E0044" w:rsidRDefault="00C11279" w:rsidP="00C11279">
      <w:pPr>
        <w:rPr>
          <w:lang w:val="en-ID"/>
        </w:rPr>
      </w:pPr>
    </w:p>
    <w:p w14:paraId="7A6F72CB" w14:textId="77777777" w:rsidR="00C11279" w:rsidRPr="007E0044" w:rsidRDefault="00C11279" w:rsidP="00C11279">
      <w:pPr>
        <w:rPr>
          <w:lang w:val="en-ID"/>
        </w:rPr>
      </w:pPr>
    </w:p>
    <w:p w14:paraId="2093C850" w14:textId="77777777" w:rsidR="00C11279" w:rsidRPr="007E0044" w:rsidRDefault="00C11279" w:rsidP="00C11279">
      <w:pPr>
        <w:rPr>
          <w:lang w:val="en-ID"/>
        </w:rPr>
      </w:pPr>
    </w:p>
    <w:p w14:paraId="6078748F" w14:textId="77777777" w:rsidR="00C11279" w:rsidRPr="007E0044" w:rsidRDefault="00C11279" w:rsidP="00C11279">
      <w:pPr>
        <w:rPr>
          <w:lang w:val="en-ID"/>
        </w:rPr>
      </w:pPr>
    </w:p>
    <w:p w14:paraId="081C8771" w14:textId="77777777" w:rsidR="00C11279" w:rsidRPr="007E0044" w:rsidRDefault="00C11279" w:rsidP="00C11279">
      <w:pPr>
        <w:rPr>
          <w:lang w:val="en-ID"/>
        </w:rPr>
      </w:pPr>
    </w:p>
    <w:p w14:paraId="4984A655" w14:textId="77777777" w:rsidR="00C11279" w:rsidRPr="007E0044" w:rsidRDefault="00C11279" w:rsidP="00C11279">
      <w:pPr>
        <w:rPr>
          <w:lang w:val="en-ID"/>
        </w:rPr>
      </w:pPr>
    </w:p>
    <w:p w14:paraId="00EDF222" w14:textId="77777777" w:rsidR="00C11279" w:rsidRPr="007E0044" w:rsidRDefault="00C11279" w:rsidP="00C11279">
      <w:pPr>
        <w:rPr>
          <w:lang w:val="en-ID"/>
        </w:rPr>
      </w:pPr>
    </w:p>
    <w:p w14:paraId="436EC15E" w14:textId="77777777" w:rsidR="00C11279" w:rsidRPr="007E0044" w:rsidRDefault="00C11279" w:rsidP="00C11279">
      <w:pPr>
        <w:rPr>
          <w:lang w:val="en-ID"/>
        </w:rPr>
      </w:pPr>
    </w:p>
    <w:p w14:paraId="0AFD03C7" w14:textId="77777777" w:rsidR="00C11279" w:rsidRDefault="00C11279" w:rsidP="00C11279">
      <w:pPr>
        <w:rPr>
          <w:lang w:val="en-ID"/>
        </w:rPr>
      </w:pPr>
    </w:p>
    <w:p w14:paraId="278692F4" w14:textId="77777777" w:rsidR="00C11279" w:rsidRDefault="00C11279" w:rsidP="00C11279">
      <w:pPr>
        <w:rPr>
          <w:lang w:val="en-ID"/>
        </w:rPr>
      </w:pPr>
    </w:p>
    <w:p w14:paraId="70C0742D" w14:textId="77777777" w:rsidR="00C11279" w:rsidRPr="007E0044" w:rsidRDefault="00C11279" w:rsidP="00C11279">
      <w:pPr>
        <w:pStyle w:val="ListParagraph"/>
        <w:widowControl w:val="0"/>
        <w:numPr>
          <w:ilvl w:val="0"/>
          <w:numId w:val="18"/>
        </w:numPr>
        <w:tabs>
          <w:tab w:val="left" w:pos="970"/>
        </w:tabs>
        <w:autoSpaceDE w:val="0"/>
        <w:autoSpaceDN w:val="0"/>
        <w:spacing w:after="0" w:line="240" w:lineRule="auto"/>
        <w:rPr>
          <w:lang w:val="en-ID"/>
        </w:rPr>
      </w:pPr>
      <w:r>
        <w:t>TUGAS INDIVIDU UNTUK MINGGU DEPAN</w:t>
      </w:r>
    </w:p>
    <w:p w14:paraId="2235E4E0" w14:textId="77777777" w:rsidR="00C11279" w:rsidRPr="007E0044" w:rsidRDefault="00C11279" w:rsidP="00C11279">
      <w:pPr>
        <w:pStyle w:val="ListParagraph"/>
        <w:tabs>
          <w:tab w:val="left" w:pos="970"/>
        </w:tabs>
        <w:rPr>
          <w:lang w:val="en-ID"/>
        </w:rPr>
      </w:pPr>
    </w:p>
    <w:p w14:paraId="089A290A" w14:textId="77777777" w:rsidR="00C11279" w:rsidRPr="007E0044" w:rsidRDefault="00C11279" w:rsidP="00C11279">
      <w:pPr>
        <w:pStyle w:val="ListParagraph"/>
        <w:widowControl w:val="0"/>
        <w:numPr>
          <w:ilvl w:val="0"/>
          <w:numId w:val="22"/>
        </w:numPr>
        <w:tabs>
          <w:tab w:val="left" w:pos="970"/>
        </w:tabs>
        <w:autoSpaceDE w:val="0"/>
        <w:autoSpaceDN w:val="0"/>
        <w:spacing w:after="0" w:line="240" w:lineRule="auto"/>
        <w:rPr>
          <w:lang w:val="en-ID"/>
        </w:rPr>
      </w:pPr>
      <w:proofErr w:type="spellStart"/>
      <w:r>
        <w:t>Buatlah</w:t>
      </w:r>
      <w:proofErr w:type="spellEnd"/>
      <w:r>
        <w:t xml:space="preserve"> program untuk </w:t>
      </w:r>
      <w:proofErr w:type="spellStart"/>
      <w:r>
        <w:t>menghitung</w:t>
      </w:r>
      <w:proofErr w:type="spellEnd"/>
      <w:r>
        <w:t xml:space="preserve"> volume, </w:t>
      </w:r>
      <w:proofErr w:type="spellStart"/>
      <w:r>
        <w:t>luas</w:t>
      </w:r>
      <w:proofErr w:type="spellEnd"/>
      <w:r>
        <w:t xml:space="preserve">, dan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balok</w:t>
      </w:r>
      <w:proofErr w:type="spellEnd"/>
      <w:r>
        <w:t>.!</w:t>
      </w:r>
    </w:p>
    <w:p w14:paraId="1D2518EF" w14:textId="77777777" w:rsidR="00C11279" w:rsidRDefault="00C11279" w:rsidP="00C11279">
      <w:pPr>
        <w:pStyle w:val="ListParagraph"/>
        <w:tabs>
          <w:tab w:val="left" w:pos="970"/>
        </w:tabs>
        <w:rPr>
          <w:lang w:val="en-ID"/>
        </w:rPr>
      </w:pPr>
      <w:r w:rsidRPr="007E0044">
        <w:rPr>
          <w:noProof/>
          <w:lang w:val="en-ID"/>
        </w:rPr>
        <w:drawing>
          <wp:anchor distT="0" distB="0" distL="114300" distR="114300" simplePos="0" relativeHeight="251671552" behindDoc="0" locked="0" layoutInCell="1" allowOverlap="1" wp14:anchorId="4B23765A" wp14:editId="2A803343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5190490" cy="2730500"/>
            <wp:effectExtent l="0" t="0" r="0" b="0"/>
            <wp:wrapThrough wrapText="bothSides">
              <wp:wrapPolygon edited="0">
                <wp:start x="0" y="0"/>
                <wp:lineTo x="0" y="21399"/>
                <wp:lineTo x="21484" y="21399"/>
                <wp:lineTo x="21484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A5A6C" w14:textId="77777777" w:rsidR="00C11279" w:rsidRPr="007E0044" w:rsidRDefault="00C11279" w:rsidP="00C11279">
      <w:pPr>
        <w:rPr>
          <w:lang w:val="en-ID"/>
        </w:rPr>
      </w:pPr>
    </w:p>
    <w:p w14:paraId="60ABB3A7" w14:textId="77777777" w:rsidR="00C11279" w:rsidRPr="007E0044" w:rsidRDefault="00C11279" w:rsidP="00C11279">
      <w:pPr>
        <w:rPr>
          <w:lang w:val="en-ID"/>
        </w:rPr>
      </w:pPr>
    </w:p>
    <w:p w14:paraId="36180661" w14:textId="77777777" w:rsidR="00C11279" w:rsidRPr="007E0044" w:rsidRDefault="00C11279" w:rsidP="00C11279">
      <w:pPr>
        <w:rPr>
          <w:lang w:val="en-ID"/>
        </w:rPr>
      </w:pPr>
    </w:p>
    <w:p w14:paraId="52B9829E" w14:textId="77777777" w:rsidR="00C11279" w:rsidRPr="007E0044" w:rsidRDefault="00C11279" w:rsidP="00C11279">
      <w:pPr>
        <w:rPr>
          <w:lang w:val="en-ID"/>
        </w:rPr>
      </w:pPr>
    </w:p>
    <w:p w14:paraId="31D4B6E6" w14:textId="77777777" w:rsidR="00C11279" w:rsidRPr="007E0044" w:rsidRDefault="00C11279" w:rsidP="00C11279">
      <w:pPr>
        <w:rPr>
          <w:lang w:val="en-ID"/>
        </w:rPr>
      </w:pPr>
    </w:p>
    <w:p w14:paraId="487964AE" w14:textId="77777777" w:rsidR="00C11279" w:rsidRPr="007E0044" w:rsidRDefault="00C11279" w:rsidP="00C11279">
      <w:pPr>
        <w:rPr>
          <w:lang w:val="en-ID"/>
        </w:rPr>
      </w:pPr>
    </w:p>
    <w:p w14:paraId="741839DB" w14:textId="77777777" w:rsidR="00C11279" w:rsidRPr="007E0044" w:rsidRDefault="00C11279" w:rsidP="00C11279">
      <w:pPr>
        <w:rPr>
          <w:lang w:val="en-ID"/>
        </w:rPr>
      </w:pPr>
    </w:p>
    <w:p w14:paraId="60706DCF" w14:textId="77777777" w:rsidR="00C11279" w:rsidRPr="007E0044" w:rsidRDefault="00C11279" w:rsidP="00C11279">
      <w:pPr>
        <w:rPr>
          <w:lang w:val="en-ID"/>
        </w:rPr>
      </w:pPr>
    </w:p>
    <w:p w14:paraId="543183BA" w14:textId="77777777" w:rsidR="00C11279" w:rsidRPr="007E0044" w:rsidRDefault="00C11279" w:rsidP="00C11279">
      <w:pPr>
        <w:rPr>
          <w:lang w:val="en-ID"/>
        </w:rPr>
      </w:pPr>
    </w:p>
    <w:p w14:paraId="0A975522" w14:textId="77777777" w:rsidR="00C11279" w:rsidRPr="007E0044" w:rsidRDefault="00C11279" w:rsidP="00C11279">
      <w:pPr>
        <w:rPr>
          <w:lang w:val="en-ID"/>
        </w:rPr>
      </w:pPr>
    </w:p>
    <w:p w14:paraId="6AA9B5AB" w14:textId="77777777" w:rsidR="00C11279" w:rsidRPr="007E0044" w:rsidRDefault="00C11279" w:rsidP="00C11279">
      <w:pPr>
        <w:rPr>
          <w:lang w:val="en-ID"/>
        </w:rPr>
      </w:pPr>
    </w:p>
    <w:p w14:paraId="0BAB436E" w14:textId="77777777" w:rsidR="00C11279" w:rsidRPr="007E0044" w:rsidRDefault="00C11279" w:rsidP="00C11279">
      <w:pPr>
        <w:rPr>
          <w:lang w:val="en-ID"/>
        </w:rPr>
      </w:pPr>
    </w:p>
    <w:p w14:paraId="4446926D" w14:textId="77777777" w:rsidR="00C11279" w:rsidRPr="007E0044" w:rsidRDefault="00C11279" w:rsidP="00C11279">
      <w:pPr>
        <w:rPr>
          <w:lang w:val="en-ID"/>
        </w:rPr>
      </w:pPr>
    </w:p>
    <w:p w14:paraId="626C33AA" w14:textId="77777777" w:rsidR="00C11279" w:rsidRPr="007E0044" w:rsidRDefault="00C11279" w:rsidP="00C11279">
      <w:pPr>
        <w:rPr>
          <w:lang w:val="en-ID"/>
        </w:rPr>
      </w:pPr>
    </w:p>
    <w:p w14:paraId="6C06F951" w14:textId="77777777" w:rsidR="00C11279" w:rsidRDefault="00C11279" w:rsidP="00C11279">
      <w:pPr>
        <w:rPr>
          <w:lang w:val="en-ID"/>
        </w:rPr>
      </w:pPr>
    </w:p>
    <w:p w14:paraId="62977C3A" w14:textId="77777777" w:rsidR="00C11279" w:rsidRDefault="00C11279" w:rsidP="00C11279">
      <w:pPr>
        <w:rPr>
          <w:lang w:val="en-ID"/>
        </w:rPr>
      </w:pPr>
    </w:p>
    <w:p w14:paraId="6885BB2C" w14:textId="77777777" w:rsidR="00C11279" w:rsidRDefault="00C11279" w:rsidP="00C11279">
      <w:pPr>
        <w:rPr>
          <w:lang w:val="en-ID"/>
        </w:rPr>
      </w:pPr>
    </w:p>
    <w:p w14:paraId="3397BFA1" w14:textId="6D6A7BB8" w:rsidR="00C11279" w:rsidRDefault="00C11279" w:rsidP="00C11279">
      <w:pPr>
        <w:spacing w:line="360" w:lineRule="auto"/>
        <w:ind w:right="19"/>
        <w:jc w:val="both"/>
        <w:rPr>
          <w:sz w:val="24"/>
          <w:szCs w:val="24"/>
        </w:rPr>
      </w:pPr>
      <w:r w:rsidRPr="00244C2B">
        <w:rPr>
          <w:noProof/>
          <w:lang w:val="en-ID"/>
        </w:rPr>
        <w:drawing>
          <wp:anchor distT="0" distB="0" distL="114300" distR="114300" simplePos="0" relativeHeight="251672576" behindDoc="0" locked="0" layoutInCell="1" allowOverlap="1" wp14:anchorId="133B5FA5" wp14:editId="67D0E94C">
            <wp:simplePos x="0" y="0"/>
            <wp:positionH relativeFrom="margin">
              <wp:align>center</wp:align>
            </wp:positionH>
            <wp:positionV relativeFrom="paragraph">
              <wp:posOffset>552</wp:posOffset>
            </wp:positionV>
            <wp:extent cx="3219450" cy="1656715"/>
            <wp:effectExtent l="0" t="0" r="0" b="635"/>
            <wp:wrapThrough wrapText="bothSides">
              <wp:wrapPolygon edited="0">
                <wp:start x="0" y="0"/>
                <wp:lineTo x="0" y="21360"/>
                <wp:lineTo x="21472" y="21360"/>
                <wp:lineTo x="21472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ID"/>
        </w:rPr>
        <w:br w:type="page"/>
      </w:r>
    </w:p>
    <w:permEnd w:id="569984408"/>
    <w:p w14:paraId="58DAC105" w14:textId="77777777" w:rsidR="001C0518" w:rsidRDefault="001C0518" w:rsidP="001C0518"/>
    <w:p w14:paraId="24ECEF38" w14:textId="77777777" w:rsidR="001C0518" w:rsidRDefault="001C0518" w:rsidP="001C0518"/>
    <w:p w14:paraId="30A200DA" w14:textId="77777777" w:rsidR="001C0518" w:rsidRDefault="001C0518" w:rsidP="001C0518"/>
    <w:p w14:paraId="520765F0" w14:textId="77777777" w:rsidR="001C0518" w:rsidRPr="005B4892" w:rsidRDefault="001C0518" w:rsidP="001C0518"/>
    <w:p w14:paraId="763DF2FD" w14:textId="77777777" w:rsidR="001C0518" w:rsidRDefault="001C0518" w:rsidP="001C0518">
      <w:pPr>
        <w:pStyle w:val="Heading2"/>
        <w:numPr>
          <w:ilvl w:val="0"/>
          <w:numId w:val="0"/>
        </w:numPr>
        <w:ind w:left="360"/>
        <w:rPr>
          <w:color w:val="000000" w:themeColor="text1"/>
        </w:rPr>
      </w:pPr>
    </w:p>
    <w:p w14:paraId="0D4EEC0E" w14:textId="15FF17BA" w:rsidR="003312ED" w:rsidRPr="00416A63" w:rsidRDefault="00FD5134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Kesimpulan</w:t>
      </w:r>
    </w:p>
    <w:tbl>
      <w:tblPr>
        <w:tblStyle w:val="PlainTable1"/>
        <w:tblW w:w="9350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BA6F45" w:rsidRPr="00416A63" w14:paraId="1FA1DE66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00A17F6B" w14:textId="2D98C65D" w:rsidR="00BA6F45" w:rsidRPr="00416A63" w:rsidRDefault="00BA6F45" w:rsidP="00BA6F45">
            <w:pPr>
              <w:jc w:val="both"/>
              <w:rPr>
                <w:color w:val="000000" w:themeColor="text1"/>
              </w:rPr>
            </w:pPr>
            <w:r w:rsidRPr="00BA6F45">
              <w:rPr>
                <w:b w:val="0"/>
                <w:bCs w:val="0"/>
                <w:color w:val="000000" w:themeColor="text1"/>
                <w:sz w:val="22"/>
                <w:szCs w:val="22"/>
              </w:rPr>
              <w:t>Buatlah kesimpulan dari pembahasan praktikum yang telah Anda kerjakan.</w:t>
            </w:r>
          </w:p>
        </w:tc>
      </w:tr>
    </w:tbl>
    <w:p w14:paraId="7C459FB0" w14:textId="67D8D6C7" w:rsidR="00BA6F45" w:rsidRPr="005B4892" w:rsidRDefault="00F31B09" w:rsidP="00BA6F45">
      <w:pPr>
        <w:pStyle w:val="Heading2"/>
        <w:numPr>
          <w:ilvl w:val="0"/>
          <w:numId w:val="0"/>
        </w:numPr>
        <w:rPr>
          <w:b w:val="0"/>
          <w:bCs w:val="0"/>
          <w:color w:val="000000" w:themeColor="text1"/>
          <w:sz w:val="22"/>
          <w:szCs w:val="22"/>
        </w:rPr>
      </w:pPr>
      <w:permStart w:id="814561084" w:edGrp="everyone"/>
      <w:r>
        <w:rPr>
          <w:b w:val="0"/>
          <w:bCs w:val="0"/>
          <w:color w:val="000000" w:themeColor="text1"/>
          <w:sz w:val="22"/>
          <w:szCs w:val="22"/>
        </w:rPr>
        <w:t xml:space="preserve"> praktikum pada </w:t>
      </w:r>
      <w:proofErr w:type="spellStart"/>
      <w:r>
        <w:rPr>
          <w:b w:val="0"/>
          <w:bCs w:val="0"/>
          <w:color w:val="000000" w:themeColor="text1"/>
          <w:sz w:val="22"/>
          <w:szCs w:val="22"/>
        </w:rPr>
        <w:t>modul</w:t>
      </w:r>
      <w:proofErr w:type="spellEnd"/>
      <w:r>
        <w:rPr>
          <w:b w:val="0"/>
          <w:bCs w:val="0"/>
          <w:color w:val="000000" w:themeColor="text1"/>
          <w:sz w:val="22"/>
          <w:szCs w:val="22"/>
        </w:rPr>
        <w:t xml:space="preserve"> 1 ini </w:t>
      </w:r>
      <w:proofErr w:type="spellStart"/>
      <w:r>
        <w:rPr>
          <w:b w:val="0"/>
          <w:bCs w:val="0"/>
          <w:color w:val="000000" w:themeColor="text1"/>
          <w:sz w:val="22"/>
          <w:szCs w:val="22"/>
        </w:rPr>
        <w:t>mempelajari</w:t>
      </w:r>
      <w:proofErr w:type="spellEnd"/>
      <w:r>
        <w:rPr>
          <w:b w:val="0"/>
          <w:bCs w:val="0"/>
          <w:color w:val="000000" w:themeColor="text1"/>
          <w:sz w:val="22"/>
          <w:szCs w:val="22"/>
        </w:rPr>
        <w:t xml:space="preserve"> tentang </w:t>
      </w:r>
      <w:proofErr w:type="spellStart"/>
      <w:r>
        <w:rPr>
          <w:b w:val="0"/>
          <w:bCs w:val="0"/>
          <w:color w:val="000000" w:themeColor="text1"/>
          <w:sz w:val="22"/>
          <w:szCs w:val="22"/>
        </w:rPr>
        <w:t>mengenal</w:t>
      </w:r>
      <w:proofErr w:type="spellEnd"/>
      <w:r>
        <w:rPr>
          <w:b w:val="0"/>
          <w:bCs w:val="0"/>
          <w:color w:val="000000" w:themeColor="text1"/>
          <w:sz w:val="22"/>
          <w:szCs w:val="22"/>
        </w:rPr>
        <w:t xml:space="preserve"> dan </w:t>
      </w:r>
      <w:proofErr w:type="spellStart"/>
      <w:r>
        <w:rPr>
          <w:b w:val="0"/>
          <w:bCs w:val="0"/>
          <w:color w:val="000000" w:themeColor="text1"/>
          <w:sz w:val="22"/>
          <w:szCs w:val="22"/>
        </w:rPr>
        <w:t>memulai</w:t>
      </w:r>
      <w:proofErr w:type="spellEnd"/>
      <w:r>
        <w:rPr>
          <w:b w:val="0"/>
          <w:bCs w:val="0"/>
          <w:color w:val="000000" w:themeColor="text1"/>
          <w:sz w:val="22"/>
          <w:szCs w:val="22"/>
        </w:rPr>
        <w:t xml:space="preserve"> java dalam system input dan output</w:t>
      </w:r>
    </w:p>
    <w:permEnd w:id="814561084"/>
    <w:p w14:paraId="160C1F79" w14:textId="77777777" w:rsidR="00BA6F45" w:rsidRDefault="00BA6F45" w:rsidP="00BA6F45"/>
    <w:p w14:paraId="6A20143C" w14:textId="77777777" w:rsidR="00BA6F45" w:rsidRDefault="00BA6F45" w:rsidP="00BA6F45"/>
    <w:p w14:paraId="6BB5333C" w14:textId="77777777" w:rsidR="00BA6F45" w:rsidRDefault="00BA6F45" w:rsidP="00BA6F45"/>
    <w:p w14:paraId="217B8527" w14:textId="77777777" w:rsidR="00BA6F45" w:rsidRPr="005B4892" w:rsidRDefault="00BA6F45" w:rsidP="00BA6F45"/>
    <w:p w14:paraId="1FDDBE1B" w14:textId="77777777" w:rsidR="00F90E6F" w:rsidRPr="00416A63" w:rsidRDefault="00F90E6F">
      <w:pPr>
        <w:rPr>
          <w:color w:val="000000" w:themeColor="text1"/>
        </w:rPr>
      </w:pPr>
    </w:p>
    <w:p w14:paraId="18D2DD7D" w14:textId="77777777" w:rsidR="003312ED" w:rsidRPr="00416A63" w:rsidRDefault="00FD5134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Referensi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416A63" w:rsidRPr="00416A63" w14:paraId="462A2B13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0934B5AC" w14:textId="1F945BA2" w:rsidR="00F90E6F" w:rsidRPr="0078260E" w:rsidRDefault="003419BF" w:rsidP="0078260E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78260E">
              <w:rPr>
                <w:b w:val="0"/>
                <w:bCs w:val="0"/>
                <w:color w:val="000000" w:themeColor="text1"/>
                <w:sz w:val="22"/>
                <w:szCs w:val="22"/>
              </w:rPr>
              <w:t>Pada bagian ini cantumkan daf</w:t>
            </w:r>
            <w:r w:rsidR="0078260E">
              <w:rPr>
                <w:b w:val="0"/>
                <w:bCs w:val="0"/>
                <w:color w:val="000000" w:themeColor="text1"/>
                <w:sz w:val="22"/>
                <w:szCs w:val="22"/>
              </w:rPr>
              <w:t>t</w:t>
            </w:r>
            <w:r w:rsidRPr="0078260E">
              <w:rPr>
                <w:b w:val="0"/>
                <w:bCs w:val="0"/>
                <w:color w:val="000000" w:themeColor="text1"/>
                <w:sz w:val="22"/>
                <w:szCs w:val="22"/>
              </w:rPr>
              <w:t>ar pustaka/referensi yang ada gunakan dalam menyusun laporan praktikum ini.</w:t>
            </w:r>
          </w:p>
        </w:tc>
      </w:tr>
    </w:tbl>
    <w:p w14:paraId="1715B6D6" w14:textId="162186B7" w:rsidR="0078260E" w:rsidRPr="005B4892" w:rsidRDefault="00F31B09" w:rsidP="0078260E">
      <w:pPr>
        <w:pStyle w:val="Heading2"/>
        <w:numPr>
          <w:ilvl w:val="0"/>
          <w:numId w:val="0"/>
        </w:numPr>
        <w:rPr>
          <w:b w:val="0"/>
          <w:bCs w:val="0"/>
          <w:color w:val="000000" w:themeColor="text1"/>
          <w:sz w:val="22"/>
          <w:szCs w:val="22"/>
        </w:rPr>
      </w:pPr>
      <w:permStart w:id="634805208" w:edGrp="everyone"/>
      <w:r>
        <w:rPr>
          <w:b w:val="0"/>
          <w:bCs w:val="0"/>
          <w:color w:val="000000" w:themeColor="text1"/>
          <w:sz w:val="22"/>
          <w:szCs w:val="22"/>
        </w:rPr>
        <w:t xml:space="preserve"> </w:t>
      </w:r>
      <w:r w:rsidRPr="00F31B09">
        <w:rPr>
          <w:b w:val="0"/>
          <w:bCs w:val="0"/>
          <w:color w:val="000000" w:themeColor="text1"/>
          <w:sz w:val="22"/>
          <w:szCs w:val="22"/>
        </w:rPr>
        <w:t>https://www.petanikode.com</w:t>
      </w:r>
    </w:p>
    <w:permEnd w:id="634805208"/>
    <w:p w14:paraId="3713E1CC" w14:textId="77777777" w:rsidR="0078260E" w:rsidRDefault="0078260E" w:rsidP="0078260E"/>
    <w:p w14:paraId="10CA0F7A" w14:textId="77777777" w:rsidR="0078260E" w:rsidRDefault="0078260E" w:rsidP="0078260E"/>
    <w:p w14:paraId="32C06FEC" w14:textId="77777777" w:rsidR="0078260E" w:rsidRDefault="0078260E" w:rsidP="0078260E"/>
    <w:p w14:paraId="1B9277D8" w14:textId="77777777" w:rsidR="0078260E" w:rsidRPr="005B4892" w:rsidRDefault="0078260E" w:rsidP="0078260E"/>
    <w:p w14:paraId="5D0C5B67" w14:textId="77777777" w:rsidR="0078260E" w:rsidRPr="00416A63" w:rsidRDefault="0078260E" w:rsidP="0078260E">
      <w:pPr>
        <w:rPr>
          <w:color w:val="000000" w:themeColor="text1"/>
        </w:rPr>
      </w:pPr>
    </w:p>
    <w:p w14:paraId="13BEC534" w14:textId="77777777" w:rsidR="003312ED" w:rsidRPr="00416A63" w:rsidRDefault="003312ED">
      <w:pPr>
        <w:rPr>
          <w:color w:val="000000" w:themeColor="text1"/>
        </w:rPr>
      </w:pPr>
    </w:p>
    <w:p w14:paraId="18A0276C" w14:textId="77777777" w:rsidR="003312ED" w:rsidRPr="00416A63" w:rsidRDefault="003312ED" w:rsidP="008D6D77">
      <w:pPr>
        <w:rPr>
          <w:color w:val="000000" w:themeColor="text1"/>
        </w:rPr>
      </w:pPr>
    </w:p>
    <w:sectPr w:rsidR="003312ED" w:rsidRPr="00416A63" w:rsidSect="00232098">
      <w:headerReference w:type="default" r:id="rId24"/>
      <w:footerReference w:type="default" r:id="rId25"/>
      <w:pgSz w:w="12240" w:h="15840" w:code="1"/>
      <w:pgMar w:top="1276" w:right="1440" w:bottom="1440" w:left="1440" w:header="624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9EAFD" w14:textId="77777777" w:rsidR="00C5337E" w:rsidRDefault="00C5337E">
      <w:pPr>
        <w:spacing w:after="0" w:line="240" w:lineRule="auto"/>
      </w:pPr>
      <w:r>
        <w:separator/>
      </w:r>
    </w:p>
  </w:endnote>
  <w:endnote w:type="continuationSeparator" w:id="0">
    <w:p w14:paraId="44A36F13" w14:textId="77777777" w:rsidR="00C5337E" w:rsidRDefault="00C53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4C26E" w14:textId="77777777" w:rsidR="00C11279" w:rsidRDefault="00C11279">
    <w:pPr>
      <w:pStyle w:val="TitleCha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2047F4" wp14:editId="11752406">
              <wp:simplePos x="0" y="0"/>
              <wp:positionH relativeFrom="page">
                <wp:posOffset>3973830</wp:posOffset>
              </wp:positionH>
              <wp:positionV relativeFrom="page">
                <wp:posOffset>10922000</wp:posOffset>
              </wp:positionV>
              <wp:extent cx="193040" cy="182245"/>
              <wp:effectExtent l="1905" t="0" r="0" b="1905"/>
              <wp:wrapNone/>
              <wp:docPr id="75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2F6D4" w14:textId="77777777" w:rsidR="00C11279" w:rsidRDefault="00C11279">
                          <w:pPr>
                            <w:spacing w:before="13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2047F4" id="_x0000_t202" coordsize="21600,21600" o:spt="202" path="m,l,21600r21600,l21600,xe">
              <v:stroke joinstyle="miter"/>
              <v:path gradientshapeok="t" o:connecttype="rect"/>
            </v:shapetype>
            <v:shape id="Text Box 75" o:spid="_x0000_s1026" type="#_x0000_t202" style="position:absolute;margin-left:312.9pt;margin-top:860pt;width:15.2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" filled="f" stroked="f">
              <v:textbox inset="0,0,0,0">
                <w:txbxContent>
                  <w:p w14:paraId="5492F6D4" w14:textId="77777777" w:rsidR="00C11279" w:rsidRDefault="00C11279">
                    <w:pPr>
                      <w:spacing w:before="13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C4738" w14:textId="77777777" w:rsidR="0088417E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AE4FCA">
      <w:t>1</w:t>
    </w:r>
    <w:r w:rsidRPr="001E042A">
      <w:fldChar w:fldCharType="end"/>
    </w:r>
    <w:r w:rsidR="0088417E">
      <w:t xml:space="preserve">  </w:t>
    </w:r>
  </w:p>
  <w:tbl>
    <w:tblPr>
      <w:tblStyle w:val="PlainTable4"/>
      <w:tblW w:w="640" w:type="pct"/>
      <w:jc w:val="center"/>
      <w:tblLook w:val="04A0" w:firstRow="1" w:lastRow="0" w:firstColumn="1" w:lastColumn="0" w:noHBand="0" w:noVBand="1"/>
    </w:tblPr>
    <w:tblGrid>
      <w:gridCol w:w="1144"/>
    </w:tblGrid>
    <w:tr w:rsidR="00AE4FCA" w14:paraId="7855B3CB" w14:textId="77777777" w:rsidTr="00AE4FC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00" w:type="pct"/>
        </w:tcPr>
        <w:p w14:paraId="3B34EC30" w14:textId="323FA6F6" w:rsidR="00AE4FCA" w:rsidRDefault="000B6EE7" w:rsidP="00AE4FCA">
          <w:r>
            <w:t>n</w:t>
          </w:r>
          <w:r w:rsidR="00BA6F45">
            <w:t>n</w:t>
          </w:r>
          <w:r w:rsidR="00AE4FCA">
            <w:t>©20</w:t>
          </w:r>
          <w:r w:rsidR="00A82848">
            <w:t>2</w:t>
          </w:r>
          <w:r w:rsidR="00BA6F45">
            <w:t>3</w:t>
          </w:r>
        </w:p>
      </w:tc>
    </w:tr>
  </w:tbl>
  <w:p w14:paraId="0ADF6218" w14:textId="77777777" w:rsidR="001E042A" w:rsidRDefault="001E042A" w:rsidP="001E0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2E769" w14:textId="77777777" w:rsidR="00C5337E" w:rsidRDefault="00C5337E">
      <w:pPr>
        <w:spacing w:after="0" w:line="240" w:lineRule="auto"/>
      </w:pPr>
      <w:r>
        <w:separator/>
      </w:r>
    </w:p>
  </w:footnote>
  <w:footnote w:type="continuationSeparator" w:id="0">
    <w:p w14:paraId="266E375D" w14:textId="77777777" w:rsidR="00C5337E" w:rsidRDefault="00C53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80072" w14:textId="32A7AB06" w:rsidR="007C5099" w:rsidRPr="001C0518" w:rsidRDefault="007C5099" w:rsidP="00416A63">
    <w:pPr>
      <w:pStyle w:val="Header"/>
      <w:jc w:val="center"/>
      <w:rPr>
        <w:rFonts w:cstheme="minorHAnsi"/>
        <w:color w:val="808080" w:themeColor="background1" w:themeShade="80"/>
        <w:sz w:val="16"/>
        <w:lang w:val="en-ID"/>
      </w:rPr>
    </w:pPr>
    <w:r w:rsidRPr="001C0518">
      <w:rPr>
        <w:rFonts w:cstheme="minorHAnsi"/>
        <w:color w:val="808080" w:themeColor="background1" w:themeShade="80"/>
        <w:sz w:val="16"/>
        <w:lang w:val="en-ID"/>
      </w:rPr>
      <w:t xml:space="preserve">SEMESTER </w:t>
    </w:r>
    <w:r w:rsidR="00416A63" w:rsidRPr="001C0518">
      <w:rPr>
        <w:rFonts w:cstheme="minorHAnsi"/>
        <w:color w:val="808080" w:themeColor="background1" w:themeShade="80"/>
        <w:sz w:val="16"/>
        <w:lang w:val="en-ID"/>
      </w:rPr>
      <w:t>GENAP 2022</w:t>
    </w:r>
    <w:r w:rsidRPr="001C0518">
      <w:rPr>
        <w:rFonts w:cstheme="minorHAnsi"/>
        <w:color w:val="808080" w:themeColor="background1" w:themeShade="80"/>
        <w:sz w:val="16"/>
        <w:lang w:val="en-ID"/>
      </w:rPr>
      <w:t>/202</w:t>
    </w:r>
    <w:r w:rsidR="004B06E2" w:rsidRPr="001C0518">
      <w:rPr>
        <w:rFonts w:cstheme="minorHAnsi"/>
        <w:color w:val="808080" w:themeColor="background1" w:themeShade="80"/>
        <w:sz w:val="16"/>
        <w:lang w:val="en-ID"/>
      </w:rPr>
      <w:t>3</w:t>
    </w:r>
    <w:r w:rsidRPr="001C0518">
      <w:rPr>
        <w:rFonts w:cstheme="minorHAnsi"/>
        <w:color w:val="808080" w:themeColor="background1" w:themeShade="80"/>
        <w:sz w:val="16"/>
        <w:lang w:val="en-ID"/>
      </w:rPr>
      <w:t xml:space="preserve">  |</w:t>
    </w:r>
    <w:r w:rsidR="00FE5F8F" w:rsidRPr="001C0518">
      <w:rPr>
        <w:rFonts w:cstheme="minorHAnsi"/>
        <w:color w:val="808080" w:themeColor="background1" w:themeShade="80"/>
        <w:sz w:val="16"/>
        <w:lang w:val="en-ID"/>
      </w:rPr>
      <w:t xml:space="preserve">  </w:t>
    </w:r>
    <w:r w:rsidR="00431C33" w:rsidRPr="001C0518">
      <w:rPr>
        <w:rFonts w:cstheme="minorHAnsi"/>
        <w:color w:val="808080" w:themeColor="background1" w:themeShade="80"/>
        <w:sz w:val="16"/>
        <w:lang w:val="en-ID"/>
      </w:rPr>
      <w:t xml:space="preserve"> </w:t>
    </w:r>
    <w:r w:rsidR="001C0518" w:rsidRPr="001C0518">
      <w:rPr>
        <w:rFonts w:cstheme="minorHAnsi"/>
        <w:color w:val="808080" w:themeColor="background1" w:themeShade="80"/>
        <w:sz w:val="16"/>
        <w:lang w:val="en-ID"/>
      </w:rPr>
      <w:t>Program Studi Teknik In</w:t>
    </w:r>
    <w:r w:rsidR="001C0518">
      <w:rPr>
        <w:rFonts w:cstheme="minorHAnsi"/>
        <w:color w:val="808080" w:themeColor="background1" w:themeShade="80"/>
        <w:sz w:val="16"/>
        <w:lang w:val="en-ID"/>
      </w:rPr>
      <w:t>formatika FKOM UNIKU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63797A"/>
    <w:multiLevelType w:val="hybridMultilevel"/>
    <w:tmpl w:val="01D2249C"/>
    <w:lvl w:ilvl="0" w:tplc="C9E27B0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97EAB"/>
    <w:multiLevelType w:val="hybridMultilevel"/>
    <w:tmpl w:val="765065EE"/>
    <w:lvl w:ilvl="0" w:tplc="38090013">
      <w:start w:val="1"/>
      <w:numFmt w:val="upperRoman"/>
      <w:lvlText w:val="%1."/>
      <w:lvlJc w:val="right"/>
      <w:pPr>
        <w:ind w:left="685" w:hanging="423"/>
        <w:jc w:val="left"/>
      </w:pPr>
      <w:rPr>
        <w:rFonts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433A6824">
      <w:start w:val="1"/>
      <w:numFmt w:val="decimal"/>
      <w:lvlText w:val="%2."/>
      <w:lvlJc w:val="left"/>
      <w:pPr>
        <w:ind w:left="103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C5BAF166">
      <w:start w:val="1"/>
      <w:numFmt w:val="lowerLetter"/>
      <w:lvlText w:val="%3."/>
      <w:lvlJc w:val="left"/>
      <w:pPr>
        <w:ind w:left="1478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3" w:tplc="5718C290">
      <w:numFmt w:val="bullet"/>
      <w:lvlText w:val="•"/>
      <w:lvlJc w:val="left"/>
      <w:pPr>
        <w:ind w:left="1480" w:hanging="361"/>
      </w:pPr>
      <w:rPr>
        <w:rFonts w:hint="default"/>
        <w:lang w:val="id" w:eastAsia="en-US" w:bidi="ar-SA"/>
      </w:rPr>
    </w:lvl>
    <w:lvl w:ilvl="4" w:tplc="AD7C2424">
      <w:numFmt w:val="bullet"/>
      <w:lvlText w:val="•"/>
      <w:lvlJc w:val="left"/>
      <w:pPr>
        <w:ind w:left="2545" w:hanging="361"/>
      </w:pPr>
      <w:rPr>
        <w:rFonts w:hint="default"/>
        <w:lang w:val="id" w:eastAsia="en-US" w:bidi="ar-SA"/>
      </w:rPr>
    </w:lvl>
    <w:lvl w:ilvl="5" w:tplc="D18219CA">
      <w:numFmt w:val="bullet"/>
      <w:lvlText w:val="•"/>
      <w:lvlJc w:val="left"/>
      <w:pPr>
        <w:ind w:left="3611" w:hanging="361"/>
      </w:pPr>
      <w:rPr>
        <w:rFonts w:hint="default"/>
        <w:lang w:val="id" w:eastAsia="en-US" w:bidi="ar-SA"/>
      </w:rPr>
    </w:lvl>
    <w:lvl w:ilvl="6" w:tplc="9ED6F1CE">
      <w:numFmt w:val="bullet"/>
      <w:lvlText w:val="•"/>
      <w:lvlJc w:val="left"/>
      <w:pPr>
        <w:ind w:left="4677" w:hanging="361"/>
      </w:pPr>
      <w:rPr>
        <w:rFonts w:hint="default"/>
        <w:lang w:val="id" w:eastAsia="en-US" w:bidi="ar-SA"/>
      </w:rPr>
    </w:lvl>
    <w:lvl w:ilvl="7" w:tplc="194601B0">
      <w:numFmt w:val="bullet"/>
      <w:lvlText w:val="•"/>
      <w:lvlJc w:val="left"/>
      <w:pPr>
        <w:ind w:left="5742" w:hanging="361"/>
      </w:pPr>
      <w:rPr>
        <w:rFonts w:hint="default"/>
        <w:lang w:val="id" w:eastAsia="en-US" w:bidi="ar-SA"/>
      </w:rPr>
    </w:lvl>
    <w:lvl w:ilvl="8" w:tplc="22E27A14">
      <w:numFmt w:val="bullet"/>
      <w:lvlText w:val="•"/>
      <w:lvlJc w:val="left"/>
      <w:pPr>
        <w:ind w:left="6808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48A702CF"/>
    <w:multiLevelType w:val="hybridMultilevel"/>
    <w:tmpl w:val="BDF021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14BBB"/>
    <w:multiLevelType w:val="hybridMultilevel"/>
    <w:tmpl w:val="1628484C"/>
    <w:lvl w:ilvl="0" w:tplc="2356206C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70" w:hanging="360"/>
      </w:pPr>
    </w:lvl>
    <w:lvl w:ilvl="2" w:tplc="3809001B" w:tentative="1">
      <w:start w:val="1"/>
      <w:numFmt w:val="lowerRoman"/>
      <w:lvlText w:val="%3."/>
      <w:lvlJc w:val="right"/>
      <w:pPr>
        <w:ind w:left="2290" w:hanging="180"/>
      </w:pPr>
    </w:lvl>
    <w:lvl w:ilvl="3" w:tplc="3809000F" w:tentative="1">
      <w:start w:val="1"/>
      <w:numFmt w:val="decimal"/>
      <w:lvlText w:val="%4."/>
      <w:lvlJc w:val="left"/>
      <w:pPr>
        <w:ind w:left="3010" w:hanging="360"/>
      </w:pPr>
    </w:lvl>
    <w:lvl w:ilvl="4" w:tplc="38090019" w:tentative="1">
      <w:start w:val="1"/>
      <w:numFmt w:val="lowerLetter"/>
      <w:lvlText w:val="%5."/>
      <w:lvlJc w:val="left"/>
      <w:pPr>
        <w:ind w:left="3730" w:hanging="360"/>
      </w:pPr>
    </w:lvl>
    <w:lvl w:ilvl="5" w:tplc="3809001B" w:tentative="1">
      <w:start w:val="1"/>
      <w:numFmt w:val="lowerRoman"/>
      <w:lvlText w:val="%6."/>
      <w:lvlJc w:val="right"/>
      <w:pPr>
        <w:ind w:left="4450" w:hanging="180"/>
      </w:pPr>
    </w:lvl>
    <w:lvl w:ilvl="6" w:tplc="3809000F" w:tentative="1">
      <w:start w:val="1"/>
      <w:numFmt w:val="decimal"/>
      <w:lvlText w:val="%7."/>
      <w:lvlJc w:val="left"/>
      <w:pPr>
        <w:ind w:left="5170" w:hanging="360"/>
      </w:pPr>
    </w:lvl>
    <w:lvl w:ilvl="7" w:tplc="38090019" w:tentative="1">
      <w:start w:val="1"/>
      <w:numFmt w:val="lowerLetter"/>
      <w:lvlText w:val="%8."/>
      <w:lvlJc w:val="left"/>
      <w:pPr>
        <w:ind w:left="5890" w:hanging="360"/>
      </w:pPr>
    </w:lvl>
    <w:lvl w:ilvl="8" w:tplc="38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5" w15:restartNumberingAfterBreak="0">
    <w:nsid w:val="4B152349"/>
    <w:multiLevelType w:val="hybridMultilevel"/>
    <w:tmpl w:val="06AE7B94"/>
    <w:lvl w:ilvl="0" w:tplc="8336517A">
      <w:start w:val="1"/>
      <w:numFmt w:val="upperRoman"/>
      <w:lvlText w:val="%1."/>
      <w:lvlJc w:val="right"/>
      <w:pPr>
        <w:ind w:left="720" w:hanging="360"/>
      </w:pPr>
      <w:rPr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7" w15:restartNumberingAfterBreak="0">
    <w:nsid w:val="59B001F8"/>
    <w:multiLevelType w:val="hybridMultilevel"/>
    <w:tmpl w:val="6CE2B1A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9" w15:restartNumberingAfterBreak="0">
    <w:nsid w:val="69A643EB"/>
    <w:multiLevelType w:val="hybridMultilevel"/>
    <w:tmpl w:val="97BC9FD0"/>
    <w:lvl w:ilvl="0" w:tplc="EA821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084653">
    <w:abstractNumId w:val="9"/>
  </w:num>
  <w:num w:numId="2" w16cid:durableId="973365266">
    <w:abstractNumId w:val="18"/>
  </w:num>
  <w:num w:numId="3" w16cid:durableId="2104062925">
    <w:abstractNumId w:val="18"/>
    <w:lvlOverride w:ilvl="0">
      <w:startOverride w:val="1"/>
    </w:lvlOverride>
  </w:num>
  <w:num w:numId="4" w16cid:durableId="1324820231">
    <w:abstractNumId w:val="10"/>
  </w:num>
  <w:num w:numId="5" w16cid:durableId="1327398855">
    <w:abstractNumId w:val="7"/>
  </w:num>
  <w:num w:numId="6" w16cid:durableId="959070459">
    <w:abstractNumId w:val="6"/>
  </w:num>
  <w:num w:numId="7" w16cid:durableId="392697915">
    <w:abstractNumId w:val="5"/>
  </w:num>
  <w:num w:numId="8" w16cid:durableId="360515562">
    <w:abstractNumId w:val="4"/>
  </w:num>
  <w:num w:numId="9" w16cid:durableId="1257908516">
    <w:abstractNumId w:val="8"/>
  </w:num>
  <w:num w:numId="10" w16cid:durableId="1557161107">
    <w:abstractNumId w:val="3"/>
  </w:num>
  <w:num w:numId="11" w16cid:durableId="1354528148">
    <w:abstractNumId w:val="2"/>
  </w:num>
  <w:num w:numId="12" w16cid:durableId="813105516">
    <w:abstractNumId w:val="1"/>
  </w:num>
  <w:num w:numId="13" w16cid:durableId="981084636">
    <w:abstractNumId w:val="0"/>
  </w:num>
  <w:num w:numId="14" w16cid:durableId="2384910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0760230">
    <w:abstractNumId w:val="16"/>
  </w:num>
  <w:num w:numId="16" w16cid:durableId="1458139383">
    <w:abstractNumId w:val="14"/>
  </w:num>
  <w:num w:numId="17" w16cid:durableId="783842444">
    <w:abstractNumId w:val="13"/>
  </w:num>
  <w:num w:numId="18" w16cid:durableId="106587939">
    <w:abstractNumId w:val="15"/>
  </w:num>
  <w:num w:numId="19" w16cid:durableId="1844203089">
    <w:abstractNumId w:val="12"/>
  </w:num>
  <w:num w:numId="20" w16cid:durableId="7954648">
    <w:abstractNumId w:val="11"/>
  </w:num>
  <w:num w:numId="21" w16cid:durableId="53090425">
    <w:abstractNumId w:val="17"/>
  </w:num>
  <w:num w:numId="22" w16cid:durableId="1209208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documentProtection w:edit="readOnly" w:enforcement="1" w:cryptProviderType="rsaAES" w:cryptAlgorithmClass="hash" w:cryptAlgorithmType="typeAny" w:cryptAlgorithmSid="14" w:cryptSpinCount="100000" w:hash="1BTtWq7VCTK5lwc2Efp+cg/xWtMXO2MFl73VxLB2wJ0LPx0ujzhtjHwu168Exbh1SrfzEU+h1lr1RJzbqQx3Gw==" w:salt="7AetRyjt7B3LUpZM9QZ8eQ==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134"/>
    <w:rsid w:val="0002684E"/>
    <w:rsid w:val="000322C7"/>
    <w:rsid w:val="00083B37"/>
    <w:rsid w:val="0008529E"/>
    <w:rsid w:val="000A0612"/>
    <w:rsid w:val="000A5DD4"/>
    <w:rsid w:val="000B4A0E"/>
    <w:rsid w:val="000B6EE7"/>
    <w:rsid w:val="00161B34"/>
    <w:rsid w:val="001A728E"/>
    <w:rsid w:val="001C0518"/>
    <w:rsid w:val="001E042A"/>
    <w:rsid w:val="001F2A8D"/>
    <w:rsid w:val="002254B4"/>
    <w:rsid w:val="00225505"/>
    <w:rsid w:val="00232098"/>
    <w:rsid w:val="00273561"/>
    <w:rsid w:val="00276A0B"/>
    <w:rsid w:val="002E7581"/>
    <w:rsid w:val="003312ED"/>
    <w:rsid w:val="003419BF"/>
    <w:rsid w:val="0036077A"/>
    <w:rsid w:val="003B0271"/>
    <w:rsid w:val="003B6286"/>
    <w:rsid w:val="003D39F4"/>
    <w:rsid w:val="004018C1"/>
    <w:rsid w:val="00413EBD"/>
    <w:rsid w:val="00416A63"/>
    <w:rsid w:val="00431C33"/>
    <w:rsid w:val="00432202"/>
    <w:rsid w:val="004727F4"/>
    <w:rsid w:val="004873CD"/>
    <w:rsid w:val="004A0A8D"/>
    <w:rsid w:val="004B06E2"/>
    <w:rsid w:val="004C3C9F"/>
    <w:rsid w:val="00505E28"/>
    <w:rsid w:val="00510733"/>
    <w:rsid w:val="00513073"/>
    <w:rsid w:val="00522429"/>
    <w:rsid w:val="005237B0"/>
    <w:rsid w:val="00545D56"/>
    <w:rsid w:val="00575B92"/>
    <w:rsid w:val="005B4892"/>
    <w:rsid w:val="005C3303"/>
    <w:rsid w:val="005D4DC9"/>
    <w:rsid w:val="005F7999"/>
    <w:rsid w:val="00605DD3"/>
    <w:rsid w:val="00626EDA"/>
    <w:rsid w:val="006D7FF8"/>
    <w:rsid w:val="006E0556"/>
    <w:rsid w:val="006E476A"/>
    <w:rsid w:val="00704472"/>
    <w:rsid w:val="00780258"/>
    <w:rsid w:val="0078260E"/>
    <w:rsid w:val="00783B7B"/>
    <w:rsid w:val="00791457"/>
    <w:rsid w:val="007C5099"/>
    <w:rsid w:val="007F372E"/>
    <w:rsid w:val="007F7BA6"/>
    <w:rsid w:val="0086054A"/>
    <w:rsid w:val="0086770E"/>
    <w:rsid w:val="0088417E"/>
    <w:rsid w:val="00885D2A"/>
    <w:rsid w:val="00895D13"/>
    <w:rsid w:val="008B70C5"/>
    <w:rsid w:val="008D5E06"/>
    <w:rsid w:val="008D6D77"/>
    <w:rsid w:val="00935568"/>
    <w:rsid w:val="00941BEE"/>
    <w:rsid w:val="00946DE6"/>
    <w:rsid w:val="00954BFF"/>
    <w:rsid w:val="009817A8"/>
    <w:rsid w:val="00986B84"/>
    <w:rsid w:val="009E2FA2"/>
    <w:rsid w:val="00A82848"/>
    <w:rsid w:val="00A863E5"/>
    <w:rsid w:val="00AA316B"/>
    <w:rsid w:val="00AD71F9"/>
    <w:rsid w:val="00AE4FCA"/>
    <w:rsid w:val="00B57CDE"/>
    <w:rsid w:val="00BA6D1D"/>
    <w:rsid w:val="00BA6F45"/>
    <w:rsid w:val="00BC1FD2"/>
    <w:rsid w:val="00BD6884"/>
    <w:rsid w:val="00C049EA"/>
    <w:rsid w:val="00C11279"/>
    <w:rsid w:val="00C5337E"/>
    <w:rsid w:val="00C57A29"/>
    <w:rsid w:val="00C71621"/>
    <w:rsid w:val="00C92C41"/>
    <w:rsid w:val="00CB5125"/>
    <w:rsid w:val="00CF51AF"/>
    <w:rsid w:val="00D40F0A"/>
    <w:rsid w:val="00D458DB"/>
    <w:rsid w:val="00D57E3E"/>
    <w:rsid w:val="00DB24CB"/>
    <w:rsid w:val="00DB51AF"/>
    <w:rsid w:val="00DE16C2"/>
    <w:rsid w:val="00DE36F4"/>
    <w:rsid w:val="00DF5013"/>
    <w:rsid w:val="00E80FD2"/>
    <w:rsid w:val="00E9640A"/>
    <w:rsid w:val="00F1586E"/>
    <w:rsid w:val="00F239F3"/>
    <w:rsid w:val="00F24FF3"/>
    <w:rsid w:val="00F31B09"/>
    <w:rsid w:val="00F8482A"/>
    <w:rsid w:val="00F90E6F"/>
    <w:rsid w:val="00FD5134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C428B"/>
  <w15:chartTrackingRefBased/>
  <w15:docId w15:val="{15EF6F7C-A097-4AF5-8439-D0EF9B63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51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E47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B02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1"/>
    <w:unhideWhenUsed/>
    <w:qFormat/>
    <w:rsid w:val="00C1127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1127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11279"/>
    <w:rPr>
      <w:rFonts w:ascii="Times New Roman" w:eastAsia="Times New Roman" w:hAnsi="Times New Roman" w:cs="Times New Roman"/>
      <w:color w:val="auto"/>
      <w:sz w:val="24"/>
      <w:szCs w:val="24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nu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8FA8-EF90-425E-8488-C629F78D8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149</TotalTime>
  <Pages>10</Pages>
  <Words>557</Words>
  <Characters>3180</Characters>
  <Application>Microsoft Office Word</Application>
  <DocSecurity>8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jUDUL/TEMA MODUL</vt:lpstr>
      <vt:lpstr>    Tujuan Pembelajaran</vt:lpstr>
      <vt:lpstr>    1. Mahasiswa Mampu Mengenal Lingkup Kerja Java</vt:lpstr>
      <vt:lpstr>    2. Mahasiswa Mampu memahami dan Menjalankan Program java</vt:lpstr>
      <vt:lpstr>    Dasar Teori</vt:lpstr>
      <vt:lpstr>    Hasil dan Pembahasan</vt:lpstr>
      <vt:lpstr>    </vt:lpstr>
      <vt:lpstr>    Kesimpulan</vt:lpstr>
      <vt:lpstr>    ……………………………………………………………………………………………………………………………………………………………………………………………………………………</vt:lpstr>
      <vt:lpstr>    Referensi</vt:lpstr>
      <vt:lpstr>    ……………………………………………………………………………………………………………………………………………………………………………………………………………………</vt:lpstr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Nunu Nugraha</dc:creator>
  <cp:lastModifiedBy>muhamad fahmi</cp:lastModifiedBy>
  <cp:revision>34</cp:revision>
  <dcterms:created xsi:type="dcterms:W3CDTF">2019-10-22T06:42:00Z</dcterms:created>
  <dcterms:modified xsi:type="dcterms:W3CDTF">2023-04-04T21:21:00Z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  <property fmtid="{D5CDD505-2E9C-101B-9397-08002B2CF9AE}" pid="16" name="Mendeley Recent Style Id 0_1">
    <vt:lpwstr>http://www.zotero.org/styles/american-political-science-association</vt:lpwstr>
  </property>
  <property fmtid="{D5CDD505-2E9C-101B-9397-08002B2CF9AE}" pid="17" name="Mendeley Recent Style Name 0_1">
    <vt:lpwstr>American Political Science Association</vt:lpwstr>
  </property>
  <property fmtid="{D5CDD505-2E9C-101B-9397-08002B2CF9AE}" pid="18" name="Mendeley Recent Style Id 1_1">
    <vt:lpwstr>http://www.zotero.org/styles/apa</vt:lpwstr>
  </property>
  <property fmtid="{D5CDD505-2E9C-101B-9397-08002B2CF9AE}" pid="19" name="Mendeley Recent Style Name 1_1">
    <vt:lpwstr>American Psychological Association 7th edition</vt:lpwstr>
  </property>
  <property fmtid="{D5CDD505-2E9C-101B-9397-08002B2CF9AE}" pid="20" name="Mendeley Recent Style Id 2_1">
    <vt:lpwstr>http://www.zotero.org/styles/american-sociological-association</vt:lpwstr>
  </property>
  <property fmtid="{D5CDD505-2E9C-101B-9397-08002B2CF9AE}" pid="21" name="Mendeley Recent Style Name 2_1">
    <vt:lpwstr>American Sociological Association 6th edition</vt:lpwstr>
  </property>
  <property fmtid="{D5CDD505-2E9C-101B-9397-08002B2CF9AE}" pid="22" name="Mendeley Recent Style Id 3_1">
    <vt:lpwstr>http://www.zotero.org/styles/chicago-author-date</vt:lpwstr>
  </property>
  <property fmtid="{D5CDD505-2E9C-101B-9397-08002B2CF9AE}" pid="23" name="Mendeley Recent Style Name 3_1">
    <vt:lpwstr>Chicago Manual of Style 17th edition (author-date)</vt:lpwstr>
  </property>
  <property fmtid="{D5CDD505-2E9C-101B-9397-08002B2CF9AE}" pid="24" name="Mendeley Recent Style Id 4_1">
    <vt:lpwstr>http://www.zotero.org/styles/harvard-cite-them-right</vt:lpwstr>
  </property>
  <property fmtid="{D5CDD505-2E9C-101B-9397-08002B2CF9AE}" pid="25" name="Mendeley Recent Style Name 4_1">
    <vt:lpwstr>Cite Them Right 12th edition - Harvard</vt:lpwstr>
  </property>
  <property fmtid="{D5CDD505-2E9C-101B-9397-08002B2CF9AE}" pid="26" name="Mendeley Recent Style Id 5_1">
    <vt:lpwstr>http://www.zotero.org/styles/ieee</vt:lpwstr>
  </property>
  <property fmtid="{D5CDD505-2E9C-101B-9397-08002B2CF9AE}" pid="27" name="Mendeley Recent Style Name 5_1">
    <vt:lpwstr>IEEE</vt:lpwstr>
  </property>
  <property fmtid="{D5CDD505-2E9C-101B-9397-08002B2CF9AE}" pid="28" name="Mendeley Recent Style Id 6_1">
    <vt:lpwstr>http://www.zotero.org/styles/modern-humanities-research-association</vt:lpwstr>
  </property>
  <property fmtid="{D5CDD505-2E9C-101B-9397-08002B2CF9AE}" pid="29" name="Mendeley Recent Style Name 6_1">
    <vt:lpwstr>Modern Humanities Research Association 3rd edition (note with bibliography)</vt:lpwstr>
  </property>
  <property fmtid="{D5CDD505-2E9C-101B-9397-08002B2CF9AE}" pid="30" name="Mendeley Recent Style Id 7_1">
    <vt:lpwstr>http://www.zotero.org/styles/modern-language-association</vt:lpwstr>
  </property>
  <property fmtid="{D5CDD505-2E9C-101B-9397-08002B2CF9AE}" pid="31" name="Mendeley Recent Style Name 7_1">
    <vt:lpwstr>Modern Language Association 9th edition</vt:lpwstr>
  </property>
  <property fmtid="{D5CDD505-2E9C-101B-9397-08002B2CF9AE}" pid="32" name="Mendeley Recent Style Id 8_1">
    <vt:lpwstr>http://www.zotero.org/styles/nature</vt:lpwstr>
  </property>
  <property fmtid="{D5CDD505-2E9C-101B-9397-08002B2CF9AE}" pid="33" name="Mendeley Recent Style Name 8_1">
    <vt:lpwstr>Nature</vt:lpwstr>
  </property>
  <property fmtid="{D5CDD505-2E9C-101B-9397-08002B2CF9AE}" pid="34" name="Mendeley Recent Style Id 9_1">
    <vt:lpwstr>http://www.zotero.org/styles/vancouver</vt:lpwstr>
  </property>
  <property fmtid="{D5CDD505-2E9C-101B-9397-08002B2CF9AE}" pid="35" name="Mendeley Recent Style Name 9_1">
    <vt:lpwstr>Vancouver</vt:lpwstr>
  </property>
</Properties>
</file>