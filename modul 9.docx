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0EA0613E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EC275F">
        <w:rPr>
          <w:color w:val="000000" w:themeColor="text1"/>
          <w:sz w:val="22"/>
          <w:szCs w:val="22"/>
          <w:lang w:val="en-ID"/>
        </w:rPr>
        <w:t xml:space="preserve"> </w:t>
      </w:r>
      <w:proofErr w:type="gramStart"/>
      <w:r w:rsidR="00EC275F">
        <w:rPr>
          <w:color w:val="000000" w:themeColor="text1"/>
          <w:sz w:val="22"/>
          <w:szCs w:val="22"/>
          <w:lang w:val="en-ID"/>
        </w:rPr>
        <w:t>9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>Tanggal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praktikum : </w:t>
      </w:r>
      <w:permStart w:id="1940390741" w:edGrp="everyone"/>
      <w:r w:rsidR="00B31540">
        <w:rPr>
          <w:color w:val="000000" w:themeColor="text1"/>
          <w:sz w:val="22"/>
          <w:szCs w:val="22"/>
          <w:lang w:val="en-ID"/>
        </w:rPr>
        <w:t xml:space="preserve"> 08-06-2023</w:t>
      </w:r>
      <w:r w:rsidR="00C049EA">
        <w:rPr>
          <w:sz w:val="22"/>
          <w:szCs w:val="22"/>
        </w:rPr>
        <w:t xml:space="preserve">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12E95170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EC275F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07D0661B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EC275F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40CB5331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EC275F">
        <w:rPr>
          <w:color w:val="000000" w:themeColor="text1"/>
          <w:sz w:val="22"/>
          <w:szCs w:val="22"/>
          <w:lang w:val="pt-BR"/>
        </w:rPr>
        <w:t xml:space="preserve"> TINFC-2022-02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11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55B5A8E2" w14:textId="3B600E41" w:rsidR="00EC275F" w:rsidRDefault="00EC275F" w:rsidP="00EC275F">
      <w:pPr>
        <w:pStyle w:val="Heading2"/>
        <w:numPr>
          <w:ilvl w:val="0"/>
          <w:numId w:val="17"/>
        </w:numPr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  <w:proofErr w:type="spellStart"/>
      <w:r>
        <w:rPr>
          <w:b w:val="0"/>
          <w:bCs w:val="0"/>
          <w:color w:val="000000" w:themeColor="text1"/>
          <w:sz w:val="22"/>
          <w:szCs w:val="22"/>
        </w:rPr>
        <w:t>Mengenal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dan Memahami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Konsep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I/O Stream.</w:t>
      </w:r>
    </w:p>
    <w:p w14:paraId="543DD564" w14:textId="7A892F50" w:rsidR="00EC275F" w:rsidRPr="00EC275F" w:rsidRDefault="00EC275F" w:rsidP="00EC275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C275F">
        <w:rPr>
          <w:sz w:val="22"/>
          <w:szCs w:val="22"/>
        </w:rPr>
        <w:t>Mampu Menerapkan I/O Stream.</w:t>
      </w:r>
    </w:p>
    <w:permEnd w:id="1577062526"/>
    <w:p w14:paraId="01213A5B" w14:textId="4911ADB8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11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69233733" w14:textId="77777777" w:rsidR="00EC275F" w:rsidRDefault="00EC275F" w:rsidP="00EC275F">
      <w:permStart w:id="602373546" w:edGrp="everyone"/>
      <w:r>
        <w:t xml:space="preserve"> Stream dapat </w:t>
      </w:r>
      <w:proofErr w:type="spellStart"/>
      <w:r>
        <w:t>didefinisikan</w:t>
      </w:r>
      <w:proofErr w:type="spellEnd"/>
      <w:r>
        <w:t xml:space="preserve"> sebagai sequence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atau tujuan data. Pada java I/O stream </w:t>
      </w:r>
      <w:proofErr w:type="spellStart"/>
      <w:r>
        <w:t>terdapat</w:t>
      </w:r>
      <w:proofErr w:type="spellEnd"/>
      <w:r>
        <w:t xml:space="preserve"> dua buah stream yang digunakan yaitu stream </w:t>
      </w:r>
      <w:proofErr w:type="spellStart"/>
      <w:r>
        <w:t>karakter</w:t>
      </w:r>
      <w:proofErr w:type="spellEnd"/>
      <w:r>
        <w:t xml:space="preserve"> dan stream byte. Sesuai dengan </w:t>
      </w:r>
      <w:proofErr w:type="spellStart"/>
      <w:r>
        <w:t>namanya</w:t>
      </w:r>
      <w:proofErr w:type="spellEnd"/>
      <w:r>
        <w:t xml:space="preserve">, stream byte digunakan untuk menyimpan informasi data dalam </w:t>
      </w:r>
      <w:proofErr w:type="spellStart"/>
      <w:r>
        <w:t>bentuk</w:t>
      </w:r>
      <w:proofErr w:type="spellEnd"/>
      <w:r>
        <w:t xml:space="preserve"> byte. Sedangkan stream </w:t>
      </w:r>
      <w:proofErr w:type="spellStart"/>
      <w:r>
        <w:t>karakter</w:t>
      </w:r>
      <w:proofErr w:type="spellEnd"/>
      <w:r>
        <w:t xml:space="preserve"> digunakan untuk proses I/O yang </w:t>
      </w:r>
      <w:proofErr w:type="spellStart"/>
      <w:r>
        <w:t>melibatkan</w:t>
      </w:r>
      <w:proofErr w:type="spellEnd"/>
      <w:r>
        <w:t xml:space="preserve"> data-data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Stream </w:t>
      </w:r>
      <w:proofErr w:type="spellStart"/>
      <w:r>
        <w:t>karakter</w:t>
      </w:r>
      <w:proofErr w:type="spellEnd"/>
      <w:r>
        <w:t xml:space="preserve"> menggunakan </w:t>
      </w:r>
      <w:proofErr w:type="spellStart"/>
      <w:r>
        <w:t>karakter</w:t>
      </w:r>
      <w:proofErr w:type="spellEnd"/>
      <w:r>
        <w:t xml:space="preserve"> Unicode. Dalam Java, stream </w:t>
      </w:r>
      <w:proofErr w:type="spellStart"/>
      <w:r>
        <w:t>didefinisikan</w:t>
      </w:r>
      <w:proofErr w:type="spellEnd"/>
      <w:r>
        <w:t xml:space="preserve"> dengan menggunakan </w:t>
      </w:r>
      <w:proofErr w:type="spellStart"/>
      <w:r>
        <w:t>empat</w:t>
      </w:r>
      <w:proofErr w:type="spellEnd"/>
      <w:r>
        <w:t xml:space="preserve"> kelas </w:t>
      </w:r>
      <w:proofErr w:type="spellStart"/>
      <w:r>
        <w:t>abstrak</w:t>
      </w:r>
      <w:proofErr w:type="spellEnd"/>
      <w:r>
        <w:t xml:space="preserve"> yaitu: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OutputStream</w:t>
      </w:r>
      <w:proofErr w:type="spellEnd"/>
      <w:r>
        <w:t xml:space="preserve">, </w:t>
      </w:r>
      <w:proofErr w:type="spellStart"/>
      <w:proofErr w:type="gramStart"/>
      <w:r>
        <w:t>Readaer,Writer</w:t>
      </w:r>
      <w:proofErr w:type="spellEnd"/>
      <w:proofErr w:type="gramEnd"/>
      <w:r>
        <w:t>.</w:t>
      </w:r>
    </w:p>
    <w:p w14:paraId="07097EB1" w14:textId="77777777" w:rsidR="00EC275F" w:rsidRDefault="00EC275F" w:rsidP="00EC275F">
      <w:proofErr w:type="spellStart"/>
      <w:r>
        <w:t>InputStream</w:t>
      </w:r>
      <w:proofErr w:type="spellEnd"/>
      <w:r>
        <w:t xml:space="preserve"> dan </w:t>
      </w:r>
      <w:proofErr w:type="spellStart"/>
      <w:r>
        <w:t>OutputStream</w:t>
      </w:r>
      <w:proofErr w:type="spellEnd"/>
      <w:r>
        <w:t xml:space="preserve"> merupakan kelas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sebagai kelas </w:t>
      </w:r>
      <w:proofErr w:type="spellStart"/>
      <w:r>
        <w:t>induk</w:t>
      </w:r>
      <w:proofErr w:type="spellEnd"/>
      <w:r>
        <w:t xml:space="preserve"> untuk kelas-kelas yang termasuk dalam </w:t>
      </w:r>
      <w:proofErr w:type="spellStart"/>
      <w:r>
        <w:t>kategori</w:t>
      </w:r>
      <w:proofErr w:type="spellEnd"/>
      <w:r>
        <w:t xml:space="preserve"> stream byte. Sedangkan Reader dan Writer merupakan kelas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menjadi kelas baru dalam </w:t>
      </w:r>
      <w:proofErr w:type="spellStart"/>
      <w:r>
        <w:t>kategori</w:t>
      </w:r>
      <w:proofErr w:type="spellEnd"/>
      <w:r>
        <w:t xml:space="preserve"> stream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pewarisan</w:t>
      </w:r>
      <w:proofErr w:type="spellEnd"/>
      <w:r>
        <w:t xml:space="preserve"> (inheritance), semua kelas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kelas </w:t>
      </w:r>
      <w:proofErr w:type="spellStart"/>
      <w:r>
        <w:t>InputStream</w:t>
      </w:r>
      <w:proofErr w:type="spellEnd"/>
      <w:r>
        <w:t xml:space="preserve"> dan Reader memiliki method </w:t>
      </w:r>
      <w:proofErr w:type="gramStart"/>
      <w:r>
        <w:t>read(</w:t>
      </w:r>
      <w:proofErr w:type="gramEnd"/>
      <w:r>
        <w:t xml:space="preserve">)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data. Sedangkan kelas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kelas </w:t>
      </w:r>
      <w:proofErr w:type="spellStart"/>
      <w:r>
        <w:t>OutputStream</w:t>
      </w:r>
      <w:proofErr w:type="spellEnd"/>
      <w:r>
        <w:t xml:space="preserve"> dan Writer memiliki method </w:t>
      </w:r>
      <w:proofErr w:type="gramStart"/>
      <w:r>
        <w:t>write(</w:t>
      </w:r>
      <w:proofErr w:type="gramEnd"/>
      <w:r>
        <w:t xml:space="preserve">) yang digunakan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data.</w:t>
      </w:r>
    </w:p>
    <w:p w14:paraId="1138AC22" w14:textId="124DF3A4" w:rsidR="005B4892" w:rsidRDefault="00EC275F" w:rsidP="005B4892">
      <w:r>
        <w:t xml:space="preserve">Menggunakan kelas Byte stream atau Character stream? Dari </w:t>
      </w:r>
      <w:proofErr w:type="spellStart"/>
      <w:r>
        <w:t>referensi</w:t>
      </w:r>
      <w:proofErr w:type="spellEnd"/>
      <w:r>
        <w:t xml:space="preserve"> yang say </w:t>
      </w:r>
      <w:proofErr w:type="spellStart"/>
      <w:proofErr w:type="gramStart"/>
      <w:r>
        <w:t>abaca,jika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dengan data bukan binary, maka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menggunakan kelas-kelas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kelas Reader dan Writer (Character stream)..</w:t>
      </w:r>
      <w:permEnd w:id="602373546"/>
    </w:p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11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7807713D" w14:textId="6DB2D6D3" w:rsidR="006032F5" w:rsidRDefault="006032F5" w:rsidP="00B31540">
      <w:pPr>
        <w:rPr>
          <w:rFonts w:ascii="Times New Roman" w:hAnsi="Times New Roman" w:cs="Times New Roman"/>
          <w:b/>
          <w:bCs/>
          <w:sz w:val="28"/>
          <w:szCs w:val="28"/>
        </w:rPr>
      </w:pPr>
      <w:permStart w:id="569984408" w:edGrp="everyone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PresTest</w:t>
      </w:r>
      <w:proofErr w:type="spellEnd"/>
    </w:p>
    <w:p w14:paraId="6ADDAAB8" w14:textId="5EA2D386" w:rsidR="006032F5" w:rsidRDefault="006032F5" w:rsidP="006032F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32F5">
        <w:rPr>
          <w:rFonts w:ascii="Times New Roman" w:hAnsi="Times New Roman" w:cs="Times New Roman"/>
          <w:sz w:val="24"/>
          <w:szCs w:val="24"/>
        </w:rPr>
        <w:t>Jelaska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tentang I/O Stream!</w:t>
      </w:r>
    </w:p>
    <w:p w14:paraId="49FE6181" w14:textId="61EEC89F" w:rsidR="006032F5" w:rsidRDefault="006032F5" w:rsidP="006032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2EB1CB7" w14:textId="06E17EAA" w:rsidR="006032F5" w:rsidRPr="006032F5" w:rsidRDefault="006032F5" w:rsidP="006032F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2F5">
        <w:rPr>
          <w:rFonts w:ascii="Times New Roman" w:hAnsi="Times New Roman" w:cs="Times New Roman"/>
          <w:sz w:val="24"/>
          <w:szCs w:val="24"/>
        </w:rPr>
        <w:t xml:space="preserve">I/O (Input/Output) Stream adalah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yang digunakan dalam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atau menerima data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, seperti file, jaringan, perangkat input/output, atau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pengguna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keyboard atau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. I/O Stream dapat digunakan untuk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output ke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F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>.</w:t>
      </w:r>
    </w:p>
    <w:p w14:paraId="2FCDD6C5" w14:textId="283AEF9F" w:rsidR="00B31540" w:rsidRPr="00B31540" w:rsidRDefault="00B31540" w:rsidP="00B3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540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proofErr w:type="gramStart"/>
      <w:r w:rsidRPr="00B3154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31540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3154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06B50F66" w14:textId="77777777" w:rsidR="00B31540" w:rsidRDefault="00B31540" w:rsidP="00B31540">
      <w:pPr>
        <w:pStyle w:val="BodyText"/>
        <w:spacing w:before="139" w:line="360" w:lineRule="auto"/>
        <w:ind w:left="692" w:right="232"/>
        <w:jc w:val="both"/>
      </w:pPr>
      <w:r>
        <w:t>Pada</w:t>
      </w:r>
      <w:r>
        <w:rPr>
          <w:spacing w:val="-12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kita</w:t>
      </w:r>
      <w:r>
        <w:rPr>
          <w:spacing w:val="-9"/>
        </w:rPr>
        <w:t xml:space="preserve"> </w:t>
      </w:r>
      <w:r>
        <w:t>lihat</w:t>
      </w:r>
      <w:r>
        <w:rPr>
          <w:spacing w:val="-7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terdapat</w:t>
      </w:r>
      <w:r>
        <w:rPr>
          <w:spacing w:val="-7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inputChar.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menginput</w:t>
      </w:r>
      <w:r>
        <w:rPr>
          <w:spacing w:val="-8"/>
        </w:rPr>
        <w:t xml:space="preserve"> </w:t>
      </w:r>
      <w:r>
        <w:t>nilai</w:t>
      </w:r>
      <w:r>
        <w:rPr>
          <w:spacing w:val="-58"/>
        </w:rPr>
        <w:t xml:space="preserve"> </w:t>
      </w:r>
      <w:r>
        <w:rPr>
          <w:spacing w:val="-1"/>
        </w:rPr>
        <w:t>pada</w:t>
      </w:r>
      <w:r>
        <w:rPr>
          <w:spacing w:val="-15"/>
        </w:rPr>
        <w:t xml:space="preserve"> </w:t>
      </w:r>
      <w:r>
        <w:rPr>
          <w:spacing w:val="-1"/>
        </w:rPr>
        <w:t>variable</w:t>
      </w:r>
      <w:r>
        <w:rPr>
          <w:spacing w:val="-14"/>
        </w:rPr>
        <w:t xml:space="preserve"> </w:t>
      </w:r>
      <w:r>
        <w:rPr>
          <w:spacing w:val="-1"/>
        </w:rPr>
        <w:t>tersebut</w:t>
      </w:r>
      <w:r>
        <w:rPr>
          <w:spacing w:val="-11"/>
        </w:rPr>
        <w:t xml:space="preserve"> </w:t>
      </w:r>
      <w:r>
        <w:rPr>
          <w:spacing w:val="-1"/>
        </w:rPr>
        <w:t>menggunakan</w:t>
      </w:r>
      <w:r>
        <w:rPr>
          <w:spacing w:val="-11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nama</w:t>
      </w:r>
      <w:r>
        <w:rPr>
          <w:spacing w:val="-11"/>
        </w:rPr>
        <w:t xml:space="preserve"> </w:t>
      </w:r>
      <w:r>
        <w:t>objek</w:t>
      </w:r>
      <w:r>
        <w:rPr>
          <w:spacing w:val="-11"/>
        </w:rPr>
        <w:t xml:space="preserve"> </w:t>
      </w:r>
      <w:r>
        <w:t>bufferedReader</w:t>
      </w:r>
      <w:r>
        <w:rPr>
          <w:spacing w:val="-11"/>
        </w:rPr>
        <w:t xml:space="preserve"> </w:t>
      </w:r>
      <w:r>
        <w:t>maka</w:t>
      </w:r>
      <w:r>
        <w:rPr>
          <w:spacing w:val="-58"/>
        </w:rPr>
        <w:t xml:space="preserve"> </w:t>
      </w:r>
      <w:r>
        <w:t>penggunaanya</w:t>
      </w:r>
      <w:r>
        <w:rPr>
          <w:spacing w:val="1"/>
        </w:rPr>
        <w:t xml:space="preserve"> </w:t>
      </w:r>
      <w:r>
        <w:t>inputChar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(char)bufferedReader.read()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pemberian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diilakukan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dinamis oleh user.</w:t>
      </w:r>
    </w:p>
    <w:p w14:paraId="6B1C68A2" w14:textId="77777777" w:rsidR="00B31540" w:rsidRDefault="00B31540" w:rsidP="00B31540">
      <w:pPr>
        <w:pStyle w:val="BodyText"/>
        <w:ind w:left="692"/>
        <w:jc w:val="both"/>
      </w:pPr>
      <w:r>
        <w:t>Output</w:t>
      </w:r>
      <w:r>
        <w:rPr>
          <w:spacing w:val="-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1 :</w:t>
      </w:r>
    </w:p>
    <w:p w14:paraId="771F3AAD" w14:textId="16D36EF1" w:rsidR="006032F5" w:rsidRDefault="00B31540" w:rsidP="00B31540">
      <w:pPr>
        <w:pStyle w:val="BodyText"/>
        <w:spacing w:before="8"/>
        <w:rPr>
          <w:sz w:val="8"/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336E6ED" wp14:editId="4C460C75">
            <wp:simplePos x="0" y="0"/>
            <wp:positionH relativeFrom="page">
              <wp:posOffset>1454785</wp:posOffset>
            </wp:positionH>
            <wp:positionV relativeFrom="paragraph">
              <wp:posOffset>88525</wp:posOffset>
            </wp:positionV>
            <wp:extent cx="4888236" cy="18895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36" cy="188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A628" w14:textId="77777777" w:rsidR="006032F5" w:rsidRPr="006032F5" w:rsidRDefault="006032F5" w:rsidP="00B31540">
      <w:pPr>
        <w:pStyle w:val="BodyText"/>
        <w:spacing w:before="8"/>
        <w:rPr>
          <w:sz w:val="8"/>
          <w:lang w:val="en-US"/>
        </w:rPr>
      </w:pPr>
    </w:p>
    <w:p w14:paraId="2AA978DE" w14:textId="77777777" w:rsidR="00B31540" w:rsidRPr="00B31540" w:rsidRDefault="00B31540" w:rsidP="00B3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54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Pr="00B31540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proofErr w:type="gramStart"/>
      <w:r w:rsidRPr="00B3154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31540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3154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28E9658" w14:textId="77777777" w:rsidR="00B31540" w:rsidRDefault="00B31540" w:rsidP="00B31540">
      <w:pPr>
        <w:pStyle w:val="BodyText"/>
        <w:spacing w:before="142" w:line="360" w:lineRule="auto"/>
        <w:ind w:left="692" w:right="237"/>
        <w:jc w:val="both"/>
      </w:pPr>
      <w:r>
        <w:t>Pada praktikum 2 terdapat variable nameString Untuk menginput nilai pada variable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bufferedReader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penggunaanya</w:t>
      </w:r>
      <w:r>
        <w:rPr>
          <w:spacing w:val="1"/>
        </w:rPr>
        <w:t xml:space="preserve"> </w:t>
      </w:r>
      <w:r>
        <w:t>nameString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bufferedReader.readLine()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pemberian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diilakukan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dinamis oleh user.</w:t>
      </w:r>
    </w:p>
    <w:p w14:paraId="732A828F" w14:textId="77777777" w:rsidR="00B31540" w:rsidRDefault="00B31540" w:rsidP="00B31540">
      <w:pPr>
        <w:pStyle w:val="BodyText"/>
        <w:ind w:left="627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58AFBC" wp14:editId="035A80DD">
            <wp:simplePos x="0" y="0"/>
            <wp:positionH relativeFrom="page">
              <wp:posOffset>1454785</wp:posOffset>
            </wp:positionH>
            <wp:positionV relativeFrom="paragraph">
              <wp:posOffset>261278</wp:posOffset>
            </wp:positionV>
            <wp:extent cx="4889796" cy="19288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796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1"/>
        </w:rPr>
        <w:t xml:space="preserve"> </w:t>
      </w:r>
      <w:r>
        <w:t>praktikum 2 :</w:t>
      </w:r>
    </w:p>
    <w:p w14:paraId="643A4564" w14:textId="77777777" w:rsidR="006032F5" w:rsidRPr="00B31540" w:rsidRDefault="006032F5" w:rsidP="00603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54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Pr="00B31540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proofErr w:type="gramStart"/>
      <w:r w:rsidRPr="00B3154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31540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3154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2A84E6B8" w14:textId="77777777" w:rsidR="006032F5" w:rsidRDefault="006032F5" w:rsidP="006032F5">
      <w:pPr>
        <w:pStyle w:val="BodyText"/>
        <w:spacing w:before="139" w:line="360" w:lineRule="auto"/>
        <w:ind w:left="627" w:right="234"/>
        <w:jc w:val="both"/>
      </w:pPr>
      <w:r>
        <w:t>Pada praktikum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variable integer inputNumber dan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menginput nilai pada variable tersebut menggunakan Reader dengan nama objek</w:t>
      </w:r>
      <w:r>
        <w:rPr>
          <w:spacing w:val="1"/>
        </w:rPr>
        <w:t xml:space="preserve"> </w:t>
      </w:r>
      <w:r>
        <w:t>bufferedReader</w:t>
      </w:r>
      <w:r>
        <w:rPr>
          <w:spacing w:val="41"/>
        </w:rPr>
        <w:t xml:space="preserve"> </w:t>
      </w:r>
      <w:r>
        <w:t>maka</w:t>
      </w:r>
      <w:r>
        <w:rPr>
          <w:spacing w:val="40"/>
        </w:rPr>
        <w:t xml:space="preserve"> </w:t>
      </w:r>
      <w:r>
        <w:t>penggunaanya</w:t>
      </w:r>
      <w:r>
        <w:rPr>
          <w:spacing w:val="42"/>
        </w:rPr>
        <w:t xml:space="preserve"> </w:t>
      </w:r>
      <w:r>
        <w:t>temp</w:t>
      </w:r>
      <w:r>
        <w:rPr>
          <w:spacing w:val="42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bufferedReader.readLine()</w:t>
      </w:r>
      <w:r>
        <w:rPr>
          <w:spacing w:val="46"/>
        </w:rPr>
        <w:t xml:space="preserve"> </w:t>
      </w:r>
      <w:r>
        <w:t>yang</w:t>
      </w:r>
      <w:r>
        <w:rPr>
          <w:spacing w:val="42"/>
        </w:rPr>
        <w:t xml:space="preserve"> </w:t>
      </w:r>
      <w:r>
        <w:t>akan</w:t>
      </w:r>
    </w:p>
    <w:p w14:paraId="0473E6E0" w14:textId="77777777" w:rsidR="006032F5" w:rsidRDefault="006032F5" w:rsidP="006032F5">
      <w:pPr>
        <w:pStyle w:val="BodyText"/>
        <w:spacing w:before="79" w:line="360" w:lineRule="auto"/>
        <w:ind w:left="627" w:right="235"/>
        <w:jc w:val="both"/>
      </w:pPr>
      <w:r>
        <w:t xml:space="preserve"> memberi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penggunaanya</w:t>
      </w:r>
      <w:r>
        <w:rPr>
          <w:spacing w:val="1"/>
        </w:rPr>
        <w:t xml:space="preserve"> </w:t>
      </w:r>
      <w:r>
        <w:t>inputNumber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Integer.parseInt(tem)</w:t>
      </w:r>
      <w:r>
        <w:rPr>
          <w:spacing w:val="59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pemberian</w:t>
      </w:r>
      <w:r>
        <w:rPr>
          <w:spacing w:val="-1"/>
        </w:rPr>
        <w:t xml:space="preserve"> </w:t>
      </w:r>
      <w:r>
        <w:t>nilai diilakukan</w:t>
      </w:r>
      <w:r>
        <w:rPr>
          <w:spacing w:val="-1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dinamis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user.</w:t>
      </w:r>
    </w:p>
    <w:p w14:paraId="6D6CD16D" w14:textId="77777777" w:rsidR="006032F5" w:rsidRDefault="006032F5" w:rsidP="006032F5">
      <w:pPr>
        <w:pStyle w:val="BodyText"/>
        <w:ind w:left="627"/>
        <w:jc w:val="both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02AB2954" w14:textId="77777777" w:rsidR="006032F5" w:rsidRPr="00B31540" w:rsidRDefault="006032F5" w:rsidP="00603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DFBAB1B" wp14:editId="6AE01F2C">
            <wp:simplePos x="0" y="0"/>
            <wp:positionH relativeFrom="page">
              <wp:posOffset>1450975</wp:posOffset>
            </wp:positionH>
            <wp:positionV relativeFrom="paragraph">
              <wp:posOffset>88451</wp:posOffset>
            </wp:positionV>
            <wp:extent cx="4893188" cy="17727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188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D3030" w14:textId="77777777" w:rsidR="006032F5" w:rsidRPr="00B31540" w:rsidRDefault="006032F5" w:rsidP="00603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540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proofErr w:type="gramStart"/>
      <w:r w:rsidRPr="00B3154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31540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3154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10E95E1" w14:textId="77777777" w:rsidR="006032F5" w:rsidRDefault="006032F5" w:rsidP="006032F5">
      <w:pPr>
        <w:pStyle w:val="BodyText"/>
        <w:spacing w:before="142" w:line="360" w:lineRule="auto"/>
        <w:ind w:left="627" w:right="233"/>
        <w:jc w:val="both"/>
      </w:pPr>
      <w:r>
        <w:t>Pada praktikum 4 terdapat inputStream dan outputStream merupakan kelas abstrak</w:t>
      </w:r>
      <w:r>
        <w:rPr>
          <w:spacing w:val="1"/>
        </w:rPr>
        <w:t xml:space="preserve"> </w:t>
      </w:r>
      <w:r>
        <w:t>yang dirancang sebagai kelas kelas yang termasuk dalam kategori stream byte. Kelas</w:t>
      </w:r>
      <w:r>
        <w:rPr>
          <w:spacing w:val="1"/>
        </w:rPr>
        <w:t xml:space="preserve"> </w:t>
      </w:r>
      <w:r>
        <w:t>yang diturunkan dari kelas InputStream dan Reader memiliki method read() untuk</w:t>
      </w:r>
      <w:r>
        <w:rPr>
          <w:spacing w:val="1"/>
        </w:rPr>
        <w:t xml:space="preserve"> </w:t>
      </w:r>
      <w:r>
        <w:t>melakukan pembacaan data. Sedangkan kelas yang diturunkan dari OutputStream dan</w:t>
      </w:r>
      <w:r>
        <w:rPr>
          <w:spacing w:val="-5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write()</w:t>
      </w:r>
      <w:r>
        <w:rPr>
          <w:spacing w:val="-3"/>
        </w:rPr>
        <w:t xml:space="preserve"> </w:t>
      </w:r>
      <w:r>
        <w:t>yang dilakukan untuk</w:t>
      </w:r>
      <w:r>
        <w:rPr>
          <w:spacing w:val="-1"/>
        </w:rPr>
        <w:t xml:space="preserve"> </w:t>
      </w:r>
      <w:r>
        <w:t>melakukan penulisan</w:t>
      </w:r>
      <w:r>
        <w:rPr>
          <w:spacing w:val="-1"/>
        </w:rPr>
        <w:t xml:space="preserve"> </w:t>
      </w:r>
      <w:r>
        <w:t>data.</w:t>
      </w:r>
    </w:p>
    <w:p w14:paraId="6798ADA1" w14:textId="77777777" w:rsidR="006032F5" w:rsidRDefault="006032F5" w:rsidP="006032F5">
      <w:pPr>
        <w:pStyle w:val="BodyText"/>
        <w:spacing w:line="273" w:lineRule="exact"/>
        <w:ind w:left="627"/>
        <w:jc w:val="both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6749F1F9" w14:textId="77777777" w:rsidR="006032F5" w:rsidRDefault="006032F5" w:rsidP="006032F5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318B845" wp14:editId="56620E73">
            <wp:simplePos x="0" y="0"/>
            <wp:positionH relativeFrom="page">
              <wp:posOffset>1441450</wp:posOffset>
            </wp:positionH>
            <wp:positionV relativeFrom="paragraph">
              <wp:posOffset>89183</wp:posOffset>
            </wp:positionV>
            <wp:extent cx="4855982" cy="17832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982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3EF12" w14:textId="1AD4BA4C" w:rsidR="006032F5" w:rsidRDefault="006032F5" w:rsidP="006032F5">
      <w:pPr>
        <w:spacing w:line="360" w:lineRule="auto"/>
        <w:ind w:left="567"/>
        <w:jc w:val="both"/>
        <w:sectPr w:rsidR="006032F5">
          <w:pgSz w:w="11920" w:h="16850"/>
          <w:pgMar w:top="1340" w:right="1200" w:bottom="280" w:left="1600" w:header="720" w:footer="720" w:gutter="0"/>
          <w:cols w:space="720"/>
        </w:sectPr>
      </w:pPr>
    </w:p>
    <w:p w14:paraId="419FCB7F" w14:textId="1CEAA2D7" w:rsidR="001C0518" w:rsidRDefault="006032F5" w:rsidP="001C0518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32F5">
        <w:rPr>
          <w:rFonts w:ascii="Times New Roman" w:hAnsi="Times New Roman" w:cs="Times New Roman"/>
          <w:color w:val="000000" w:themeColor="text1"/>
          <w:sz w:val="28"/>
          <w:szCs w:val="28"/>
        </w:rPr>
        <w:t>PostTest</w:t>
      </w:r>
      <w:proofErr w:type="spellEnd"/>
    </w:p>
    <w:p w14:paraId="1D1D4EBC" w14:textId="4C070D26" w:rsidR="006032F5" w:rsidRDefault="006032F5" w:rsidP="006032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2F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32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I/O dengan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DCBD3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27041" w14:textId="70A5C732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Mahasiswa</w:t>
      </w:r>
    </w:p>
    <w:p w14:paraId="33C9A4FA" w14:textId="57B6EABD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2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82ECD" wp14:editId="5C8B22AC">
            <wp:extent cx="5943600" cy="4818380"/>
            <wp:effectExtent l="0" t="0" r="0" b="1270"/>
            <wp:docPr id="8160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272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078D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AFA432" w14:textId="0E5B3B03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E7BF1" w14:textId="2CE3B2A5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F2E9F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67E5B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ACD0F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E6AAF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55769" w14:textId="23D3B4D4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A935C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B511E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F48C3" w14:textId="77777777" w:rsidR="006032F5" w:rsidRDefault="006032F5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8D38B" w14:textId="68E12869" w:rsidR="006032F5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1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3029F9C" wp14:editId="16532D24">
            <wp:simplePos x="0" y="0"/>
            <wp:positionH relativeFrom="column">
              <wp:posOffset>-40005</wp:posOffset>
            </wp:positionH>
            <wp:positionV relativeFrom="paragraph">
              <wp:posOffset>207010</wp:posOffset>
            </wp:positionV>
            <wp:extent cx="5943600" cy="4100195"/>
            <wp:effectExtent l="0" t="0" r="0" b="0"/>
            <wp:wrapSquare wrapText="bothSides"/>
            <wp:docPr id="100511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25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2F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6032F5">
        <w:rPr>
          <w:rFonts w:ascii="Times New Roman" w:hAnsi="Times New Roman" w:cs="Times New Roman"/>
          <w:sz w:val="24"/>
          <w:szCs w:val="24"/>
        </w:rPr>
        <w:t>CekMahasiswa</w:t>
      </w:r>
      <w:proofErr w:type="spellEnd"/>
    </w:p>
    <w:p w14:paraId="795604D6" w14:textId="4CF82BDE" w:rsidR="006032F5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3B65952B" w14:textId="67B7B804" w:rsidR="00CD014F" w:rsidRDefault="00DE2DD4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2D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6BA2CD" wp14:editId="7ECF982B">
            <wp:simplePos x="0" y="0"/>
            <wp:positionH relativeFrom="column">
              <wp:posOffset>-39923</wp:posOffset>
            </wp:positionH>
            <wp:positionV relativeFrom="paragraph">
              <wp:posOffset>47708</wp:posOffset>
            </wp:positionV>
            <wp:extent cx="3702240" cy="1479626"/>
            <wp:effectExtent l="0" t="0" r="0" b="6350"/>
            <wp:wrapThrough wrapText="bothSides">
              <wp:wrapPolygon edited="0">
                <wp:start x="0" y="0"/>
                <wp:lineTo x="0" y="21415"/>
                <wp:lineTo x="21452" y="21415"/>
                <wp:lineTo x="21452" y="0"/>
                <wp:lineTo x="0" y="0"/>
              </wp:wrapPolygon>
            </wp:wrapThrough>
            <wp:docPr id="135938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75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3059E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D8E5E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7F764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64FA1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86A64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9DDFB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0430E5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5729D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B4E2A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0F9C5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30282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AE7C6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843BA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6DC3C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6575E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030C9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54536" w14:textId="77777777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A85CC4" w14:textId="77777777" w:rsidR="00F12AD9" w:rsidRDefault="00F12AD9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F55FE" w14:textId="77777777" w:rsidR="00F12AD9" w:rsidRDefault="00F12AD9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4C7ED" w14:textId="77777777" w:rsidR="00F12AD9" w:rsidRDefault="00F12AD9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CE8D2" w14:textId="77777777" w:rsidR="00F12AD9" w:rsidRDefault="00F12AD9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48961" w14:textId="77777777" w:rsidR="00F12AD9" w:rsidRDefault="00F12AD9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DD15F2" w14:textId="77777777" w:rsidR="00F12AD9" w:rsidRDefault="00F12AD9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A646B" w14:textId="5A21779D" w:rsidR="00CD014F" w:rsidRDefault="00CD014F" w:rsidP="006032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14:paraId="2615530A" w14:textId="77777777" w:rsidR="00F12AD9" w:rsidRDefault="00F12AD9" w:rsidP="00F12AD9">
      <w:pPr>
        <w:pStyle w:val="BodyText"/>
        <w:spacing w:before="139"/>
        <w:ind w:left="267"/>
      </w:pPr>
      <w:r>
        <w:t>Terdapat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6E9C3041" w14:textId="77777777" w:rsidR="00F12AD9" w:rsidRDefault="00F12AD9" w:rsidP="00F12AD9">
      <w:pPr>
        <w:pStyle w:val="ListParagraph"/>
        <w:widowControl w:val="0"/>
        <w:numPr>
          <w:ilvl w:val="0"/>
          <w:numId w:val="22"/>
        </w:numPr>
        <w:tabs>
          <w:tab w:val="left" w:pos="627"/>
          <w:tab w:val="left" w:pos="628"/>
        </w:tabs>
        <w:autoSpaceDE w:val="0"/>
        <w:autoSpaceDN w:val="0"/>
        <w:spacing w:before="79" w:after="0" w:line="240" w:lineRule="auto"/>
        <w:contextualSpacing w:val="0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Manusia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Nama,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spellEnd"/>
    </w:p>
    <w:p w14:paraId="78F4324F" w14:textId="77777777" w:rsidR="00F12AD9" w:rsidRDefault="00F12AD9" w:rsidP="00F12AD9">
      <w:pPr>
        <w:pStyle w:val="ListParagraph"/>
        <w:widowControl w:val="0"/>
        <w:numPr>
          <w:ilvl w:val="0"/>
          <w:numId w:val="22"/>
        </w:numPr>
        <w:tabs>
          <w:tab w:val="left" w:pos="627"/>
          <w:tab w:val="left" w:pos="628"/>
        </w:tabs>
        <w:autoSpaceDE w:val="0"/>
        <w:autoSpaceDN w:val="0"/>
        <w:spacing w:before="139" w:after="0" w:line="360" w:lineRule="auto"/>
        <w:ind w:right="250" w:hanging="360"/>
        <w:contextualSpacing w:val="0"/>
        <w:rPr>
          <w:sz w:val="24"/>
        </w:rPr>
      </w:pPr>
      <w:r>
        <w:rPr>
          <w:sz w:val="24"/>
        </w:rPr>
        <w:t>Class</w:t>
      </w:r>
      <w:r>
        <w:rPr>
          <w:spacing w:val="11"/>
          <w:sz w:val="24"/>
        </w:rPr>
        <w:t xml:space="preserve"> </w:t>
      </w:r>
      <w:r>
        <w:rPr>
          <w:sz w:val="24"/>
        </w:rPr>
        <w:t>Mahasiswa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18"/>
          <w:sz w:val="24"/>
        </w:rPr>
        <w:t xml:space="preserve"> </w:t>
      </w:r>
      <w:proofErr w:type="gramStart"/>
      <w:r>
        <w:rPr>
          <w:sz w:val="24"/>
        </w:rPr>
        <w:t>atribut</w:t>
      </w:r>
      <w:r>
        <w:rPr>
          <w:spacing w:val="1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NIM,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jenis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jurusan</w:t>
      </w:r>
    </w:p>
    <w:p w14:paraId="4B3AF4EA" w14:textId="77777777" w:rsidR="00F12AD9" w:rsidRDefault="00F12AD9" w:rsidP="00F12AD9">
      <w:pPr>
        <w:pStyle w:val="BodyText"/>
        <w:spacing w:before="1" w:line="360" w:lineRule="auto"/>
        <w:ind w:left="267" w:right="249"/>
      </w:pPr>
      <w:r>
        <w:t>Berdasarkan kedua class diatas, desainlah hubungan yang tepat antar kedua class tersebut</w:t>
      </w:r>
      <w:r>
        <w:rPr>
          <w:spacing w:val="-57"/>
        </w:rPr>
        <w:t xml:space="preserve"> </w:t>
      </w:r>
      <w:r>
        <w:t>(dgn</w:t>
      </w:r>
      <w:r>
        <w:rPr>
          <w:spacing w:val="-3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inheritance,</w:t>
      </w:r>
      <w:r>
        <w:rPr>
          <w:spacing w:val="8"/>
        </w:rPr>
        <w:t xml:space="preserve"> </w:t>
      </w:r>
      <w:r>
        <w:t>polymorpishm,</w:t>
      </w:r>
      <w:r>
        <w:rPr>
          <w:spacing w:val="1"/>
        </w:rPr>
        <w:t xml:space="preserve"> </w:t>
      </w:r>
      <w:r>
        <w:t>abstract,</w:t>
      </w:r>
      <w:r>
        <w:rPr>
          <w:spacing w:val="6"/>
        </w:rPr>
        <w:t xml:space="preserve"> </w:t>
      </w:r>
      <w:r>
        <w:t>interface, final</w:t>
      </w:r>
      <w:r>
        <w:rPr>
          <w:spacing w:val="7"/>
        </w:rPr>
        <w:t xml:space="preserve"> </w:t>
      </w:r>
      <w:r>
        <w:t>class, atau</w:t>
      </w:r>
      <w:r>
        <w:rPr>
          <w:spacing w:val="3"/>
        </w:rPr>
        <w:t xml:space="preserve"> </w:t>
      </w:r>
      <w:r>
        <w:t>yang lainnya</w:t>
      </w:r>
    </w:p>
    <w:p w14:paraId="57036C44" w14:textId="77777777" w:rsidR="00F12AD9" w:rsidRDefault="00F12AD9" w:rsidP="00F12AD9">
      <w:pPr>
        <w:pStyle w:val="BodyText"/>
        <w:spacing w:before="79" w:line="360" w:lineRule="auto"/>
        <w:ind w:left="267" w:right="119"/>
      </w:pPr>
      <w:r>
        <w:t>yang</w:t>
      </w:r>
      <w:r>
        <w:rPr>
          <w:spacing w:val="25"/>
        </w:rPr>
        <w:t xml:space="preserve"> </w:t>
      </w:r>
      <w:r>
        <w:t>paling</w:t>
      </w:r>
      <w:r>
        <w:rPr>
          <w:spacing w:val="25"/>
        </w:rPr>
        <w:t xml:space="preserve"> </w:t>
      </w:r>
      <w:r>
        <w:t>tepat</w:t>
      </w:r>
      <w:r>
        <w:rPr>
          <w:spacing w:val="29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menggambarnya)</w:t>
      </w:r>
      <w:r>
        <w:rPr>
          <w:spacing w:val="26"/>
        </w:rPr>
        <w:t xml:space="preserve"> </w:t>
      </w:r>
      <w:r>
        <w:t>apabila</w:t>
      </w:r>
      <w:r>
        <w:rPr>
          <w:spacing w:val="24"/>
        </w:rPr>
        <w:t xml:space="preserve"> </w:t>
      </w:r>
      <w:r>
        <w:t>diperlukan</w:t>
      </w:r>
      <w:r>
        <w:rPr>
          <w:spacing w:val="25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silahkan</w:t>
      </w:r>
      <w:r>
        <w:rPr>
          <w:spacing w:val="26"/>
        </w:rPr>
        <w:t xml:space="preserve"> </w:t>
      </w:r>
      <w:r>
        <w:t>tambahka</w:t>
      </w:r>
      <w:r>
        <w:rPr>
          <w:spacing w:val="25"/>
        </w:rPr>
        <w:t xml:space="preserve"> </w:t>
      </w:r>
      <w:r>
        <w:t>clas-</w:t>
      </w:r>
      <w:r>
        <w:rPr>
          <w:spacing w:val="-5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pembantu.</w:t>
      </w:r>
    </w:p>
    <w:p w14:paraId="395D542E" w14:textId="77777777" w:rsidR="00F12AD9" w:rsidRDefault="00F12AD9" w:rsidP="00F12AD9">
      <w:pPr>
        <w:pStyle w:val="BodyText"/>
        <w:spacing w:before="3" w:line="360" w:lineRule="auto"/>
        <w:ind w:left="267"/>
      </w:pPr>
      <w:r>
        <w:t>Buatlah</w:t>
      </w:r>
      <w:r>
        <w:rPr>
          <w:spacing w:val="45"/>
        </w:rPr>
        <w:t xml:space="preserve"> </w:t>
      </w:r>
      <w:r>
        <w:t>program</w:t>
      </w:r>
      <w:r>
        <w:rPr>
          <w:spacing w:val="45"/>
        </w:rPr>
        <w:t xml:space="preserve"> </w:t>
      </w:r>
      <w:r>
        <w:t>untuk</w:t>
      </w:r>
      <w:r>
        <w:rPr>
          <w:spacing w:val="48"/>
        </w:rPr>
        <w:t xml:space="preserve"> </w:t>
      </w:r>
      <w:r>
        <w:t>menyimpan</w:t>
      </w:r>
      <w:r>
        <w:rPr>
          <w:spacing w:val="41"/>
        </w:rPr>
        <w:t xml:space="preserve"> </w:t>
      </w:r>
      <w:r>
        <w:t>hasil</w:t>
      </w:r>
      <w:r>
        <w:rPr>
          <w:spacing w:val="47"/>
        </w:rPr>
        <w:t xml:space="preserve"> </w:t>
      </w:r>
      <w:r>
        <w:t>inputan</w:t>
      </w:r>
      <w:r>
        <w:rPr>
          <w:spacing w:val="42"/>
        </w:rPr>
        <w:t xml:space="preserve"> </w:t>
      </w:r>
      <w:r>
        <w:t>dari</w:t>
      </w:r>
      <w:r>
        <w:rPr>
          <w:spacing w:val="45"/>
        </w:rPr>
        <w:t xml:space="preserve"> </w:t>
      </w:r>
      <w:r>
        <w:t>user</w:t>
      </w:r>
      <w:r>
        <w:rPr>
          <w:spacing w:val="43"/>
        </w:rPr>
        <w:t xml:space="preserve"> </w:t>
      </w:r>
      <w:r>
        <w:t>ke</w:t>
      </w:r>
      <w:r>
        <w:rPr>
          <w:spacing w:val="42"/>
        </w:rPr>
        <w:t xml:space="preserve"> </w:t>
      </w:r>
      <w:r>
        <w:t>dalam</w:t>
      </w:r>
      <w:r>
        <w:rPr>
          <w:spacing w:val="44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serta</w:t>
      </w:r>
      <w:r>
        <w:rPr>
          <w:spacing w:val="-57"/>
        </w:rPr>
        <w:t xml:space="preserve"> </w:t>
      </w:r>
      <w:r>
        <w:t>menampilkannya.</w:t>
      </w:r>
      <w:r>
        <w:rPr>
          <w:spacing w:val="-1"/>
        </w:rPr>
        <w:t xml:space="preserve"> </w:t>
      </w:r>
      <w:r>
        <w:t>Contoh tampilan seperti pada</w:t>
      </w:r>
      <w:r>
        <w:rPr>
          <w:spacing w:val="5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9.</w:t>
      </w:r>
    </w:p>
    <w:p w14:paraId="4C733CA1" w14:textId="77777777" w:rsidR="00F12AD9" w:rsidRDefault="00F12AD9" w:rsidP="00F12AD9">
      <w:pPr>
        <w:pStyle w:val="BodyText"/>
        <w:spacing w:line="274" w:lineRule="exact"/>
        <w:ind w:left="267"/>
      </w:pPr>
      <w:r>
        <w:t>Jawab</w:t>
      </w:r>
      <w:r>
        <w:rPr>
          <w:spacing w:val="-5"/>
        </w:rPr>
        <w:t xml:space="preserve"> </w:t>
      </w:r>
      <w:r>
        <w:t>:</w:t>
      </w:r>
    </w:p>
    <w:p w14:paraId="7BE9D71C" w14:textId="77777777" w:rsidR="00F12AD9" w:rsidRDefault="00F12AD9" w:rsidP="00F12AD9">
      <w:pPr>
        <w:pStyle w:val="BodyText"/>
        <w:spacing w:before="137"/>
        <w:ind w:left="267"/>
      </w:pPr>
      <w:r>
        <w:t>Class</w:t>
      </w:r>
      <w:r>
        <w:rPr>
          <w:spacing w:val="-1"/>
        </w:rPr>
        <w:t xml:space="preserve"> </w:t>
      </w:r>
      <w:r>
        <w:t>Manusia</w:t>
      </w:r>
    </w:p>
    <w:p w14:paraId="54EE3938" w14:textId="77777777" w:rsidR="00F12AD9" w:rsidRDefault="00F12AD9" w:rsidP="00F12AD9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DA9ECCA" wp14:editId="2AEDE75D">
            <wp:simplePos x="0" y="0"/>
            <wp:positionH relativeFrom="page">
              <wp:posOffset>1184910</wp:posOffset>
            </wp:positionH>
            <wp:positionV relativeFrom="paragraph">
              <wp:posOffset>88720</wp:posOffset>
            </wp:positionV>
            <wp:extent cx="5109508" cy="32558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508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2E81F" w14:textId="77777777" w:rsidR="00F12AD9" w:rsidRDefault="00F12AD9" w:rsidP="00F12AD9">
      <w:pPr>
        <w:pStyle w:val="BodyText"/>
        <w:spacing w:before="109" w:after="138"/>
        <w:ind w:left="267"/>
      </w:pPr>
    </w:p>
    <w:p w14:paraId="6BF97952" w14:textId="77777777" w:rsidR="00F12AD9" w:rsidRDefault="00F12AD9" w:rsidP="00F12AD9">
      <w:pPr>
        <w:pStyle w:val="BodyText"/>
        <w:spacing w:before="109" w:after="138"/>
        <w:ind w:left="267"/>
      </w:pPr>
    </w:p>
    <w:p w14:paraId="6E9BBCF8" w14:textId="77777777" w:rsidR="00F12AD9" w:rsidRDefault="00F12AD9" w:rsidP="00F12AD9">
      <w:pPr>
        <w:pStyle w:val="BodyText"/>
        <w:spacing w:before="109" w:after="138"/>
        <w:ind w:left="267"/>
      </w:pPr>
    </w:p>
    <w:p w14:paraId="022A8F9C" w14:textId="77777777" w:rsidR="00F12AD9" w:rsidRDefault="00F12AD9" w:rsidP="00F12AD9">
      <w:pPr>
        <w:pStyle w:val="BodyText"/>
        <w:spacing w:before="109" w:after="138"/>
        <w:ind w:left="267"/>
      </w:pPr>
    </w:p>
    <w:p w14:paraId="1F574EAF" w14:textId="77777777" w:rsidR="00F12AD9" w:rsidRDefault="00F12AD9" w:rsidP="00F12AD9">
      <w:pPr>
        <w:pStyle w:val="BodyText"/>
        <w:spacing w:before="109" w:after="138"/>
        <w:ind w:left="267"/>
      </w:pPr>
    </w:p>
    <w:p w14:paraId="03718528" w14:textId="77777777" w:rsidR="00F12AD9" w:rsidRDefault="00F12AD9" w:rsidP="00F12AD9">
      <w:pPr>
        <w:pStyle w:val="BodyText"/>
        <w:spacing w:before="109" w:after="138"/>
        <w:ind w:left="267"/>
      </w:pPr>
    </w:p>
    <w:p w14:paraId="72CD5578" w14:textId="77777777" w:rsidR="00F12AD9" w:rsidRDefault="00F12AD9" w:rsidP="00F12AD9">
      <w:pPr>
        <w:pStyle w:val="BodyText"/>
        <w:spacing w:before="109" w:after="138"/>
        <w:ind w:left="267"/>
      </w:pPr>
    </w:p>
    <w:p w14:paraId="3285286E" w14:textId="77777777" w:rsidR="00F12AD9" w:rsidRDefault="00F12AD9" w:rsidP="00F12AD9">
      <w:pPr>
        <w:pStyle w:val="BodyText"/>
        <w:spacing w:before="109" w:after="138"/>
        <w:ind w:left="267"/>
      </w:pPr>
    </w:p>
    <w:p w14:paraId="1E1BCEF4" w14:textId="77777777" w:rsidR="00F12AD9" w:rsidRDefault="00F12AD9" w:rsidP="00F12AD9">
      <w:pPr>
        <w:pStyle w:val="BodyText"/>
        <w:spacing w:before="109" w:after="138"/>
        <w:ind w:left="267"/>
      </w:pPr>
    </w:p>
    <w:p w14:paraId="29755D03" w14:textId="77777777" w:rsidR="00F12AD9" w:rsidRDefault="00F12AD9" w:rsidP="00F12AD9">
      <w:pPr>
        <w:pStyle w:val="BodyText"/>
        <w:spacing w:before="109" w:after="138"/>
        <w:ind w:left="267"/>
      </w:pPr>
    </w:p>
    <w:p w14:paraId="7A7BA6E7" w14:textId="77777777" w:rsidR="00F12AD9" w:rsidRDefault="00F12AD9" w:rsidP="00F12AD9">
      <w:pPr>
        <w:pStyle w:val="BodyText"/>
        <w:spacing w:before="109" w:after="138"/>
        <w:ind w:left="267"/>
      </w:pPr>
    </w:p>
    <w:p w14:paraId="5215F07C" w14:textId="167DFDBB" w:rsidR="00F12AD9" w:rsidRDefault="00F12AD9" w:rsidP="00F12AD9">
      <w:pPr>
        <w:pStyle w:val="BodyText"/>
        <w:spacing w:before="109" w:after="138"/>
        <w:ind w:left="267"/>
      </w:pPr>
      <w:r>
        <w:t>Class</w:t>
      </w:r>
      <w:r>
        <w:rPr>
          <w:spacing w:val="-1"/>
        </w:rPr>
        <w:t xml:space="preserve"> </w:t>
      </w:r>
      <w:r>
        <w:t>Mahasiswa</w:t>
      </w:r>
    </w:p>
    <w:p w14:paraId="5FECFBA2" w14:textId="77777777" w:rsidR="00F12AD9" w:rsidRDefault="00F12AD9" w:rsidP="00F12AD9">
      <w:pPr>
        <w:pStyle w:val="BodyText"/>
        <w:ind w:left="266"/>
        <w:rPr>
          <w:sz w:val="20"/>
        </w:rPr>
      </w:pPr>
      <w:r>
        <w:rPr>
          <w:noProof/>
          <w:sz w:val="20"/>
        </w:rPr>
        <w:drawing>
          <wp:inline distT="0" distB="0" distL="0" distR="0" wp14:anchorId="03D19682" wp14:editId="1A87A3CA">
            <wp:extent cx="4975879" cy="310972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879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B96" w14:textId="77777777" w:rsidR="00F12AD9" w:rsidRDefault="00F12AD9" w:rsidP="00F12AD9">
      <w:pPr>
        <w:pStyle w:val="BodyText"/>
        <w:rPr>
          <w:sz w:val="20"/>
        </w:rPr>
      </w:pPr>
    </w:p>
    <w:p w14:paraId="0A08F3A0" w14:textId="77777777" w:rsidR="00F12AD9" w:rsidRDefault="00F12AD9" w:rsidP="00F12AD9">
      <w:pPr>
        <w:pStyle w:val="BodyText"/>
        <w:spacing w:before="79"/>
        <w:ind w:left="267"/>
      </w:pPr>
      <w:r>
        <w:t>Class</w:t>
      </w:r>
      <w:r>
        <w:rPr>
          <w:spacing w:val="-1"/>
        </w:rPr>
        <w:t xml:space="preserve"> </w:t>
      </w:r>
      <w:r>
        <w:t>Menu</w:t>
      </w:r>
    </w:p>
    <w:p w14:paraId="1477010B" w14:textId="77777777" w:rsidR="00F12AD9" w:rsidRDefault="00F12AD9" w:rsidP="00F12AD9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9EA3D1D" wp14:editId="0A375DDA">
            <wp:simplePos x="0" y="0"/>
            <wp:positionH relativeFrom="page">
              <wp:posOffset>1184910</wp:posOffset>
            </wp:positionH>
            <wp:positionV relativeFrom="paragraph">
              <wp:posOffset>88406</wp:posOffset>
            </wp:positionV>
            <wp:extent cx="5111795" cy="22114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95" cy="221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4E57A" w14:textId="77777777" w:rsidR="00F12AD9" w:rsidRDefault="00F12AD9" w:rsidP="00F12AD9">
      <w:pPr>
        <w:pStyle w:val="BodyText"/>
        <w:spacing w:before="70"/>
        <w:ind w:left="267"/>
      </w:pPr>
    </w:p>
    <w:p w14:paraId="6CB1A44A" w14:textId="77777777" w:rsidR="00F12AD9" w:rsidRDefault="00F12AD9" w:rsidP="00F12AD9">
      <w:pPr>
        <w:pStyle w:val="BodyText"/>
        <w:spacing w:before="70"/>
        <w:ind w:left="267"/>
      </w:pPr>
    </w:p>
    <w:p w14:paraId="5D5B58AC" w14:textId="77777777" w:rsidR="00F12AD9" w:rsidRDefault="00F12AD9" w:rsidP="00F12AD9">
      <w:pPr>
        <w:pStyle w:val="BodyText"/>
        <w:spacing w:before="70"/>
        <w:ind w:left="267"/>
      </w:pPr>
    </w:p>
    <w:p w14:paraId="1AB960FF" w14:textId="77777777" w:rsidR="00F12AD9" w:rsidRDefault="00F12AD9" w:rsidP="00F12AD9">
      <w:pPr>
        <w:pStyle w:val="BodyText"/>
        <w:spacing w:before="70"/>
        <w:ind w:left="267"/>
      </w:pPr>
    </w:p>
    <w:p w14:paraId="04CF3428" w14:textId="77777777" w:rsidR="00F12AD9" w:rsidRDefault="00F12AD9" w:rsidP="00F12AD9">
      <w:pPr>
        <w:pStyle w:val="BodyText"/>
        <w:spacing w:before="70"/>
        <w:ind w:left="267"/>
      </w:pPr>
    </w:p>
    <w:p w14:paraId="43631BE2" w14:textId="77777777" w:rsidR="00F12AD9" w:rsidRDefault="00F12AD9" w:rsidP="00F12AD9">
      <w:pPr>
        <w:pStyle w:val="BodyText"/>
        <w:spacing w:before="70"/>
        <w:ind w:left="267"/>
      </w:pPr>
    </w:p>
    <w:p w14:paraId="2088FA74" w14:textId="77777777" w:rsidR="00F12AD9" w:rsidRDefault="00F12AD9" w:rsidP="00F12AD9">
      <w:pPr>
        <w:pStyle w:val="BodyText"/>
        <w:spacing w:before="70"/>
        <w:ind w:left="267"/>
      </w:pPr>
    </w:p>
    <w:p w14:paraId="1FD5587C" w14:textId="77777777" w:rsidR="00F12AD9" w:rsidRDefault="00F12AD9" w:rsidP="00F12AD9">
      <w:pPr>
        <w:pStyle w:val="BodyText"/>
        <w:spacing w:before="70"/>
        <w:ind w:left="267"/>
      </w:pPr>
    </w:p>
    <w:p w14:paraId="44D5CD43" w14:textId="77777777" w:rsidR="00F12AD9" w:rsidRDefault="00F12AD9" w:rsidP="00F12AD9">
      <w:pPr>
        <w:pStyle w:val="BodyText"/>
        <w:spacing w:before="70"/>
        <w:ind w:left="267"/>
      </w:pPr>
    </w:p>
    <w:p w14:paraId="304DF58E" w14:textId="77777777" w:rsidR="00F12AD9" w:rsidRDefault="00F12AD9" w:rsidP="00F12AD9">
      <w:pPr>
        <w:pStyle w:val="BodyText"/>
        <w:spacing w:before="70"/>
        <w:ind w:left="267"/>
      </w:pPr>
    </w:p>
    <w:p w14:paraId="4C7CCCE9" w14:textId="77777777" w:rsidR="00F12AD9" w:rsidRDefault="00F12AD9" w:rsidP="00F12AD9">
      <w:pPr>
        <w:pStyle w:val="BodyText"/>
        <w:spacing w:before="70"/>
        <w:ind w:left="267"/>
      </w:pPr>
    </w:p>
    <w:p w14:paraId="752FDD7A" w14:textId="77777777" w:rsidR="00F12AD9" w:rsidRDefault="00F12AD9" w:rsidP="00F12AD9">
      <w:pPr>
        <w:pStyle w:val="BodyText"/>
        <w:spacing w:before="70"/>
        <w:ind w:left="267"/>
      </w:pPr>
    </w:p>
    <w:p w14:paraId="55561A27" w14:textId="77777777" w:rsidR="00F12AD9" w:rsidRDefault="00F12AD9" w:rsidP="00F12AD9">
      <w:pPr>
        <w:pStyle w:val="BodyText"/>
        <w:spacing w:before="70"/>
        <w:ind w:left="267"/>
      </w:pPr>
    </w:p>
    <w:p w14:paraId="2DA8E291" w14:textId="77777777" w:rsidR="00F12AD9" w:rsidRDefault="00F12AD9" w:rsidP="00F12AD9">
      <w:pPr>
        <w:pStyle w:val="BodyText"/>
        <w:spacing w:before="70"/>
        <w:ind w:left="267"/>
      </w:pPr>
    </w:p>
    <w:p w14:paraId="3BC0564B" w14:textId="77777777" w:rsidR="00F12AD9" w:rsidRDefault="00F12AD9" w:rsidP="00F12AD9">
      <w:pPr>
        <w:pStyle w:val="BodyText"/>
        <w:spacing w:before="70"/>
        <w:ind w:left="267"/>
      </w:pPr>
    </w:p>
    <w:p w14:paraId="1A5A178E" w14:textId="77777777" w:rsidR="00F12AD9" w:rsidRDefault="00F12AD9" w:rsidP="00F12AD9">
      <w:pPr>
        <w:pStyle w:val="BodyText"/>
        <w:spacing w:before="70"/>
        <w:ind w:left="267"/>
      </w:pPr>
    </w:p>
    <w:p w14:paraId="346FB426" w14:textId="5CBB5934" w:rsidR="00F12AD9" w:rsidRDefault="00F12AD9" w:rsidP="00F12AD9">
      <w:pPr>
        <w:pStyle w:val="BodyText"/>
        <w:spacing w:before="70"/>
        <w:ind w:left="267"/>
      </w:pPr>
      <w:r>
        <w:t>Class</w:t>
      </w:r>
      <w:r>
        <w:rPr>
          <w:spacing w:val="-1"/>
        </w:rPr>
        <w:t xml:space="preserve"> </w:t>
      </w:r>
      <w:r>
        <w:t>CekCek</w:t>
      </w:r>
    </w:p>
    <w:p w14:paraId="3C5EF5A3" w14:textId="31D6C068" w:rsidR="00F12AD9" w:rsidRDefault="00F12AD9" w:rsidP="00F12AD9">
      <w:pPr>
        <w:pStyle w:val="BodyText"/>
        <w:spacing w:before="9"/>
        <w:rPr>
          <w:sz w:val="8"/>
        </w:rPr>
      </w:pPr>
      <w:r>
        <w:rPr>
          <w:noProof/>
          <w:sz w:val="20"/>
        </w:rPr>
        <w:drawing>
          <wp:anchor distT="0" distB="0" distL="114300" distR="114300" simplePos="0" relativeHeight="251675648" behindDoc="0" locked="0" layoutInCell="1" allowOverlap="1" wp14:anchorId="059B5B2C" wp14:editId="31EEE7C9">
            <wp:simplePos x="0" y="0"/>
            <wp:positionH relativeFrom="page">
              <wp:align>center</wp:align>
            </wp:positionH>
            <wp:positionV relativeFrom="paragraph">
              <wp:posOffset>3474444</wp:posOffset>
            </wp:positionV>
            <wp:extent cx="5083402" cy="3132391"/>
            <wp:effectExtent l="0" t="0" r="3175" b="0"/>
            <wp:wrapThrough wrapText="bothSides">
              <wp:wrapPolygon edited="0">
                <wp:start x="0" y="0"/>
                <wp:lineTo x="0" y="21416"/>
                <wp:lineTo x="21533" y="21416"/>
                <wp:lineTo x="21533" y="0"/>
                <wp:lineTo x="0" y="0"/>
              </wp:wrapPolygon>
            </wp:wrapThrough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402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allowOverlap="1" wp14:anchorId="09181F48" wp14:editId="7D74D1A3">
            <wp:simplePos x="0" y="0"/>
            <wp:positionH relativeFrom="page">
              <wp:posOffset>1184910</wp:posOffset>
            </wp:positionH>
            <wp:positionV relativeFrom="paragraph">
              <wp:posOffset>89200</wp:posOffset>
            </wp:positionV>
            <wp:extent cx="4953049" cy="317030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49" cy="317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25445" w14:textId="77777777" w:rsidR="00F12AD9" w:rsidRDefault="00F12AD9" w:rsidP="00F12AD9">
      <w:pPr>
        <w:rPr>
          <w:sz w:val="8"/>
        </w:rPr>
        <w:sectPr w:rsidR="00F12AD9">
          <w:pgSz w:w="11920" w:h="16850"/>
          <w:pgMar w:top="1340" w:right="1200" w:bottom="280" w:left="1600" w:header="720" w:footer="720" w:gutter="0"/>
          <w:cols w:space="720"/>
        </w:sectPr>
      </w:pPr>
    </w:p>
    <w:p w14:paraId="4E679DAD" w14:textId="04132C13" w:rsidR="00F12AD9" w:rsidRDefault="00F12AD9" w:rsidP="00F12AD9">
      <w:pPr>
        <w:pStyle w:val="BodyText"/>
        <w:ind w:left="266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4A278CAA" wp14:editId="32514522">
            <wp:simplePos x="0" y="0"/>
            <wp:positionH relativeFrom="page">
              <wp:posOffset>1184910</wp:posOffset>
            </wp:positionH>
            <wp:positionV relativeFrom="paragraph">
              <wp:posOffset>193</wp:posOffset>
            </wp:positionV>
            <wp:extent cx="4923963" cy="315515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963" cy="315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8E20A" w14:textId="648F89E9" w:rsidR="00F12AD9" w:rsidRDefault="00F12AD9" w:rsidP="00F12AD9">
      <w:pPr>
        <w:pStyle w:val="BodyText"/>
        <w:spacing w:before="6"/>
        <w:rPr>
          <w:sz w:val="10"/>
        </w:rPr>
      </w:pPr>
      <w:r>
        <w:rPr>
          <w:noProof/>
          <w:sz w:val="20"/>
        </w:rPr>
        <w:drawing>
          <wp:anchor distT="0" distB="0" distL="114300" distR="114300" simplePos="0" relativeHeight="251676672" behindDoc="0" locked="0" layoutInCell="1" allowOverlap="1" wp14:anchorId="05FEE6F3" wp14:editId="6B4A4051">
            <wp:simplePos x="0" y="0"/>
            <wp:positionH relativeFrom="page">
              <wp:align>center</wp:align>
            </wp:positionH>
            <wp:positionV relativeFrom="paragraph">
              <wp:posOffset>328378</wp:posOffset>
            </wp:positionV>
            <wp:extent cx="5077325" cy="2839211"/>
            <wp:effectExtent l="0" t="0" r="9525" b="0"/>
            <wp:wrapThrough wrapText="bothSides">
              <wp:wrapPolygon edited="0">
                <wp:start x="0" y="0"/>
                <wp:lineTo x="0" y="21450"/>
                <wp:lineTo x="21559" y="21450"/>
                <wp:lineTo x="21559" y="0"/>
                <wp:lineTo x="0" y="0"/>
              </wp:wrapPolygon>
            </wp:wrapThrough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325" cy="283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4A4EC" w14:textId="77777777" w:rsidR="00F12AD9" w:rsidRDefault="00F12AD9" w:rsidP="00F12AD9">
      <w:pPr>
        <w:rPr>
          <w:sz w:val="10"/>
        </w:rPr>
        <w:sectPr w:rsidR="00F12AD9">
          <w:pgSz w:w="11920" w:h="16850"/>
          <w:pgMar w:top="1420" w:right="1200" w:bottom="280" w:left="1600" w:header="720" w:footer="720" w:gutter="0"/>
          <w:cols w:space="720"/>
        </w:sectPr>
      </w:pPr>
    </w:p>
    <w:p w14:paraId="6057E559" w14:textId="7B1B621A" w:rsidR="00F12AD9" w:rsidRDefault="00F12AD9" w:rsidP="00F12AD9">
      <w:pPr>
        <w:pStyle w:val="BodyText"/>
        <w:ind w:left="266"/>
        <w:rPr>
          <w:sz w:val="20"/>
        </w:rPr>
      </w:pPr>
    </w:p>
    <w:p w14:paraId="27066BAA" w14:textId="77777777" w:rsidR="00F12AD9" w:rsidRDefault="00F12AD9" w:rsidP="00F12AD9">
      <w:pPr>
        <w:pStyle w:val="BodyText"/>
        <w:spacing w:before="4"/>
        <w:rPr>
          <w:sz w:val="6"/>
        </w:rPr>
      </w:pPr>
    </w:p>
    <w:p w14:paraId="56C44BB6" w14:textId="1BB729DA" w:rsidR="000835E4" w:rsidRPr="000835E4" w:rsidRDefault="00F12AD9" w:rsidP="000835E4">
      <w:pPr>
        <w:spacing w:before="56"/>
        <w:ind w:left="267"/>
        <w:rPr>
          <w:rFonts w:ascii="Calibri"/>
          <w:sz w:val="22"/>
        </w:rPr>
        <w:sectPr w:rsidR="000835E4" w:rsidRPr="000835E4">
          <w:pgSz w:w="11920" w:h="16850"/>
          <w:pgMar w:top="1340" w:right="1200" w:bottom="280" w:left="16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46429125" wp14:editId="02C71E93">
            <wp:simplePos x="0" y="0"/>
            <wp:positionH relativeFrom="page">
              <wp:posOffset>1184910</wp:posOffset>
            </wp:positionH>
            <wp:positionV relativeFrom="paragraph">
              <wp:posOffset>291510</wp:posOffset>
            </wp:positionV>
            <wp:extent cx="4890275" cy="261518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275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/>
          <w:sz w:val="22"/>
        </w:rPr>
        <w:t>Outputny</w:t>
      </w:r>
      <w:r w:rsidR="000835E4">
        <w:rPr>
          <w:rFonts w:ascii="Calibri"/>
          <w:sz w:val="22"/>
        </w:rPr>
        <w:t>a</w:t>
      </w:r>
      <w:proofErr w:type="spellEnd"/>
      <w:r w:rsidR="000835E4">
        <w:rPr>
          <w:rFonts w:ascii="Calibri"/>
          <w:sz w:val="22"/>
        </w:rPr>
        <w:t>:</w:t>
      </w:r>
    </w:p>
    <w:p w14:paraId="59D4A658" w14:textId="77777777" w:rsidR="000835E4" w:rsidRPr="000835E4" w:rsidRDefault="000835E4" w:rsidP="000835E4">
      <w:pPr>
        <w:rPr>
          <w:rFonts w:ascii="Times New Roman" w:hAnsi="Times New Roman" w:cs="Times New Roman"/>
          <w:sz w:val="24"/>
          <w:szCs w:val="24"/>
        </w:rPr>
      </w:pPr>
    </w:p>
    <w:permEnd w:id="569984408"/>
    <w:p w14:paraId="2A4E9D15" w14:textId="77777777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41BA85AB" w14:textId="10E37F66" w:rsidR="000835E4" w:rsidRPr="003A06DB" w:rsidRDefault="000835E4" w:rsidP="000835E4">
      <w:pPr>
        <w:rPr>
          <w:rFonts w:ascii="Times New Roman" w:hAnsi="Times New Roman" w:cs="Times New Roman"/>
          <w:sz w:val="24"/>
          <w:szCs w:val="24"/>
        </w:rPr>
      </w:pPr>
      <w:permStart w:id="814561084" w:edGrp="everyone"/>
      <w:r>
        <w:t xml:space="preserve"> </w:t>
      </w:r>
      <w:r w:rsidRPr="003A06DB">
        <w:rPr>
          <w:rFonts w:ascii="Times New Roman" w:hAnsi="Times New Roman" w:cs="Times New Roman"/>
          <w:sz w:val="24"/>
          <w:szCs w:val="24"/>
        </w:rPr>
        <w:t xml:space="preserve">Pada praktikum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9 ini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tentang I/O Stream. Input/Output Stream (I/O Stream) adalah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yang digunakan untuk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suatu program. Dalam contoh di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, digunakan I/O Stream untuk menyimpan data mahasiswa ke dalam file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>.</w:t>
      </w:r>
    </w:p>
    <w:p w14:paraId="2BA6CEDC" w14:textId="77777777" w:rsidR="000835E4" w:rsidRPr="003A06DB" w:rsidRDefault="000835E4" w:rsidP="000835E4">
      <w:pPr>
        <w:rPr>
          <w:rFonts w:ascii="Times New Roman" w:hAnsi="Times New Roman" w:cs="Times New Roman"/>
          <w:sz w:val="24"/>
          <w:szCs w:val="24"/>
        </w:rPr>
      </w:pPr>
    </w:p>
    <w:p w14:paraId="160C1F79" w14:textId="395A8A51" w:rsidR="00BA6F45" w:rsidRDefault="000835E4" w:rsidP="00BA6F45">
      <w:r w:rsidRPr="003A06DB">
        <w:rPr>
          <w:rFonts w:ascii="Times New Roman" w:hAnsi="Times New Roman" w:cs="Times New Roman"/>
          <w:sz w:val="24"/>
          <w:szCs w:val="24"/>
        </w:rPr>
        <w:t xml:space="preserve">Pada contoh tersebut, digunakan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data ke dalam file dan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merupakan contoh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stream yang digunakan untuk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A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6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t xml:space="preserve">. </w:t>
      </w:r>
      <w:permEnd w:id="814561084"/>
    </w:p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3713E1CC" w14:textId="6A0FFA58" w:rsidR="0078260E" w:rsidRDefault="000835E4" w:rsidP="0078260E">
      <w:permStart w:id="634805208" w:edGrp="everyone"/>
      <w:r>
        <w:t xml:space="preserve"> Modul </w:t>
      </w:r>
      <w:proofErr w:type="spellStart"/>
      <w:r>
        <w:t>pembelajaran</w:t>
      </w:r>
      <w:proofErr w:type="spellEnd"/>
      <w:r>
        <w:t xml:space="preserve"> praktikum </w:t>
      </w:r>
      <w:proofErr w:type="spellStart"/>
      <w:proofErr w:type="gramStart"/>
      <w:r>
        <w:t>pbo</w:t>
      </w:r>
      <w:proofErr w:type="spellEnd"/>
      <w:r>
        <w:t>(</w:t>
      </w:r>
      <w:proofErr w:type="spellStart"/>
      <w:proofErr w:type="gramEnd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object)  </w:t>
      </w:r>
      <w:permEnd w:id="634805208"/>
    </w:p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23"/>
      <w:footerReference w:type="default" r:id="rId24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AFC0" w14:textId="77777777" w:rsidR="00B1583E" w:rsidRDefault="00B1583E">
      <w:pPr>
        <w:spacing w:after="0" w:line="240" w:lineRule="auto"/>
      </w:pPr>
      <w:r>
        <w:separator/>
      </w:r>
    </w:p>
  </w:endnote>
  <w:endnote w:type="continuationSeparator" w:id="0">
    <w:p w14:paraId="472E34F4" w14:textId="77777777" w:rsidR="00B1583E" w:rsidRDefault="00B1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167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5EDA" w14:textId="77777777" w:rsidR="00B1583E" w:rsidRDefault="00B1583E">
      <w:pPr>
        <w:spacing w:after="0" w:line="240" w:lineRule="auto"/>
      </w:pPr>
      <w:r>
        <w:separator/>
      </w:r>
    </w:p>
  </w:footnote>
  <w:footnote w:type="continuationSeparator" w:id="0">
    <w:p w14:paraId="2C4EB9CB" w14:textId="77777777" w:rsidR="00B1583E" w:rsidRDefault="00B15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C449B"/>
    <w:multiLevelType w:val="hybridMultilevel"/>
    <w:tmpl w:val="53183B8A"/>
    <w:lvl w:ilvl="0" w:tplc="8A52CF42">
      <w:numFmt w:val="bullet"/>
      <w:lvlText w:val="-"/>
      <w:lvlJc w:val="left"/>
      <w:pPr>
        <w:ind w:left="627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d" w:eastAsia="en-US" w:bidi="ar-SA"/>
      </w:rPr>
    </w:lvl>
    <w:lvl w:ilvl="1" w:tplc="AAFE736A">
      <w:numFmt w:val="bullet"/>
      <w:lvlText w:val="•"/>
      <w:lvlJc w:val="left"/>
      <w:pPr>
        <w:ind w:left="1469" w:hanging="363"/>
      </w:pPr>
      <w:rPr>
        <w:rFonts w:hint="default"/>
        <w:lang w:val="id" w:eastAsia="en-US" w:bidi="ar-SA"/>
      </w:rPr>
    </w:lvl>
    <w:lvl w:ilvl="2" w:tplc="4A423D6E">
      <w:numFmt w:val="bullet"/>
      <w:lvlText w:val="•"/>
      <w:lvlJc w:val="left"/>
      <w:pPr>
        <w:ind w:left="2318" w:hanging="363"/>
      </w:pPr>
      <w:rPr>
        <w:rFonts w:hint="default"/>
        <w:lang w:val="id" w:eastAsia="en-US" w:bidi="ar-SA"/>
      </w:rPr>
    </w:lvl>
    <w:lvl w:ilvl="3" w:tplc="11321686">
      <w:numFmt w:val="bullet"/>
      <w:lvlText w:val="•"/>
      <w:lvlJc w:val="left"/>
      <w:pPr>
        <w:ind w:left="3167" w:hanging="363"/>
      </w:pPr>
      <w:rPr>
        <w:rFonts w:hint="default"/>
        <w:lang w:val="id" w:eastAsia="en-US" w:bidi="ar-SA"/>
      </w:rPr>
    </w:lvl>
    <w:lvl w:ilvl="4" w:tplc="8B62B1C2">
      <w:numFmt w:val="bullet"/>
      <w:lvlText w:val="•"/>
      <w:lvlJc w:val="left"/>
      <w:pPr>
        <w:ind w:left="4016" w:hanging="363"/>
      </w:pPr>
      <w:rPr>
        <w:rFonts w:hint="default"/>
        <w:lang w:val="id" w:eastAsia="en-US" w:bidi="ar-SA"/>
      </w:rPr>
    </w:lvl>
    <w:lvl w:ilvl="5" w:tplc="008C549C">
      <w:numFmt w:val="bullet"/>
      <w:lvlText w:val="•"/>
      <w:lvlJc w:val="left"/>
      <w:pPr>
        <w:ind w:left="4865" w:hanging="363"/>
      </w:pPr>
      <w:rPr>
        <w:rFonts w:hint="default"/>
        <w:lang w:val="id" w:eastAsia="en-US" w:bidi="ar-SA"/>
      </w:rPr>
    </w:lvl>
    <w:lvl w:ilvl="6" w:tplc="5C98AF8E">
      <w:numFmt w:val="bullet"/>
      <w:lvlText w:val="•"/>
      <w:lvlJc w:val="left"/>
      <w:pPr>
        <w:ind w:left="5714" w:hanging="363"/>
      </w:pPr>
      <w:rPr>
        <w:rFonts w:hint="default"/>
        <w:lang w:val="id" w:eastAsia="en-US" w:bidi="ar-SA"/>
      </w:rPr>
    </w:lvl>
    <w:lvl w:ilvl="7" w:tplc="46A81A14">
      <w:numFmt w:val="bullet"/>
      <w:lvlText w:val="•"/>
      <w:lvlJc w:val="left"/>
      <w:pPr>
        <w:ind w:left="6563" w:hanging="363"/>
      </w:pPr>
      <w:rPr>
        <w:rFonts w:hint="default"/>
        <w:lang w:val="id" w:eastAsia="en-US" w:bidi="ar-SA"/>
      </w:rPr>
    </w:lvl>
    <w:lvl w:ilvl="8" w:tplc="DADAA02C">
      <w:numFmt w:val="bullet"/>
      <w:lvlText w:val="•"/>
      <w:lvlJc w:val="left"/>
      <w:pPr>
        <w:ind w:left="7412" w:hanging="363"/>
      </w:pPr>
      <w:rPr>
        <w:rFonts w:hint="default"/>
        <w:lang w:val="id" w:eastAsia="en-US" w:bidi="ar-SA"/>
      </w:rPr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3D772D"/>
    <w:multiLevelType w:val="hybridMultilevel"/>
    <w:tmpl w:val="7EFE64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43F26"/>
    <w:multiLevelType w:val="hybridMultilevel"/>
    <w:tmpl w:val="AD1222BE"/>
    <w:lvl w:ilvl="0" w:tplc="3AA06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D7F70"/>
    <w:multiLevelType w:val="hybridMultilevel"/>
    <w:tmpl w:val="8C44A9FE"/>
    <w:lvl w:ilvl="0" w:tplc="3809000F">
      <w:start w:val="1"/>
      <w:numFmt w:val="decimal"/>
      <w:lvlText w:val="%1."/>
      <w:lvlJc w:val="left"/>
      <w:pPr>
        <w:ind w:left="783" w:hanging="360"/>
      </w:pPr>
    </w:lvl>
    <w:lvl w:ilvl="1" w:tplc="38090019" w:tentative="1">
      <w:start w:val="1"/>
      <w:numFmt w:val="lowerLetter"/>
      <w:lvlText w:val="%2."/>
      <w:lvlJc w:val="left"/>
      <w:pPr>
        <w:ind w:left="1503" w:hanging="360"/>
      </w:pPr>
    </w:lvl>
    <w:lvl w:ilvl="2" w:tplc="3809001B" w:tentative="1">
      <w:start w:val="1"/>
      <w:numFmt w:val="lowerRoman"/>
      <w:lvlText w:val="%3."/>
      <w:lvlJc w:val="right"/>
      <w:pPr>
        <w:ind w:left="2223" w:hanging="180"/>
      </w:pPr>
    </w:lvl>
    <w:lvl w:ilvl="3" w:tplc="3809000F" w:tentative="1">
      <w:start w:val="1"/>
      <w:numFmt w:val="decimal"/>
      <w:lvlText w:val="%4."/>
      <w:lvlJc w:val="left"/>
      <w:pPr>
        <w:ind w:left="2943" w:hanging="360"/>
      </w:pPr>
    </w:lvl>
    <w:lvl w:ilvl="4" w:tplc="38090019" w:tentative="1">
      <w:start w:val="1"/>
      <w:numFmt w:val="lowerLetter"/>
      <w:lvlText w:val="%5."/>
      <w:lvlJc w:val="left"/>
      <w:pPr>
        <w:ind w:left="3663" w:hanging="360"/>
      </w:pPr>
    </w:lvl>
    <w:lvl w:ilvl="5" w:tplc="3809001B" w:tentative="1">
      <w:start w:val="1"/>
      <w:numFmt w:val="lowerRoman"/>
      <w:lvlText w:val="%6."/>
      <w:lvlJc w:val="right"/>
      <w:pPr>
        <w:ind w:left="4383" w:hanging="180"/>
      </w:pPr>
    </w:lvl>
    <w:lvl w:ilvl="6" w:tplc="3809000F" w:tentative="1">
      <w:start w:val="1"/>
      <w:numFmt w:val="decimal"/>
      <w:lvlText w:val="%7."/>
      <w:lvlJc w:val="left"/>
      <w:pPr>
        <w:ind w:left="5103" w:hanging="360"/>
      </w:pPr>
    </w:lvl>
    <w:lvl w:ilvl="7" w:tplc="38090019" w:tentative="1">
      <w:start w:val="1"/>
      <w:numFmt w:val="lowerLetter"/>
      <w:lvlText w:val="%8."/>
      <w:lvlJc w:val="left"/>
      <w:pPr>
        <w:ind w:left="5823" w:hanging="360"/>
      </w:pPr>
    </w:lvl>
    <w:lvl w:ilvl="8" w:tplc="3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5" w15:restartNumberingAfterBreak="0">
    <w:nsid w:val="47BF38D2"/>
    <w:multiLevelType w:val="hybridMultilevel"/>
    <w:tmpl w:val="04EE810E"/>
    <w:lvl w:ilvl="0" w:tplc="802A358E">
      <w:start w:val="1"/>
      <w:numFmt w:val="upperLetter"/>
      <w:lvlText w:val="%1."/>
      <w:lvlJc w:val="left"/>
      <w:pPr>
        <w:ind w:left="627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06067148">
      <w:start w:val="1"/>
      <w:numFmt w:val="decimal"/>
      <w:lvlText w:val="%2."/>
      <w:lvlJc w:val="left"/>
      <w:pPr>
        <w:ind w:left="627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40D480DC">
      <w:numFmt w:val="bullet"/>
      <w:lvlText w:val="•"/>
      <w:lvlJc w:val="left"/>
      <w:pPr>
        <w:ind w:left="2318" w:hanging="363"/>
      </w:pPr>
      <w:rPr>
        <w:rFonts w:hint="default"/>
        <w:lang w:val="id" w:eastAsia="en-US" w:bidi="ar-SA"/>
      </w:rPr>
    </w:lvl>
    <w:lvl w:ilvl="3" w:tplc="DB2E2762">
      <w:numFmt w:val="bullet"/>
      <w:lvlText w:val="•"/>
      <w:lvlJc w:val="left"/>
      <w:pPr>
        <w:ind w:left="3167" w:hanging="363"/>
      </w:pPr>
      <w:rPr>
        <w:rFonts w:hint="default"/>
        <w:lang w:val="id" w:eastAsia="en-US" w:bidi="ar-SA"/>
      </w:rPr>
    </w:lvl>
    <w:lvl w:ilvl="4" w:tplc="1CFE7EF4">
      <w:numFmt w:val="bullet"/>
      <w:lvlText w:val="•"/>
      <w:lvlJc w:val="left"/>
      <w:pPr>
        <w:ind w:left="4016" w:hanging="363"/>
      </w:pPr>
      <w:rPr>
        <w:rFonts w:hint="default"/>
        <w:lang w:val="id" w:eastAsia="en-US" w:bidi="ar-SA"/>
      </w:rPr>
    </w:lvl>
    <w:lvl w:ilvl="5" w:tplc="B9F0DE76">
      <w:numFmt w:val="bullet"/>
      <w:lvlText w:val="•"/>
      <w:lvlJc w:val="left"/>
      <w:pPr>
        <w:ind w:left="4865" w:hanging="363"/>
      </w:pPr>
      <w:rPr>
        <w:rFonts w:hint="default"/>
        <w:lang w:val="id" w:eastAsia="en-US" w:bidi="ar-SA"/>
      </w:rPr>
    </w:lvl>
    <w:lvl w:ilvl="6" w:tplc="D2D02A68">
      <w:numFmt w:val="bullet"/>
      <w:lvlText w:val="•"/>
      <w:lvlJc w:val="left"/>
      <w:pPr>
        <w:ind w:left="5714" w:hanging="363"/>
      </w:pPr>
      <w:rPr>
        <w:rFonts w:hint="default"/>
        <w:lang w:val="id" w:eastAsia="en-US" w:bidi="ar-SA"/>
      </w:rPr>
    </w:lvl>
    <w:lvl w:ilvl="7" w:tplc="21C27320">
      <w:numFmt w:val="bullet"/>
      <w:lvlText w:val="•"/>
      <w:lvlJc w:val="left"/>
      <w:pPr>
        <w:ind w:left="6563" w:hanging="363"/>
      </w:pPr>
      <w:rPr>
        <w:rFonts w:hint="default"/>
        <w:lang w:val="id" w:eastAsia="en-US" w:bidi="ar-SA"/>
      </w:rPr>
    </w:lvl>
    <w:lvl w:ilvl="8" w:tplc="F178166E">
      <w:numFmt w:val="bullet"/>
      <w:lvlText w:val="•"/>
      <w:lvlJc w:val="left"/>
      <w:pPr>
        <w:ind w:left="7412" w:hanging="363"/>
      </w:pPr>
      <w:rPr>
        <w:rFonts w:hint="default"/>
        <w:lang w:val="id" w:eastAsia="en-US" w:bidi="ar-SA"/>
      </w:rPr>
    </w:lvl>
  </w:abstractNum>
  <w:abstractNum w:abstractNumId="16" w15:restartNumberingAfterBreak="0">
    <w:nsid w:val="47E02580"/>
    <w:multiLevelType w:val="hybridMultilevel"/>
    <w:tmpl w:val="ED5A4D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E554852"/>
    <w:multiLevelType w:val="hybridMultilevel"/>
    <w:tmpl w:val="E5E4E8F0"/>
    <w:lvl w:ilvl="0" w:tplc="7DDA9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653">
    <w:abstractNumId w:val="9"/>
  </w:num>
  <w:num w:numId="2" w16cid:durableId="973365266">
    <w:abstractNumId w:val="18"/>
  </w:num>
  <w:num w:numId="3" w16cid:durableId="2104062925">
    <w:abstractNumId w:val="18"/>
    <w:lvlOverride w:ilvl="0">
      <w:startOverride w:val="1"/>
    </w:lvlOverride>
  </w:num>
  <w:num w:numId="4" w16cid:durableId="1324820231">
    <w:abstractNumId w:val="11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7"/>
  </w:num>
  <w:num w:numId="16" w16cid:durableId="146094478">
    <w:abstractNumId w:val="14"/>
  </w:num>
  <w:num w:numId="17" w16cid:durableId="564335390">
    <w:abstractNumId w:val="12"/>
  </w:num>
  <w:num w:numId="18" w16cid:durableId="527374709">
    <w:abstractNumId w:val="15"/>
  </w:num>
  <w:num w:numId="19" w16cid:durableId="94372395">
    <w:abstractNumId w:val="16"/>
  </w:num>
  <w:num w:numId="20" w16cid:durableId="351344047">
    <w:abstractNumId w:val="19"/>
  </w:num>
  <w:num w:numId="21" w16cid:durableId="771508969">
    <w:abstractNumId w:val="13"/>
  </w:num>
  <w:num w:numId="22" w16cid:durableId="242840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5E4"/>
    <w:rsid w:val="00083B37"/>
    <w:rsid w:val="0008529E"/>
    <w:rsid w:val="000A0612"/>
    <w:rsid w:val="000A5DD4"/>
    <w:rsid w:val="000B4A0E"/>
    <w:rsid w:val="000B6EE7"/>
    <w:rsid w:val="000C4B3F"/>
    <w:rsid w:val="00161B34"/>
    <w:rsid w:val="001A728E"/>
    <w:rsid w:val="001C0518"/>
    <w:rsid w:val="001E042A"/>
    <w:rsid w:val="001F2A8D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A06DB"/>
    <w:rsid w:val="003B0271"/>
    <w:rsid w:val="003B1A3C"/>
    <w:rsid w:val="003B6286"/>
    <w:rsid w:val="003D39F4"/>
    <w:rsid w:val="004018C1"/>
    <w:rsid w:val="00416A63"/>
    <w:rsid w:val="00431C33"/>
    <w:rsid w:val="00432202"/>
    <w:rsid w:val="00466451"/>
    <w:rsid w:val="004727F4"/>
    <w:rsid w:val="004873CD"/>
    <w:rsid w:val="004A0A8D"/>
    <w:rsid w:val="004B06E2"/>
    <w:rsid w:val="004B26F1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F7999"/>
    <w:rsid w:val="006032F5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92963"/>
    <w:rsid w:val="009E2FA2"/>
    <w:rsid w:val="00A82848"/>
    <w:rsid w:val="00A863E5"/>
    <w:rsid w:val="00AA316B"/>
    <w:rsid w:val="00AD71F9"/>
    <w:rsid w:val="00AE4FCA"/>
    <w:rsid w:val="00B1583E"/>
    <w:rsid w:val="00B31540"/>
    <w:rsid w:val="00B57CDE"/>
    <w:rsid w:val="00B63074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D014F"/>
    <w:rsid w:val="00CF51AF"/>
    <w:rsid w:val="00D40F0A"/>
    <w:rsid w:val="00D458DB"/>
    <w:rsid w:val="00D57E3E"/>
    <w:rsid w:val="00DB24CB"/>
    <w:rsid w:val="00DB51AF"/>
    <w:rsid w:val="00DE16C2"/>
    <w:rsid w:val="00DE2DD4"/>
    <w:rsid w:val="00DE36F4"/>
    <w:rsid w:val="00DF5013"/>
    <w:rsid w:val="00E80FD2"/>
    <w:rsid w:val="00E9640A"/>
    <w:rsid w:val="00EC275F"/>
    <w:rsid w:val="00F12AD9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1"/>
    <w:unhideWhenUsed/>
    <w:qFormat/>
    <w:rsid w:val="00EC27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15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31540"/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2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7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70</TotalTime>
  <Pages>11</Pages>
  <Words>873</Words>
  <Characters>4978</Characters>
  <Application>Microsoft Office Word</Application>
  <DocSecurity>8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jUDUL/TEMA MODUL</vt:lpstr>
      <vt:lpstr>    Tujuan Pembelajaran</vt:lpstr>
      <vt:lpstr>    Mengenal dan Memahami Konsep I/O Stream.</vt:lpstr>
      <vt:lpstr>    Dasar Teori</vt:lpstr>
      <vt:lpstr>    Hasil dan Pembahasan</vt:lpstr>
      <vt:lpstr>    PostTest</vt:lpstr>
      <vt:lpstr>    </vt:lpstr>
      <vt:lpstr>    Kesimpulan</vt:lpstr>
      <vt:lpstr>    Referensi</vt:lpstr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6</cp:revision>
  <cp:lastPrinted>2023-06-15T07:47:00Z</cp:lastPrinted>
  <dcterms:created xsi:type="dcterms:W3CDTF">2023-06-12T15:18:00Z</dcterms:created>
  <dcterms:modified xsi:type="dcterms:W3CDTF">2023-06-15T09:35:00Z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