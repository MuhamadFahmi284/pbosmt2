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283" w14:textId="77777777" w:rsidR="004B06E2" w:rsidRPr="00416A63" w:rsidRDefault="00FD5134" w:rsidP="004B06E2">
      <w:pPr>
        <w:pStyle w:val="Title"/>
        <w:rPr>
          <w:rFonts w:ascii="Arial Narrow" w:hAnsi="Arial Narrow" w:cs="Arial"/>
          <w:color w:val="000000" w:themeColor="text1"/>
          <w:sz w:val="28"/>
          <w:szCs w:val="8"/>
        </w:rPr>
      </w:pPr>
      <w:r w:rsidRPr="00416A63">
        <w:rPr>
          <w:rFonts w:ascii="Arial Narrow" w:hAnsi="Arial Narrow" w:cs="Arial"/>
          <w:color w:val="000000" w:themeColor="text1"/>
          <w:sz w:val="28"/>
          <w:szCs w:val="8"/>
        </w:rPr>
        <w:t>laporan praktikum</w:t>
      </w:r>
    </w:p>
    <w:p w14:paraId="2A65827B" w14:textId="035C38DD" w:rsidR="003312ED" w:rsidRPr="00BA6D1D" w:rsidRDefault="00416A63" w:rsidP="000B4A0E">
      <w:pPr>
        <w:pStyle w:val="Title"/>
        <w:rPr>
          <w:color w:val="595959" w:themeColor="text1" w:themeTint="A6"/>
          <w:sz w:val="28"/>
          <w:szCs w:val="12"/>
        </w:rPr>
      </w:pPr>
      <w:r w:rsidRPr="00BA6D1D">
        <w:rPr>
          <w:color w:val="595959" w:themeColor="text1" w:themeTint="A6"/>
          <w:sz w:val="28"/>
          <w:szCs w:val="12"/>
        </w:rPr>
        <w:t>Pemrogramam berorientasi objek</w:t>
      </w:r>
    </w:p>
    <w:p w14:paraId="77D4F3C3" w14:textId="75AA3DA6" w:rsidR="00B57CDE" w:rsidRDefault="00B57CDE" w:rsidP="00B57CDE">
      <w:pPr>
        <w:rPr>
          <w:color w:val="000000" w:themeColor="text1"/>
        </w:rPr>
      </w:pPr>
    </w:p>
    <w:p w14:paraId="1F0BF847" w14:textId="1CC94990" w:rsidR="000322C7" w:rsidRPr="000A5DD4" w:rsidRDefault="000322C7" w:rsidP="005B4892">
      <w:pPr>
        <w:pBdr>
          <w:bottom w:val="single" w:sz="4" w:space="1" w:color="auto"/>
        </w:pBdr>
        <w:spacing w:after="0"/>
        <w:rPr>
          <w:color w:val="000000" w:themeColor="text1"/>
          <w:sz w:val="22"/>
          <w:szCs w:val="22"/>
          <w:lang w:val="en-ID"/>
        </w:rPr>
      </w:pPr>
      <w:r w:rsidRPr="000A5DD4">
        <w:rPr>
          <w:color w:val="000000" w:themeColor="text1"/>
          <w:sz w:val="22"/>
          <w:szCs w:val="22"/>
          <w:lang w:val="en-ID"/>
        </w:rPr>
        <w:t>Modul</w:t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  <w:t xml:space="preserve">: </w:t>
      </w:r>
      <w:permStart w:id="119435344" w:edGrp="everyone"/>
      <w:r w:rsidR="00E04634">
        <w:rPr>
          <w:color w:val="000000" w:themeColor="text1"/>
          <w:sz w:val="22"/>
          <w:szCs w:val="22"/>
          <w:lang w:val="en-ID"/>
        </w:rPr>
        <w:t xml:space="preserve"> </w:t>
      </w:r>
      <w:proofErr w:type="gramStart"/>
      <w:r w:rsidR="00E04634">
        <w:rPr>
          <w:color w:val="000000" w:themeColor="text1"/>
          <w:sz w:val="22"/>
          <w:szCs w:val="22"/>
          <w:lang w:val="en-ID"/>
        </w:rPr>
        <w:t>2</w:t>
      </w:r>
      <w:r w:rsidR="00780258" w:rsidRPr="000A5DD4">
        <w:rPr>
          <w:color w:val="000000" w:themeColor="text1"/>
          <w:sz w:val="22"/>
          <w:szCs w:val="22"/>
          <w:lang w:val="en-ID"/>
        </w:rPr>
        <w:t xml:space="preserve">  </w:t>
      </w:r>
      <w:permEnd w:id="119435344"/>
      <w:r w:rsidR="00780258" w:rsidRPr="000A5DD4">
        <w:rPr>
          <w:color w:val="000000" w:themeColor="text1"/>
          <w:sz w:val="22"/>
          <w:szCs w:val="22"/>
          <w:lang w:val="en-ID"/>
        </w:rPr>
        <w:t>Tanggal</w:t>
      </w:r>
      <w:proofErr w:type="gramEnd"/>
      <w:r w:rsidR="00780258" w:rsidRPr="000A5DD4">
        <w:rPr>
          <w:color w:val="000000" w:themeColor="text1"/>
          <w:sz w:val="22"/>
          <w:szCs w:val="22"/>
          <w:lang w:val="en-ID"/>
        </w:rPr>
        <w:t xml:space="preserve"> praktikum : </w:t>
      </w:r>
      <w:permStart w:id="1940390741" w:edGrp="everyone"/>
      <w:r w:rsidR="00E04634">
        <w:rPr>
          <w:color w:val="000000" w:themeColor="text1"/>
          <w:sz w:val="22"/>
          <w:szCs w:val="22"/>
          <w:lang w:val="en-ID"/>
        </w:rPr>
        <w:t xml:space="preserve"> 29-03-2023</w:t>
      </w:r>
      <w:r w:rsidR="00780258" w:rsidRPr="000A5DD4">
        <w:rPr>
          <w:sz w:val="22"/>
          <w:szCs w:val="22"/>
        </w:rPr>
        <w:t xml:space="preserve"> </w:t>
      </w:r>
      <w:r w:rsidR="00C049EA">
        <w:rPr>
          <w:sz w:val="22"/>
          <w:szCs w:val="22"/>
        </w:rPr>
        <w:t xml:space="preserve"> </w:t>
      </w:r>
      <w:permEnd w:id="1940390741"/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(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Format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 xml:space="preserve">: 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DD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MM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YYYY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)</w:t>
      </w:r>
    </w:p>
    <w:p w14:paraId="6797E4D1" w14:textId="77777777" w:rsidR="000322C7" w:rsidRPr="000A5DD4" w:rsidRDefault="000322C7" w:rsidP="000322C7">
      <w:pPr>
        <w:spacing w:after="0"/>
        <w:rPr>
          <w:color w:val="000000" w:themeColor="text1"/>
          <w:sz w:val="22"/>
          <w:szCs w:val="22"/>
          <w:lang w:val="en-ID"/>
        </w:rPr>
      </w:pPr>
    </w:p>
    <w:p w14:paraId="15939006" w14:textId="538570F7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Nama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215847802" w:edGrp="everyone"/>
      <w:r w:rsidR="00E04634">
        <w:rPr>
          <w:color w:val="000000" w:themeColor="text1"/>
          <w:sz w:val="22"/>
          <w:szCs w:val="22"/>
          <w:lang w:val="pt-BR"/>
        </w:rPr>
        <w:t>Muhamad Fahmi</w:t>
      </w:r>
      <w:permEnd w:id="1215847802"/>
    </w:p>
    <w:p w14:paraId="2FE639E6" w14:textId="7070C354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NIM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688821201" w:edGrp="everyone"/>
      <w:r w:rsidR="00E04634">
        <w:rPr>
          <w:color w:val="000000" w:themeColor="text1"/>
          <w:sz w:val="22"/>
          <w:szCs w:val="22"/>
          <w:lang w:val="pt-BR"/>
        </w:rPr>
        <w:t>20220810029</w:t>
      </w:r>
      <w:permEnd w:id="1688821201"/>
    </w:p>
    <w:p w14:paraId="67A34AEB" w14:textId="2A9C624C" w:rsidR="00B57CDE" w:rsidRPr="000A5DD4" w:rsidRDefault="00B57CDE" w:rsidP="00B57CDE">
      <w:pPr>
        <w:spacing w:after="0"/>
        <w:rPr>
          <w:i/>
          <w:iCs/>
          <w:color w:val="7F7F7F" w:themeColor="text1" w:themeTint="80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Kelas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388840111" w:edGrp="everyone"/>
      <w:r w:rsidR="00E04634">
        <w:rPr>
          <w:color w:val="000000" w:themeColor="text1"/>
          <w:sz w:val="22"/>
          <w:szCs w:val="22"/>
          <w:lang w:val="pt-BR"/>
        </w:rPr>
        <w:t>TINFC-2022-02</w:t>
      </w:r>
      <w:r w:rsidR="00D40F0A" w:rsidRPr="000A5DD4">
        <w:rPr>
          <w:i/>
          <w:iCs/>
          <w:color w:val="7F7F7F" w:themeColor="text1" w:themeTint="80"/>
          <w:sz w:val="22"/>
          <w:szCs w:val="22"/>
          <w:lang w:val="pt-BR"/>
        </w:rPr>
        <w:t xml:space="preserve"> </w:t>
      </w:r>
      <w:permEnd w:id="388840111"/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>(contoh: TINFC-2022-01)</w:t>
      </w:r>
    </w:p>
    <w:p w14:paraId="5AA99670" w14:textId="77777777" w:rsidR="005B4892" w:rsidRPr="00416A63" w:rsidRDefault="005B4892" w:rsidP="005B4892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  <w:lang w:val="pt-BR"/>
        </w:rPr>
      </w:pPr>
    </w:p>
    <w:p w14:paraId="134B6441" w14:textId="758102B9" w:rsidR="00505E28" w:rsidRPr="00416A63" w:rsidRDefault="00510733" w:rsidP="00505E28">
      <w:pPr>
        <w:pStyle w:val="Heading1"/>
        <w:rPr>
          <w:color w:val="000000" w:themeColor="text1"/>
          <w:lang w:val="pt-BR"/>
        </w:rPr>
      </w:pPr>
      <w:r w:rsidRPr="00416A63">
        <w:rPr>
          <w:color w:val="000000" w:themeColor="text1"/>
          <w:lang w:val="pt-BR"/>
        </w:rPr>
        <w:t>jUDUL/TEMA MODUL</w:t>
      </w:r>
    </w:p>
    <w:p w14:paraId="4B311828" w14:textId="77777777" w:rsidR="006E476A" w:rsidRPr="00416A63" w:rsidRDefault="006E476A" w:rsidP="0086770E">
      <w:pPr>
        <w:spacing w:after="0"/>
        <w:rPr>
          <w:color w:val="000000" w:themeColor="text1"/>
          <w:lang w:val="pt-BR"/>
        </w:rPr>
      </w:pPr>
    </w:p>
    <w:p w14:paraId="35789073" w14:textId="2E18B99F" w:rsidR="003312ED" w:rsidRPr="00416A63" w:rsidRDefault="00E80FD2" w:rsidP="0086770E">
      <w:pPr>
        <w:pStyle w:val="Heading2"/>
        <w:spacing w:before="120"/>
        <w:rPr>
          <w:color w:val="000000" w:themeColor="text1"/>
        </w:rPr>
      </w:pPr>
      <w:r w:rsidRPr="00416A63">
        <w:rPr>
          <w:color w:val="000000" w:themeColor="text1"/>
        </w:rPr>
        <w:t xml:space="preserve">Tujuan </w:t>
      </w:r>
      <w:r w:rsidR="00510733" w:rsidRPr="00416A63">
        <w:rPr>
          <w:color w:val="000000" w:themeColor="text1"/>
        </w:rPr>
        <w:t>Pembelajaran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59646A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10E1DB4" w14:textId="700773A8" w:rsidR="003B0271" w:rsidRPr="00416A63" w:rsidRDefault="003419BF" w:rsidP="00BA6F45">
            <w:pPr>
              <w:rPr>
                <w:color w:val="000000" w:themeColor="text1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Tuliskan tujuan pembelajaran/praktikum. </w:t>
            </w:r>
            <w:r w:rsid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Sesuaikan dengan tujuan pembelajaran </w:t>
            </w: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modul praktikum.</w:t>
            </w:r>
          </w:p>
        </w:tc>
      </w:tr>
    </w:tbl>
    <w:p w14:paraId="2FCBFC96" w14:textId="77777777" w:rsidR="00E04634" w:rsidRDefault="00E04634" w:rsidP="00E04634">
      <w:pPr>
        <w:pStyle w:val="ListParagraph"/>
        <w:numPr>
          <w:ilvl w:val="1"/>
          <w:numId w:val="16"/>
        </w:numPr>
        <w:tabs>
          <w:tab w:val="left" w:pos="1032"/>
        </w:tabs>
        <w:spacing w:before="147"/>
        <w:ind w:hanging="361"/>
        <w:rPr>
          <w:sz w:val="24"/>
        </w:rPr>
      </w:pPr>
      <w:permStart w:id="1577062526" w:edGrp="everyone"/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konsep OOP</w:t>
      </w:r>
    </w:p>
    <w:p w14:paraId="04443E2B" w14:textId="4898EBBD" w:rsidR="005B4892" w:rsidRPr="00E04634" w:rsidRDefault="00E04634" w:rsidP="00E04634">
      <w:pPr>
        <w:pStyle w:val="ListParagraph"/>
        <w:numPr>
          <w:ilvl w:val="1"/>
          <w:numId w:val="16"/>
        </w:numPr>
        <w:tabs>
          <w:tab w:val="left" w:pos="1032"/>
        </w:tabs>
        <w:spacing w:before="146" w:line="362" w:lineRule="auto"/>
        <w:ind w:right="557"/>
        <w:rPr>
          <w:sz w:val="24"/>
        </w:rPr>
      </w:pPr>
      <w:r>
        <w:rPr>
          <w:sz w:val="24"/>
        </w:rPr>
        <w:t>Memahami</w:t>
      </w:r>
      <w:r>
        <w:rPr>
          <w:spacing w:val="1"/>
          <w:sz w:val="24"/>
        </w:rPr>
        <w:t xml:space="preserve"> </w:t>
      </w:r>
      <w:r>
        <w:rPr>
          <w:sz w:val="24"/>
        </w:rPr>
        <w:t>konsep</w:t>
      </w:r>
      <w:r>
        <w:rPr>
          <w:spacing w:val="1"/>
          <w:sz w:val="24"/>
        </w:rPr>
        <w:t xml:space="preserve"> </w:t>
      </w:r>
      <w:r>
        <w:rPr>
          <w:sz w:val="24"/>
        </w:rPr>
        <w:t>Objek,</w:t>
      </w:r>
      <w:r>
        <w:rPr>
          <w:spacing w:val="1"/>
          <w:sz w:val="24"/>
        </w:rPr>
        <w:t xml:space="preserve"> </w:t>
      </w:r>
      <w:r>
        <w:rPr>
          <w:sz w:val="24"/>
        </w:rPr>
        <w:t>Class,</w:t>
      </w:r>
      <w:r>
        <w:rPr>
          <w:spacing w:val="1"/>
          <w:sz w:val="24"/>
        </w:rPr>
        <w:t xml:space="preserve"> </w:t>
      </w:r>
      <w:r>
        <w:rPr>
          <w:sz w:val="24"/>
        </w:rPr>
        <w:t>Atribut,</w:t>
      </w:r>
      <w:r>
        <w:rPr>
          <w:spacing w:val="1"/>
          <w:sz w:val="24"/>
        </w:rPr>
        <w:t xml:space="preserve"> </w:t>
      </w:r>
      <w:r>
        <w:rPr>
          <w:sz w:val="24"/>
        </w:rPr>
        <w:t>Method,</w:t>
      </w:r>
      <w:r>
        <w:rPr>
          <w:spacing w:val="1"/>
          <w:sz w:val="24"/>
        </w:rPr>
        <w:t xml:space="preserve"> </w:t>
      </w:r>
      <w:r>
        <w:rPr>
          <w:sz w:val="24"/>
        </w:rPr>
        <w:t>This,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Modifier,</w:t>
      </w:r>
      <w:r>
        <w:rPr>
          <w:spacing w:val="-57"/>
          <w:sz w:val="24"/>
        </w:rPr>
        <w:t xml:space="preserve"> </w:t>
      </w:r>
      <w:r>
        <w:rPr>
          <w:sz w:val="24"/>
        </w:rPr>
        <w:t>Instance of</w:t>
      </w:r>
      <w:r>
        <w:rPr>
          <w:spacing w:val="3"/>
          <w:sz w:val="24"/>
        </w:rPr>
        <w:t xml:space="preserve"> </w:t>
      </w:r>
      <w:r>
        <w:rPr>
          <w:sz w:val="24"/>
        </w:rPr>
        <w:t>Class.</w:t>
      </w:r>
    </w:p>
    <w:permEnd w:id="1577062526"/>
    <w:p w14:paraId="01213A5B" w14:textId="4911ADB8" w:rsidR="003312ED" w:rsidRPr="00416A63" w:rsidRDefault="00432202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Dasar Teori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2BB7DB15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806109B" w14:textId="138CC9BA" w:rsidR="003B0271" w:rsidRPr="005B4892" w:rsidRDefault="003419BF" w:rsidP="003B0271">
            <w:pPr>
              <w:jc w:val="both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ini, silahkan kalian tulis/tambahkan materi pendukung untuk kegiatan praktikumnya. Tambahkan gambar / tabel/ flowchart apabila diperlukan.</w:t>
            </w:r>
          </w:p>
        </w:tc>
      </w:tr>
    </w:tbl>
    <w:p w14:paraId="11B83102" w14:textId="77777777" w:rsidR="00E04634" w:rsidRDefault="00E04634" w:rsidP="00E04634">
      <w:pPr>
        <w:pStyle w:val="ListParagraph"/>
        <w:numPr>
          <w:ilvl w:val="0"/>
          <w:numId w:val="17"/>
        </w:numPr>
        <w:tabs>
          <w:tab w:val="left" w:pos="1032"/>
        </w:tabs>
        <w:spacing w:before="147"/>
        <w:jc w:val="both"/>
        <w:rPr>
          <w:b/>
          <w:sz w:val="24"/>
        </w:rPr>
      </w:pPr>
      <w:permStart w:id="602373546" w:edGrp="everyone"/>
      <w:r>
        <w:rPr>
          <w:b/>
          <w:bCs/>
          <w:color w:val="000000" w:themeColor="text1"/>
        </w:rPr>
        <w:t xml:space="preserve"> </w:t>
      </w:r>
      <w:r>
        <w:rPr>
          <w:b/>
          <w:sz w:val="24"/>
        </w:rPr>
        <w:t>Objek</w:t>
      </w:r>
    </w:p>
    <w:p w14:paraId="623CD1EC" w14:textId="77777777" w:rsidR="00E04634" w:rsidRDefault="00E04634" w:rsidP="00E04634">
      <w:pPr>
        <w:pStyle w:val="BodyText"/>
        <w:spacing w:before="151" w:line="360" w:lineRule="auto"/>
        <w:ind w:left="1045" w:right="560" w:firstLine="4"/>
        <w:jc w:val="both"/>
      </w:pPr>
      <w:r>
        <w:t>Kesatuan entitas (benda), baik baik yang berwujud nyata ataupun hanya suatu</w:t>
      </w:r>
      <w:r>
        <w:rPr>
          <w:spacing w:val="1"/>
        </w:rPr>
        <w:t xml:space="preserve"> </w:t>
      </w:r>
      <w:r>
        <w:t>system/konsep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sifat,</w:t>
      </w:r>
      <w:r>
        <w:rPr>
          <w:spacing w:val="3"/>
        </w:rPr>
        <w:t xml:space="preserve"> </w:t>
      </w:r>
      <w:r>
        <w:t>karakteristik</w:t>
      </w:r>
      <w:r>
        <w:rPr>
          <w:spacing w:val="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fungsi.</w:t>
      </w:r>
    </w:p>
    <w:p w14:paraId="524E2D6A" w14:textId="77777777" w:rsidR="00E04634" w:rsidRDefault="00E04634" w:rsidP="00E04634">
      <w:pPr>
        <w:pStyle w:val="Heading1"/>
        <w:numPr>
          <w:ilvl w:val="0"/>
          <w:numId w:val="17"/>
        </w:numPr>
        <w:tabs>
          <w:tab w:val="num" w:pos="643"/>
          <w:tab w:val="left" w:pos="1032"/>
        </w:tabs>
        <w:spacing w:before="2"/>
        <w:jc w:val="both"/>
      </w:pPr>
      <w:r>
        <w:t>Class</w:t>
      </w:r>
    </w:p>
    <w:p w14:paraId="1C311DD1" w14:textId="77777777" w:rsidR="00E04634" w:rsidRDefault="00E04634" w:rsidP="00E04634">
      <w:pPr>
        <w:pStyle w:val="BodyText"/>
        <w:spacing w:before="152" w:line="357" w:lineRule="auto"/>
        <w:ind w:left="983" w:right="787" w:hanging="173"/>
        <w:jc w:val="both"/>
      </w:pPr>
      <w:r>
        <w:t>Class merupakan cetak biru (blue print) dari objek atau dengan kata lain</w:t>
      </w:r>
      <w:r>
        <w:rPr>
          <w:spacing w:val="1"/>
        </w:rPr>
        <w:t xml:space="preserve"> </w:t>
      </w:r>
      <w:r>
        <w:t>sebuah</w:t>
      </w:r>
      <w:r>
        <w:rPr>
          <w:spacing w:val="-57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ciri-ciri</w:t>
      </w:r>
      <w:r>
        <w:rPr>
          <w:spacing w:val="1"/>
        </w:rPr>
        <w:t xml:space="preserve"> </w:t>
      </w:r>
      <w:r>
        <w:t>objek secara</w:t>
      </w:r>
      <w:r>
        <w:rPr>
          <w:spacing w:val="1"/>
        </w:rPr>
        <w:t xml:space="preserve"> </w:t>
      </w:r>
      <w:r>
        <w:t>umum. Sebagai contoh Suzuki</w:t>
      </w:r>
      <w:r>
        <w:rPr>
          <w:spacing w:val="1"/>
        </w:rPr>
        <w:t xml:space="preserve"> </w:t>
      </w:r>
      <w:r>
        <w:t>Smash, Yamaha VegaR, Honda SupraFit, dan Kawasaki KazeR merupakan</w:t>
      </w:r>
      <w:r>
        <w:rPr>
          <w:spacing w:val="1"/>
        </w:rPr>
        <w:t xml:space="preserve"> </w:t>
      </w:r>
      <w:r>
        <w:t>objek dari Class sepeda motor.</w:t>
      </w:r>
      <w:r>
        <w:rPr>
          <w:spacing w:val="1"/>
        </w:rPr>
        <w:t xml:space="preserve"> </w:t>
      </w:r>
      <w:r>
        <w:t>Suzuki Smash</w:t>
      </w:r>
      <w:r>
        <w:rPr>
          <w:spacing w:val="1"/>
        </w:rPr>
        <w:t xml:space="preserve"> </w:t>
      </w:r>
      <w:r>
        <w:t>dan</w:t>
      </w:r>
      <w:r>
        <w:rPr>
          <w:spacing w:val="61"/>
        </w:rPr>
        <w:t xml:space="preserve"> </w:t>
      </w:r>
      <w:r>
        <w:t>objek</w:t>
      </w:r>
      <w:r>
        <w:rPr>
          <w:spacing w:val="61"/>
        </w:rPr>
        <w:t xml:space="preserve"> </w:t>
      </w:r>
      <w:r>
        <w:t>lainnya</w:t>
      </w:r>
      <w:r>
        <w:rPr>
          <w:spacing w:val="6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kesamaan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(merk, tipe, berat, kapasitas bensin, tipe mesin,</w:t>
      </w:r>
      <w:r>
        <w:rPr>
          <w:spacing w:val="1"/>
        </w:rPr>
        <w:t xml:space="preserve"> </w:t>
      </w:r>
      <w:r>
        <w:t>warna, harga) dan method untuk</w:t>
      </w:r>
      <w:r>
        <w:rPr>
          <w:spacing w:val="1"/>
        </w:rPr>
        <w:t xml:space="preserve"> </w:t>
      </w:r>
      <w:r>
        <w:t>mengakses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pada</w:t>
      </w:r>
      <w:r>
        <w:rPr>
          <w:spacing w:val="61"/>
        </w:rPr>
        <w:t xml:space="preserve"> </w:t>
      </w:r>
      <w:r>
        <w:t>atributnya</w:t>
      </w:r>
      <w:r>
        <w:rPr>
          <w:spacing w:val="61"/>
        </w:rPr>
        <w:t xml:space="preserve"> </w:t>
      </w:r>
      <w:r>
        <w:t>(misal</w:t>
      </w:r>
      <w:r>
        <w:rPr>
          <w:spacing w:val="1"/>
        </w:rPr>
        <w:t xml:space="preserve"> </w:t>
      </w:r>
      <w:r>
        <w:t>fungsi</w:t>
      </w:r>
      <w:r>
        <w:rPr>
          <w:spacing w:val="61"/>
        </w:rPr>
        <w:t xml:space="preserve"> </w:t>
      </w:r>
      <w:r>
        <w:t>untuk menginputkan</w:t>
      </w:r>
      <w:r>
        <w:rPr>
          <w:spacing w:val="61"/>
        </w:rPr>
        <w:t xml:space="preserve"> </w:t>
      </w:r>
      <w:r>
        <w:t>data</w:t>
      </w:r>
      <w:r>
        <w:rPr>
          <w:spacing w:val="61"/>
        </w:rPr>
        <w:t xml:space="preserve"> </w:t>
      </w:r>
      <w:r>
        <w:t>merk,</w:t>
      </w:r>
      <w:r>
        <w:rPr>
          <w:spacing w:val="61"/>
        </w:rPr>
        <w:t xml:space="preserve"> </w:t>
      </w:r>
      <w:r>
        <w:t>tipe,   berat,   dsb   serta   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mencetak</w:t>
      </w:r>
      <w:r>
        <w:rPr>
          <w:spacing w:val="1"/>
        </w:rPr>
        <w:t xml:space="preserve"> </w:t>
      </w:r>
      <w:r>
        <w:t>data merk,</w:t>
      </w:r>
      <w:r>
        <w:rPr>
          <w:spacing w:val="6"/>
        </w:rPr>
        <w:t xml:space="preserve"> </w:t>
      </w:r>
      <w:r>
        <w:t>tipe,</w:t>
      </w:r>
      <w:r>
        <w:rPr>
          <w:spacing w:val="3"/>
        </w:rPr>
        <w:t xml:space="preserve"> </w:t>
      </w:r>
      <w:r>
        <w:t>berat,</w:t>
      </w:r>
      <w:r>
        <w:rPr>
          <w:spacing w:val="4"/>
        </w:rPr>
        <w:t xml:space="preserve"> </w:t>
      </w:r>
      <w:r>
        <w:t>dsb).</w:t>
      </w:r>
    </w:p>
    <w:p w14:paraId="23519A64" w14:textId="4E86515E" w:rsidR="00E04634" w:rsidRDefault="00E04634" w:rsidP="00E04634">
      <w:pPr>
        <w:pStyle w:val="BodyText"/>
        <w:spacing w:before="3"/>
        <w:ind w:left="98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2A60960C" wp14:editId="02CEB1C4">
                <wp:simplePos x="0" y="0"/>
                <wp:positionH relativeFrom="page">
                  <wp:posOffset>1924050</wp:posOffset>
                </wp:positionH>
                <wp:positionV relativeFrom="paragraph">
                  <wp:posOffset>191135</wp:posOffset>
                </wp:positionV>
                <wp:extent cx="3321050" cy="2957830"/>
                <wp:effectExtent l="0" t="0" r="3175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1050" cy="2957830"/>
                          <a:chOff x="3030" y="301"/>
                          <a:chExt cx="5230" cy="4658"/>
                        </a:xfrm>
                      </wpg:grpSpPr>
                      <wps:wsp>
                        <wps:cNvPr id="21" name="AutoShape 6"/>
                        <wps:cNvSpPr>
                          <a:spLocks/>
                        </wps:cNvSpPr>
                        <wps:spPr bwMode="auto">
                          <a:xfrm>
                            <a:off x="3029" y="301"/>
                            <a:ext cx="5230" cy="4658"/>
                          </a:xfrm>
                          <a:custGeom>
                            <a:avLst/>
                            <a:gdLst>
                              <a:gd name="T0" fmla="+- 0 3045 3030"/>
                              <a:gd name="T1" fmla="*/ T0 w 5230"/>
                              <a:gd name="T2" fmla="+- 0 320 301"/>
                              <a:gd name="T3" fmla="*/ 320 h 4658"/>
                              <a:gd name="T4" fmla="+- 0 3030 3030"/>
                              <a:gd name="T5" fmla="*/ T4 w 5230"/>
                              <a:gd name="T6" fmla="+- 0 320 301"/>
                              <a:gd name="T7" fmla="*/ 320 h 4658"/>
                              <a:gd name="T8" fmla="+- 0 3030 3030"/>
                              <a:gd name="T9" fmla="*/ T8 w 5230"/>
                              <a:gd name="T10" fmla="+- 0 325 301"/>
                              <a:gd name="T11" fmla="*/ 325 h 4658"/>
                              <a:gd name="T12" fmla="+- 0 3045 3030"/>
                              <a:gd name="T13" fmla="*/ T12 w 5230"/>
                              <a:gd name="T14" fmla="+- 0 325 301"/>
                              <a:gd name="T15" fmla="*/ 325 h 4658"/>
                              <a:gd name="T16" fmla="+- 0 3045 3030"/>
                              <a:gd name="T17" fmla="*/ T16 w 5230"/>
                              <a:gd name="T18" fmla="+- 0 320 301"/>
                              <a:gd name="T19" fmla="*/ 320 h 4658"/>
                              <a:gd name="T20" fmla="+- 0 8259 3030"/>
                              <a:gd name="T21" fmla="*/ T20 w 5230"/>
                              <a:gd name="T22" fmla="+- 0 325 301"/>
                              <a:gd name="T23" fmla="*/ 325 h 4658"/>
                              <a:gd name="T24" fmla="+- 0 8245 3030"/>
                              <a:gd name="T25" fmla="*/ T24 w 5230"/>
                              <a:gd name="T26" fmla="+- 0 325 301"/>
                              <a:gd name="T27" fmla="*/ 325 h 4658"/>
                              <a:gd name="T28" fmla="+- 0 8245 3030"/>
                              <a:gd name="T29" fmla="*/ T28 w 5230"/>
                              <a:gd name="T30" fmla="+- 0 4940 301"/>
                              <a:gd name="T31" fmla="*/ 4940 h 4658"/>
                              <a:gd name="T32" fmla="+- 0 3045 3030"/>
                              <a:gd name="T33" fmla="*/ T32 w 5230"/>
                              <a:gd name="T34" fmla="+- 0 4940 301"/>
                              <a:gd name="T35" fmla="*/ 4940 h 4658"/>
                              <a:gd name="T36" fmla="+- 0 3045 3030"/>
                              <a:gd name="T37" fmla="*/ T36 w 5230"/>
                              <a:gd name="T38" fmla="+- 0 325 301"/>
                              <a:gd name="T39" fmla="*/ 325 h 4658"/>
                              <a:gd name="T40" fmla="+- 0 3030 3030"/>
                              <a:gd name="T41" fmla="*/ T40 w 5230"/>
                              <a:gd name="T42" fmla="+- 0 325 301"/>
                              <a:gd name="T43" fmla="*/ 325 h 4658"/>
                              <a:gd name="T44" fmla="+- 0 3030 3030"/>
                              <a:gd name="T45" fmla="*/ T44 w 5230"/>
                              <a:gd name="T46" fmla="+- 0 4940 301"/>
                              <a:gd name="T47" fmla="*/ 4940 h 4658"/>
                              <a:gd name="T48" fmla="+- 0 3030 3030"/>
                              <a:gd name="T49" fmla="*/ T48 w 5230"/>
                              <a:gd name="T50" fmla="+- 0 4959 301"/>
                              <a:gd name="T51" fmla="*/ 4959 h 4658"/>
                              <a:gd name="T52" fmla="+- 0 8245 3030"/>
                              <a:gd name="T53" fmla="*/ T52 w 5230"/>
                              <a:gd name="T54" fmla="+- 0 4959 301"/>
                              <a:gd name="T55" fmla="*/ 4959 h 4658"/>
                              <a:gd name="T56" fmla="+- 0 8259 3030"/>
                              <a:gd name="T57" fmla="*/ T56 w 5230"/>
                              <a:gd name="T58" fmla="+- 0 4959 301"/>
                              <a:gd name="T59" fmla="*/ 4959 h 4658"/>
                              <a:gd name="T60" fmla="+- 0 8259 3030"/>
                              <a:gd name="T61" fmla="*/ T60 w 5230"/>
                              <a:gd name="T62" fmla="+- 0 4940 301"/>
                              <a:gd name="T63" fmla="*/ 4940 h 4658"/>
                              <a:gd name="T64" fmla="+- 0 8259 3030"/>
                              <a:gd name="T65" fmla="*/ T64 w 5230"/>
                              <a:gd name="T66" fmla="+- 0 325 301"/>
                              <a:gd name="T67" fmla="*/ 325 h 4658"/>
                              <a:gd name="T68" fmla="+- 0 8259 3030"/>
                              <a:gd name="T69" fmla="*/ T68 w 5230"/>
                              <a:gd name="T70" fmla="+- 0 320 301"/>
                              <a:gd name="T71" fmla="*/ 320 h 4658"/>
                              <a:gd name="T72" fmla="+- 0 8245 3030"/>
                              <a:gd name="T73" fmla="*/ T72 w 5230"/>
                              <a:gd name="T74" fmla="+- 0 320 301"/>
                              <a:gd name="T75" fmla="*/ 320 h 4658"/>
                              <a:gd name="T76" fmla="+- 0 8245 3030"/>
                              <a:gd name="T77" fmla="*/ T76 w 5230"/>
                              <a:gd name="T78" fmla="+- 0 325 301"/>
                              <a:gd name="T79" fmla="*/ 325 h 4658"/>
                              <a:gd name="T80" fmla="+- 0 8259 3030"/>
                              <a:gd name="T81" fmla="*/ T80 w 5230"/>
                              <a:gd name="T82" fmla="+- 0 325 301"/>
                              <a:gd name="T83" fmla="*/ 325 h 4658"/>
                              <a:gd name="T84" fmla="+- 0 8259 3030"/>
                              <a:gd name="T85" fmla="*/ T84 w 5230"/>
                              <a:gd name="T86" fmla="+- 0 320 301"/>
                              <a:gd name="T87" fmla="*/ 320 h 4658"/>
                              <a:gd name="T88" fmla="+- 0 8259 3030"/>
                              <a:gd name="T89" fmla="*/ T88 w 5230"/>
                              <a:gd name="T90" fmla="+- 0 301 301"/>
                              <a:gd name="T91" fmla="*/ 301 h 4658"/>
                              <a:gd name="T92" fmla="+- 0 8245 3030"/>
                              <a:gd name="T93" fmla="*/ T92 w 5230"/>
                              <a:gd name="T94" fmla="+- 0 301 301"/>
                              <a:gd name="T95" fmla="*/ 301 h 4658"/>
                              <a:gd name="T96" fmla="+- 0 3045 3030"/>
                              <a:gd name="T97" fmla="*/ T96 w 5230"/>
                              <a:gd name="T98" fmla="+- 0 301 301"/>
                              <a:gd name="T99" fmla="*/ 301 h 4658"/>
                              <a:gd name="T100" fmla="+- 0 3045 3030"/>
                              <a:gd name="T101" fmla="*/ T100 w 5230"/>
                              <a:gd name="T102" fmla="+- 0 301 301"/>
                              <a:gd name="T103" fmla="*/ 301 h 4658"/>
                              <a:gd name="T104" fmla="+- 0 3030 3030"/>
                              <a:gd name="T105" fmla="*/ T104 w 5230"/>
                              <a:gd name="T106" fmla="+- 0 301 301"/>
                              <a:gd name="T107" fmla="*/ 301 h 4658"/>
                              <a:gd name="T108" fmla="+- 0 3030 3030"/>
                              <a:gd name="T109" fmla="*/ T108 w 5230"/>
                              <a:gd name="T110" fmla="+- 0 320 301"/>
                              <a:gd name="T111" fmla="*/ 320 h 4658"/>
                              <a:gd name="T112" fmla="+- 0 3045 3030"/>
                              <a:gd name="T113" fmla="*/ T112 w 5230"/>
                              <a:gd name="T114" fmla="+- 0 320 301"/>
                              <a:gd name="T115" fmla="*/ 320 h 4658"/>
                              <a:gd name="T116" fmla="+- 0 3045 3030"/>
                              <a:gd name="T117" fmla="*/ T116 w 5230"/>
                              <a:gd name="T118" fmla="+- 0 320 301"/>
                              <a:gd name="T119" fmla="*/ 320 h 4658"/>
                              <a:gd name="T120" fmla="+- 0 8245 3030"/>
                              <a:gd name="T121" fmla="*/ T120 w 5230"/>
                              <a:gd name="T122" fmla="+- 0 320 301"/>
                              <a:gd name="T123" fmla="*/ 320 h 4658"/>
                              <a:gd name="T124" fmla="+- 0 8259 3030"/>
                              <a:gd name="T125" fmla="*/ T124 w 5230"/>
                              <a:gd name="T126" fmla="+- 0 320 301"/>
                              <a:gd name="T127" fmla="*/ 320 h 4658"/>
                              <a:gd name="T128" fmla="+- 0 8259 3030"/>
                              <a:gd name="T129" fmla="*/ T128 w 5230"/>
                              <a:gd name="T130" fmla="+- 0 301 301"/>
                              <a:gd name="T131" fmla="*/ 301 h 46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230" h="4658">
                                <a:moveTo>
                                  <a:pt x="15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19"/>
                                </a:lnTo>
                                <a:close/>
                                <a:moveTo>
                                  <a:pt x="5229" y="24"/>
                                </a:moveTo>
                                <a:lnTo>
                                  <a:pt x="5215" y="24"/>
                                </a:lnTo>
                                <a:lnTo>
                                  <a:pt x="5215" y="4639"/>
                                </a:lnTo>
                                <a:lnTo>
                                  <a:pt x="15" y="4639"/>
                                </a:lnTo>
                                <a:lnTo>
                                  <a:pt x="15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4639"/>
                                </a:lnTo>
                                <a:lnTo>
                                  <a:pt x="0" y="4658"/>
                                </a:lnTo>
                                <a:lnTo>
                                  <a:pt x="5215" y="4658"/>
                                </a:lnTo>
                                <a:lnTo>
                                  <a:pt x="5229" y="4658"/>
                                </a:lnTo>
                                <a:lnTo>
                                  <a:pt x="5229" y="4639"/>
                                </a:lnTo>
                                <a:lnTo>
                                  <a:pt x="5229" y="24"/>
                                </a:lnTo>
                                <a:close/>
                                <a:moveTo>
                                  <a:pt x="5229" y="19"/>
                                </a:moveTo>
                                <a:lnTo>
                                  <a:pt x="5215" y="19"/>
                                </a:lnTo>
                                <a:lnTo>
                                  <a:pt x="5215" y="24"/>
                                </a:lnTo>
                                <a:lnTo>
                                  <a:pt x="5229" y="24"/>
                                </a:lnTo>
                                <a:lnTo>
                                  <a:pt x="5229" y="19"/>
                                </a:lnTo>
                                <a:close/>
                                <a:moveTo>
                                  <a:pt x="5229" y="0"/>
                                </a:moveTo>
                                <a:lnTo>
                                  <a:pt x="521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5" y="19"/>
                                </a:lnTo>
                                <a:lnTo>
                                  <a:pt x="5215" y="19"/>
                                </a:lnTo>
                                <a:lnTo>
                                  <a:pt x="5229" y="19"/>
                                </a:lnTo>
                                <a:lnTo>
                                  <a:pt x="5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044" y="320"/>
                            <a:ext cx="5201" cy="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492C2" w14:textId="77777777" w:rsidR="00E04634" w:rsidRDefault="00E04634" w:rsidP="00E04634">
                              <w:pPr>
                                <w:rPr>
                                  <w:sz w:val="26"/>
                                </w:rPr>
                              </w:pPr>
                              <w:permStart w:id="1363345436" w:edGrp="everyone"/>
                            </w:p>
                            <w:p w14:paraId="3ADF170F" w14:textId="77777777" w:rsidR="00E04634" w:rsidRDefault="00E04634" w:rsidP="00E04634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B847A96" w14:textId="77777777" w:rsidR="00E04634" w:rsidRDefault="00E04634" w:rsidP="00E04634">
                              <w:pPr>
                                <w:spacing w:before="3"/>
                                <w:rPr>
                                  <w:sz w:val="33"/>
                                </w:rPr>
                              </w:pPr>
                            </w:p>
                            <w:p w14:paraId="445F81B1" w14:textId="77777777" w:rsidR="00E04634" w:rsidRDefault="00E04634" w:rsidP="00E04634">
                              <w:pPr>
                                <w:spacing w:before="1"/>
                                <w:ind w:left="50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SepedaMotor</w:t>
                              </w:r>
                              <w:proofErr w:type="spellEnd"/>
                            </w:p>
                            <w:p w14:paraId="1EFF3BCB" w14:textId="77777777" w:rsidR="00E04634" w:rsidRDefault="00E04634" w:rsidP="00E04634">
                              <w:pPr>
                                <w:spacing w:before="36" w:line="278" w:lineRule="auto"/>
                                <w:ind w:left="508" w:right="2066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private</w:t>
                              </w:r>
                              <w:proofErr w:type="gramEnd"/>
                              <w:r>
                                <w:rPr>
                                  <w:spacing w:val="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spacing w:val="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merk,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tipe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private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tangki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private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long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harga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40A5A214" w14:textId="77777777" w:rsidR="00E04634" w:rsidRDefault="00E04634" w:rsidP="00E04634">
                              <w:pPr>
                                <w:spacing w:before="1"/>
                                <w:rPr>
                                  <w:sz w:val="27"/>
                                </w:rPr>
                              </w:pPr>
                            </w:p>
                            <w:p w14:paraId="2D47B01C" w14:textId="77777777" w:rsidR="00E04634" w:rsidRDefault="00E04634" w:rsidP="00E04634">
                              <w:pPr>
                                <w:spacing w:line="295" w:lineRule="auto"/>
                                <w:ind w:left="508" w:right="2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setMerk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merk)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this.merk</w:t>
                              </w:r>
                              <w:proofErr w:type="spellEnd"/>
                              <w:r>
                                <w:rPr>
                                  <w:spacing w:val="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merk;</w:t>
                              </w:r>
                            </w:p>
                            <w:p w14:paraId="323BE9A8" w14:textId="77777777" w:rsidR="00E04634" w:rsidRDefault="00E04634" w:rsidP="00E04634">
                              <w:pPr>
                                <w:tabs>
                                  <w:tab w:val="left" w:pos="1031"/>
                                  <w:tab w:val="left" w:pos="2441"/>
                                </w:tabs>
                                <w:spacing w:before="3" w:line="271" w:lineRule="auto"/>
                                <w:ind w:left="508" w:right="21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public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getMerk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){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merk;</w:t>
                              </w:r>
                            </w:p>
                            <w:p w14:paraId="3F7F9072" w14:textId="77777777" w:rsidR="00E04634" w:rsidRDefault="00E04634" w:rsidP="00E04634">
                              <w:pPr>
                                <w:spacing w:before="15"/>
                                <w:ind w:left="5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  <w:p w14:paraId="1BD54B05" w14:textId="77777777" w:rsidR="00E04634" w:rsidRDefault="00E04634" w:rsidP="00E04634">
                              <w:pPr>
                                <w:spacing w:before="36"/>
                                <w:ind w:left="5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  <w:permEnd w:id="1363345436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0960C" id="Group 20" o:spid="_x0000_s1026" style="position:absolute;left:0;text-align:left;margin-left:151.5pt;margin-top:15.05pt;width:261.5pt;height:232.9pt;z-index:-251657216;mso-wrap-distance-left:0;mso-wrap-distance-right:0;mso-position-horizontal-relative:page" coordorigin="3030,301" coordsize="5230,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">
                <v:shape id="AutoShape 6" o:spid="_x0000_s1027" style="position:absolute;left:3029;top:301;width:5230;height:4658;visibility:visible;mso-wrap-style:square;v-text-anchor:top" coordsize="5230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" path="m15,19l,19r,5l15,24r,-5xm5229,24r-14,l5215,4639r-5200,l15,24,,24,,4639r,19l5215,4658r14,l5229,4639r,-4615xm5229,19r-14,l5215,24r14,l5229,19xm5229,r-14,l15,,,,,19r15,l5215,19r14,l5229,xe" fillcolor="black" stroked="f">
                  <v:path arrowok="t" o:connecttype="custom" o:connectlocs="15,320;0,320;0,325;15,325;15,320;5229,325;5215,325;5215,4940;15,4940;15,325;0,325;0,4940;0,4959;5215,4959;5229,4959;5229,4940;5229,325;5229,320;5215,320;5215,325;5229,325;5229,320;5229,301;5215,301;15,301;15,301;0,301;0,320;15,320;15,320;5215,320;5229,320;5229,301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044;top:320;width:5201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BE492C2" w14:textId="77777777" w:rsidR="00E04634" w:rsidRDefault="00E04634" w:rsidP="00E04634">
                        <w:pPr>
                          <w:rPr>
                            <w:sz w:val="26"/>
                          </w:rPr>
                        </w:pPr>
                        <w:permStart w:id="1363345436" w:edGrp="everyone"/>
                      </w:p>
                      <w:p w14:paraId="3ADF170F" w14:textId="77777777" w:rsidR="00E04634" w:rsidRDefault="00E04634" w:rsidP="00E04634">
                        <w:pPr>
                          <w:rPr>
                            <w:sz w:val="26"/>
                          </w:rPr>
                        </w:pPr>
                      </w:p>
                      <w:p w14:paraId="1B847A96" w14:textId="77777777" w:rsidR="00E04634" w:rsidRDefault="00E04634" w:rsidP="00E04634">
                        <w:pPr>
                          <w:spacing w:before="3"/>
                          <w:rPr>
                            <w:sz w:val="33"/>
                          </w:rPr>
                        </w:pPr>
                      </w:p>
                      <w:p w14:paraId="445F81B1" w14:textId="77777777" w:rsidR="00E04634" w:rsidRDefault="00E04634" w:rsidP="00E04634">
                        <w:pPr>
                          <w:spacing w:before="1"/>
                          <w:ind w:left="50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SepedaMotor</w:t>
                        </w:r>
                        <w:proofErr w:type="spellEnd"/>
                      </w:p>
                      <w:p w14:paraId="1EFF3BCB" w14:textId="77777777" w:rsidR="00E04634" w:rsidRDefault="00E04634" w:rsidP="00E04634">
                        <w:pPr>
                          <w:spacing w:before="36" w:line="278" w:lineRule="auto"/>
                          <w:ind w:left="508" w:right="2066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{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private</w:t>
                        </w:r>
                        <w:proofErr w:type="gramEnd"/>
                        <w:r>
                          <w:rPr>
                            <w:spacing w:val="6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String</w:t>
                        </w:r>
                        <w:r>
                          <w:rPr>
                            <w:spacing w:val="6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merk,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tipe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private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tangki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private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long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harga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40A5A214" w14:textId="77777777" w:rsidR="00E04634" w:rsidRDefault="00E04634" w:rsidP="00E04634">
                        <w:pPr>
                          <w:spacing w:before="1"/>
                          <w:rPr>
                            <w:sz w:val="27"/>
                          </w:rPr>
                        </w:pPr>
                      </w:p>
                      <w:p w14:paraId="2D47B01C" w14:textId="77777777" w:rsidR="00E04634" w:rsidRDefault="00E04634" w:rsidP="00E04634">
                        <w:pPr>
                          <w:spacing w:line="295" w:lineRule="auto"/>
                          <w:ind w:left="508" w:right="2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public</w:t>
                        </w:r>
                        <w:r>
                          <w:rPr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void</w:t>
                        </w:r>
                        <w:r>
                          <w:rPr>
                            <w:spacing w:val="43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setMerk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String</w:t>
                        </w:r>
                        <w:r>
                          <w:rPr>
                            <w:spacing w:val="4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merk)</w:t>
                        </w:r>
                        <w:r>
                          <w:rPr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this.merk</w:t>
                        </w:r>
                        <w:proofErr w:type="spellEnd"/>
                        <w:r>
                          <w:rPr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merk;</w:t>
                        </w:r>
                      </w:p>
                      <w:p w14:paraId="323BE9A8" w14:textId="77777777" w:rsidR="00E04634" w:rsidRDefault="00E04634" w:rsidP="00E04634">
                        <w:pPr>
                          <w:tabs>
                            <w:tab w:val="left" w:pos="1031"/>
                            <w:tab w:val="left" w:pos="2441"/>
                          </w:tabs>
                          <w:spacing w:before="3" w:line="271" w:lineRule="auto"/>
                          <w:ind w:left="508" w:right="21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  <w:r>
                          <w:rPr>
                            <w:sz w:val="24"/>
                          </w:rPr>
                          <w:tab/>
                          <w:t>public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String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getMerk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){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return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merk;</w:t>
                        </w:r>
                      </w:p>
                      <w:p w14:paraId="3F7F9072" w14:textId="77777777" w:rsidR="00E04634" w:rsidRDefault="00E04634" w:rsidP="00E04634">
                        <w:pPr>
                          <w:spacing w:before="15"/>
                          <w:ind w:left="5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  <w:p w14:paraId="1BD54B05" w14:textId="77777777" w:rsidR="00E04634" w:rsidRDefault="00E04634" w:rsidP="00E04634">
                        <w:pPr>
                          <w:spacing w:before="36"/>
                          <w:ind w:left="5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  <w:permEnd w:id="1363345436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Contoh</w:t>
      </w:r>
      <w:r>
        <w:rPr>
          <w:spacing w:val="1"/>
        </w:rPr>
        <w:t xml:space="preserve"> </w:t>
      </w:r>
      <w:r>
        <w:t>:</w:t>
      </w:r>
    </w:p>
    <w:p w14:paraId="0C9CC267" w14:textId="77777777" w:rsidR="00E04634" w:rsidRDefault="00E04634" w:rsidP="00E04634">
      <w:pPr>
        <w:jc w:val="both"/>
        <w:sectPr w:rsidR="00E04634" w:rsidSect="00E04634">
          <w:footerReference w:type="default" r:id="rId8"/>
          <w:pgSz w:w="12240" w:h="18710"/>
          <w:pgMar w:top="1620" w:right="1140" w:bottom="1240" w:left="1720" w:header="720" w:footer="1053" w:gutter="0"/>
          <w:pgNumType w:start="6"/>
          <w:cols w:space="720"/>
        </w:sectPr>
      </w:pPr>
    </w:p>
    <w:p w14:paraId="74DA9540" w14:textId="77777777" w:rsidR="00E04634" w:rsidRDefault="00E04634" w:rsidP="00E04634">
      <w:pPr>
        <w:pStyle w:val="Heading1"/>
        <w:numPr>
          <w:ilvl w:val="0"/>
          <w:numId w:val="17"/>
        </w:numPr>
        <w:tabs>
          <w:tab w:val="num" w:pos="643"/>
          <w:tab w:val="left" w:pos="1032"/>
        </w:tabs>
        <w:spacing w:before="75"/>
      </w:pPr>
      <w:r>
        <w:t>Atribut</w:t>
      </w:r>
    </w:p>
    <w:p w14:paraId="009C9C0F" w14:textId="77777777" w:rsidR="00E04634" w:rsidRDefault="00E04634" w:rsidP="00E04634">
      <w:pPr>
        <w:pStyle w:val="BodyText"/>
        <w:spacing w:before="147" w:line="362" w:lineRule="auto"/>
        <w:ind w:left="983" w:right="559" w:firstLine="4"/>
      </w:pPr>
      <w:r>
        <w:t>Attribut</w:t>
      </w:r>
      <w:r>
        <w:rPr>
          <w:spacing w:val="19"/>
        </w:rPr>
        <w:t xml:space="preserve"> </w:t>
      </w:r>
      <w:r>
        <w:t>merupakan</w:t>
      </w:r>
      <w:r>
        <w:rPr>
          <w:spacing w:val="18"/>
        </w:rPr>
        <w:t xml:space="preserve"> </w:t>
      </w:r>
      <w:r>
        <w:t>nilai</w:t>
      </w:r>
      <w:r>
        <w:rPr>
          <w:spacing w:val="19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terdapat</w:t>
      </w:r>
      <w:r>
        <w:rPr>
          <w:spacing w:val="19"/>
        </w:rPr>
        <w:t xml:space="preserve"> </w:t>
      </w:r>
      <w:r>
        <w:t>pada</w:t>
      </w:r>
      <w:r>
        <w:rPr>
          <w:spacing w:val="12"/>
        </w:rPr>
        <w:t xml:space="preserve"> </w:t>
      </w:r>
      <w:r>
        <w:t>suatu</w:t>
      </w:r>
      <w:r>
        <w:rPr>
          <w:spacing w:val="19"/>
        </w:rPr>
        <w:t xml:space="preserve"> </w:t>
      </w:r>
      <w:r>
        <w:t>object</w:t>
      </w:r>
      <w:r>
        <w:rPr>
          <w:spacing w:val="18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berasal</w:t>
      </w:r>
      <w:r>
        <w:rPr>
          <w:spacing w:val="18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class.</w:t>
      </w:r>
      <w:r>
        <w:rPr>
          <w:spacing w:val="3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merepresentasikan karakteristik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object.</w:t>
      </w:r>
    </w:p>
    <w:p w14:paraId="131B9CD4" w14:textId="77777777" w:rsidR="00E04634" w:rsidRDefault="00E04634" w:rsidP="00E04634">
      <w:pPr>
        <w:pStyle w:val="Heading1"/>
        <w:numPr>
          <w:ilvl w:val="0"/>
          <w:numId w:val="17"/>
        </w:numPr>
        <w:tabs>
          <w:tab w:val="num" w:pos="643"/>
          <w:tab w:val="left" w:pos="1032"/>
        </w:tabs>
        <w:spacing w:before="2"/>
      </w:pPr>
      <w:r>
        <w:t>Method</w:t>
      </w:r>
    </w:p>
    <w:p w14:paraId="255C3F65" w14:textId="77777777" w:rsidR="00E04634" w:rsidRDefault="00E04634" w:rsidP="00E04634">
      <w:pPr>
        <w:pStyle w:val="BodyText"/>
        <w:spacing w:before="146" w:line="350" w:lineRule="auto"/>
        <w:ind w:left="983" w:right="552" w:firstLine="4"/>
      </w:pPr>
      <w:r>
        <w:rPr>
          <w:spacing w:val="-1"/>
        </w:rPr>
        <w:t>Apa</w:t>
      </w:r>
      <w:r>
        <w:rPr>
          <w:spacing w:val="-14"/>
        </w:rPr>
        <w:t xml:space="preserve"> </w:t>
      </w:r>
      <w:r>
        <w:rPr>
          <w:spacing w:val="-1"/>
        </w:rPr>
        <w:t>saja</w:t>
      </w:r>
      <w:r>
        <w:rPr>
          <w:spacing w:val="-13"/>
        </w:rPr>
        <w:t xml:space="preserve"> </w:t>
      </w:r>
      <w:r>
        <w:rPr>
          <w:spacing w:val="-1"/>
        </w:rPr>
        <w:t>yang</w:t>
      </w:r>
      <w:r>
        <w:rPr>
          <w:spacing w:val="-11"/>
        </w:rPr>
        <w:t xml:space="preserve"> </w:t>
      </w:r>
      <w:r>
        <w:rPr>
          <w:spacing w:val="-1"/>
        </w:rPr>
        <w:t>dapat</w:t>
      </w:r>
      <w:r>
        <w:rPr>
          <w:spacing w:val="-12"/>
        </w:rPr>
        <w:t xml:space="preserve"> </w:t>
      </w:r>
      <w:r>
        <w:rPr>
          <w:spacing w:val="-1"/>
        </w:rPr>
        <w:t>dilakukan</w:t>
      </w:r>
      <w:r>
        <w:rPr>
          <w:spacing w:val="-12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dialami</w:t>
      </w:r>
      <w:r>
        <w:rPr>
          <w:spacing w:val="-12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t>suatu</w:t>
      </w:r>
      <w:r>
        <w:rPr>
          <w:spacing w:val="-6"/>
        </w:rPr>
        <w:t xml:space="preserve"> </w:t>
      </w:r>
      <w:r>
        <w:t>objek,</w:t>
      </w:r>
      <w:r>
        <w:rPr>
          <w:spacing w:val="-11"/>
        </w:rPr>
        <w:t xml:space="preserve"> </w:t>
      </w:r>
      <w:r>
        <w:t>jika</w:t>
      </w:r>
      <w:r>
        <w:rPr>
          <w:spacing w:val="-13"/>
        </w:rPr>
        <w:t xml:space="preserve"> </w:t>
      </w:r>
      <w:r>
        <w:t>bersifat</w:t>
      </w:r>
      <w:r>
        <w:rPr>
          <w:spacing w:val="-11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berarti</w:t>
      </w:r>
      <w:r>
        <w:rPr>
          <w:spacing w:val="-57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kelas</w:t>
      </w:r>
      <w:r>
        <w:rPr>
          <w:spacing w:val="-2"/>
        </w:rPr>
        <w:t xml:space="preserve"> </w:t>
      </w:r>
      <w:r>
        <w:t>tersebut.</w:t>
      </w:r>
    </w:p>
    <w:p w14:paraId="5EF8C484" w14:textId="77777777" w:rsidR="00E04634" w:rsidRDefault="00E04634" w:rsidP="00E04634">
      <w:pPr>
        <w:spacing w:before="202"/>
        <w:ind w:left="968"/>
      </w:pPr>
      <w:proofErr w:type="spellStart"/>
      <w:r>
        <w:rPr>
          <w:sz w:val="22"/>
        </w:rPr>
        <w:t>Sintaks</w:t>
      </w:r>
      <w:proofErr w:type="spellEnd"/>
      <w:r>
        <w:rPr>
          <w:spacing w:val="-2"/>
          <w:sz w:val="22"/>
        </w:rPr>
        <w:t xml:space="preserve"> </w:t>
      </w:r>
      <w:r>
        <w:rPr>
          <w:sz w:val="22"/>
        </w:rPr>
        <w:t>untuk</w:t>
      </w:r>
      <w:r>
        <w:rPr>
          <w:spacing w:val="-2"/>
          <w:sz w:val="22"/>
        </w:rPr>
        <w:t xml:space="preserve"> </w:t>
      </w:r>
      <w:r>
        <w:rPr>
          <w:sz w:val="22"/>
        </w:rPr>
        <w:t>membuat</w:t>
      </w:r>
      <w:r>
        <w:rPr>
          <w:spacing w:val="-2"/>
          <w:sz w:val="22"/>
        </w:rPr>
        <w:t xml:space="preserve"> </w:t>
      </w:r>
      <w:proofErr w:type="gramStart"/>
      <w:r>
        <w:rPr>
          <w:sz w:val="22"/>
        </w:rPr>
        <w:t>method</w:t>
      </w:r>
      <w:r>
        <w:rPr>
          <w:spacing w:val="-2"/>
          <w:sz w:val="22"/>
        </w:rPr>
        <w:t xml:space="preserve"> </w:t>
      </w:r>
      <w:r>
        <w:rPr>
          <w:sz w:val="22"/>
        </w:rPr>
        <w:t>:</w:t>
      </w:r>
      <w:proofErr w:type="gramEnd"/>
    </w:p>
    <w:p w14:paraId="0897F4B4" w14:textId="77777777" w:rsidR="00E04634" w:rsidRDefault="00E04634" w:rsidP="00E04634">
      <w:pPr>
        <w:pStyle w:val="BodyText"/>
        <w:rPr>
          <w:sz w:val="20"/>
        </w:rPr>
      </w:pPr>
    </w:p>
    <w:p w14:paraId="48935909" w14:textId="4303DB3A" w:rsidR="00E04634" w:rsidRDefault="00E04634" w:rsidP="00E04634">
      <w:pPr>
        <w:pStyle w:val="BodyText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6690FBE" wp14:editId="15BB06E2">
                <wp:simplePos x="0" y="0"/>
                <wp:positionH relativeFrom="page">
                  <wp:posOffset>1859915</wp:posOffset>
                </wp:positionH>
                <wp:positionV relativeFrom="paragraph">
                  <wp:posOffset>193040</wp:posOffset>
                </wp:positionV>
                <wp:extent cx="3470275" cy="567055"/>
                <wp:effectExtent l="2540" t="5080" r="381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0275" cy="567055"/>
                          <a:chOff x="2929" y="304"/>
                          <a:chExt cx="5465" cy="893"/>
                        </a:xfrm>
                      </wpg:grpSpPr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7224" y="635"/>
                            <a:ext cx="110" cy="171"/>
                          </a:xfrm>
                          <a:custGeom>
                            <a:avLst/>
                            <a:gdLst>
                              <a:gd name="T0" fmla="+- 0 7287 7225"/>
                              <a:gd name="T1" fmla="*/ T0 w 110"/>
                              <a:gd name="T2" fmla="+- 0 643 635"/>
                              <a:gd name="T3" fmla="*/ 643 h 171"/>
                              <a:gd name="T4" fmla="+- 0 7285 7225"/>
                              <a:gd name="T5" fmla="*/ T4 w 110"/>
                              <a:gd name="T6" fmla="+- 0 637 635"/>
                              <a:gd name="T7" fmla="*/ 637 h 171"/>
                              <a:gd name="T8" fmla="+- 0 7279 7225"/>
                              <a:gd name="T9" fmla="*/ T8 w 110"/>
                              <a:gd name="T10" fmla="+- 0 635 635"/>
                              <a:gd name="T11" fmla="*/ 635 h 171"/>
                              <a:gd name="T12" fmla="+- 0 7275 7225"/>
                              <a:gd name="T13" fmla="*/ T12 w 110"/>
                              <a:gd name="T14" fmla="+- 0 637 635"/>
                              <a:gd name="T15" fmla="*/ 637 h 171"/>
                              <a:gd name="T16" fmla="+- 0 7273 7225"/>
                              <a:gd name="T17" fmla="*/ T16 w 110"/>
                              <a:gd name="T18" fmla="+- 0 643 635"/>
                              <a:gd name="T19" fmla="*/ 643 h 171"/>
                              <a:gd name="T20" fmla="+- 0 7273 7225"/>
                              <a:gd name="T21" fmla="*/ T20 w 110"/>
                              <a:gd name="T22" fmla="+- 0 697 635"/>
                              <a:gd name="T23" fmla="*/ 697 h 171"/>
                              <a:gd name="T24" fmla="+- 0 7287 7225"/>
                              <a:gd name="T25" fmla="*/ T24 w 110"/>
                              <a:gd name="T26" fmla="+- 0 697 635"/>
                              <a:gd name="T27" fmla="*/ 697 h 171"/>
                              <a:gd name="T28" fmla="+- 0 7287 7225"/>
                              <a:gd name="T29" fmla="*/ T28 w 110"/>
                              <a:gd name="T30" fmla="+- 0 643 635"/>
                              <a:gd name="T31" fmla="*/ 643 h 171"/>
                              <a:gd name="T32" fmla="+- 0 7334 7225"/>
                              <a:gd name="T33" fmla="*/ T32 w 110"/>
                              <a:gd name="T34" fmla="+- 0 697 635"/>
                              <a:gd name="T35" fmla="*/ 697 h 171"/>
                              <a:gd name="T36" fmla="+- 0 7287 7225"/>
                              <a:gd name="T37" fmla="*/ T36 w 110"/>
                              <a:gd name="T38" fmla="+- 0 697 635"/>
                              <a:gd name="T39" fmla="*/ 697 h 171"/>
                              <a:gd name="T40" fmla="+- 0 7287 7225"/>
                              <a:gd name="T41" fmla="*/ T40 w 110"/>
                              <a:gd name="T42" fmla="+- 0 715 635"/>
                              <a:gd name="T43" fmla="*/ 715 h 171"/>
                              <a:gd name="T44" fmla="+- 0 7285 7225"/>
                              <a:gd name="T45" fmla="*/ T44 w 110"/>
                              <a:gd name="T46" fmla="+- 0 720 635"/>
                              <a:gd name="T47" fmla="*/ 720 h 171"/>
                              <a:gd name="T48" fmla="+- 0 7279 7225"/>
                              <a:gd name="T49" fmla="*/ T48 w 110"/>
                              <a:gd name="T50" fmla="+- 0 722 635"/>
                              <a:gd name="T51" fmla="*/ 722 h 171"/>
                              <a:gd name="T52" fmla="+- 0 7275 7225"/>
                              <a:gd name="T53" fmla="*/ T52 w 110"/>
                              <a:gd name="T54" fmla="+- 0 720 635"/>
                              <a:gd name="T55" fmla="*/ 720 h 171"/>
                              <a:gd name="T56" fmla="+- 0 7273 7225"/>
                              <a:gd name="T57" fmla="*/ T56 w 110"/>
                              <a:gd name="T58" fmla="+- 0 715 635"/>
                              <a:gd name="T59" fmla="*/ 715 h 171"/>
                              <a:gd name="T60" fmla="+- 0 7273 7225"/>
                              <a:gd name="T61" fmla="*/ T60 w 110"/>
                              <a:gd name="T62" fmla="+- 0 697 635"/>
                              <a:gd name="T63" fmla="*/ 697 h 171"/>
                              <a:gd name="T64" fmla="+- 0 7225 7225"/>
                              <a:gd name="T65" fmla="*/ T64 w 110"/>
                              <a:gd name="T66" fmla="+- 0 697 635"/>
                              <a:gd name="T67" fmla="*/ 697 h 171"/>
                              <a:gd name="T68" fmla="+- 0 7279 7225"/>
                              <a:gd name="T69" fmla="*/ T68 w 110"/>
                              <a:gd name="T70" fmla="+- 0 806 635"/>
                              <a:gd name="T71" fmla="*/ 806 h 171"/>
                              <a:gd name="T72" fmla="+- 0 7334 7225"/>
                              <a:gd name="T73" fmla="*/ T72 w 110"/>
                              <a:gd name="T74" fmla="+- 0 697 635"/>
                              <a:gd name="T75" fmla="*/ 697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0" h="171">
                                <a:moveTo>
                                  <a:pt x="62" y="8"/>
                                </a:moveTo>
                                <a:lnTo>
                                  <a:pt x="60" y="2"/>
                                </a:lnTo>
                                <a:lnTo>
                                  <a:pt x="54" y="0"/>
                                </a:lnTo>
                                <a:lnTo>
                                  <a:pt x="50" y="2"/>
                                </a:lnTo>
                                <a:lnTo>
                                  <a:pt x="48" y="8"/>
                                </a:lnTo>
                                <a:lnTo>
                                  <a:pt x="48" y="62"/>
                                </a:lnTo>
                                <a:lnTo>
                                  <a:pt x="62" y="62"/>
                                </a:lnTo>
                                <a:lnTo>
                                  <a:pt x="62" y="8"/>
                                </a:lnTo>
                                <a:close/>
                                <a:moveTo>
                                  <a:pt x="109" y="62"/>
                                </a:moveTo>
                                <a:lnTo>
                                  <a:pt x="62" y="62"/>
                                </a:lnTo>
                                <a:lnTo>
                                  <a:pt x="62" y="80"/>
                                </a:lnTo>
                                <a:lnTo>
                                  <a:pt x="60" y="85"/>
                                </a:lnTo>
                                <a:lnTo>
                                  <a:pt x="54" y="87"/>
                                </a:lnTo>
                                <a:lnTo>
                                  <a:pt x="50" y="85"/>
                                </a:lnTo>
                                <a:lnTo>
                                  <a:pt x="48" y="80"/>
                                </a:lnTo>
                                <a:lnTo>
                                  <a:pt x="48" y="62"/>
                                </a:lnTo>
                                <a:lnTo>
                                  <a:pt x="0" y="62"/>
                                </a:lnTo>
                                <a:lnTo>
                                  <a:pt x="54" y="171"/>
                                </a:lnTo>
                                <a:lnTo>
                                  <a:pt x="109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156" y="809"/>
                            <a:ext cx="5231" cy="327"/>
                          </a:xfrm>
                          <a:prstGeom prst="rect">
                            <a:avLst/>
                          </a:prstGeom>
                          <a:noFill/>
                          <a:ln w="865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149" y="635"/>
                            <a:ext cx="5245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424BE" w14:textId="77777777" w:rsidR="00E04634" w:rsidRDefault="00E04634" w:rsidP="00E04634">
                              <w:pPr>
                                <w:spacing w:before="9"/>
                                <w:rPr>
                                  <w:sz w:val="26"/>
                                </w:rPr>
                              </w:pPr>
                              <w:permStart w:id="1063733424" w:edGrp="everyone"/>
                            </w:p>
                            <w:p w14:paraId="2F226FB5" w14:textId="77777777" w:rsidR="00E04634" w:rsidRDefault="00E04634" w:rsidP="00E04634">
                              <w:pPr>
                                <w:ind w:left="374"/>
                              </w:pPr>
                              <w:r>
                                <w:rPr>
                                  <w:sz w:val="22"/>
                                </w:rPr>
                                <w:t>Parameter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å</w:t>
                              </w:r>
                              <w:r>
                                <w:rPr>
                                  <w:spacing w:val="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tipeData1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namaVar1</w:t>
                              </w:r>
                              <w:permEnd w:id="1063733424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941" y="315"/>
                            <a:ext cx="4735" cy="284"/>
                          </a:xfrm>
                          <a:prstGeom prst="rect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20487E" w14:textId="77777777" w:rsidR="00E04634" w:rsidRDefault="00E04634" w:rsidP="00E04634">
                              <w:pPr>
                                <w:spacing w:before="1"/>
                                <w:ind w:left="168" w:right="-15"/>
                              </w:pPr>
                              <w:permStart w:id="1686180139" w:edGrp="everyone"/>
                              <w:proofErr w:type="spellStart"/>
                              <w:r>
                                <w:rPr>
                                  <w:sz w:val="22"/>
                                </w:rPr>
                                <w:t>accessModifier</w:t>
                              </w:r>
                              <w:proofErr w:type="spellEnd"/>
                              <w:r>
                                <w:rPr>
                                  <w:spacing w:val="5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tipeMethod</w:t>
                              </w:r>
                              <w:proofErr w:type="spellEnd"/>
                              <w:r>
                                <w:rPr>
                                  <w:spacing w:val="4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2"/>
                                </w:rPr>
                                <w:t>namaMethod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2"/>
                                </w:rPr>
                                <w:t>………)</w:t>
                              </w:r>
                              <w:permEnd w:id="1686180139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90FBE" id="Group 15" o:spid="_x0000_s1029" style="position:absolute;margin-left:146.45pt;margin-top:15.2pt;width:273.25pt;height:44.65pt;z-index:-251656192;mso-wrap-distance-left:0;mso-wrap-distance-right:0;mso-position-horizontal-relative:page" coordorigin="2929,304" coordsize="5465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">
                <v:shape id="AutoShape 9" o:spid="_x0000_s1030" style="position:absolute;left:7224;top:635;width:110;height:171;visibility:visible;mso-wrap-style:square;v-text-anchor:top" coordsize="110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" path="m62,8l60,2,54,,50,2,48,8r,54l62,62,62,8xm109,62r-47,l62,80r-2,5l54,87,50,85,48,80r,-18l,62,54,171,109,62xe" fillcolor="black" stroked="f">
                  <v:path arrowok="t" o:connecttype="custom" o:connectlocs="62,643;60,637;54,635;50,637;48,643;48,697;62,697;62,643;109,697;62,697;62,715;60,720;54,722;50,720;48,715;48,697;0,697;54,806;109,697" o:connectangles="0,0,0,0,0,0,0,0,0,0,0,0,0,0,0,0,0,0,0"/>
                </v:shape>
                <v:rect id="Rectangle 10" o:spid="_x0000_s1031" style="position:absolute;left:3156;top:809;width:5231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" filled="f" strokeweight=".2405mm"/>
                <v:shape id="Text Box 11" o:spid="_x0000_s1032" type="#_x0000_t202" style="position:absolute;left:3149;top:635;width:5245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7A424BE" w14:textId="77777777" w:rsidR="00E04634" w:rsidRDefault="00E04634" w:rsidP="00E04634">
                        <w:pPr>
                          <w:spacing w:before="9"/>
                          <w:rPr>
                            <w:sz w:val="26"/>
                          </w:rPr>
                        </w:pPr>
                        <w:permStart w:id="1063733424" w:edGrp="everyone"/>
                      </w:p>
                      <w:p w14:paraId="2F226FB5" w14:textId="77777777" w:rsidR="00E04634" w:rsidRDefault="00E04634" w:rsidP="00E04634">
                        <w:pPr>
                          <w:ind w:left="374"/>
                        </w:pPr>
                        <w:r>
                          <w:rPr>
                            <w:sz w:val="22"/>
                          </w:rPr>
                          <w:t>Parameter</w:t>
                        </w:r>
                        <w:r>
                          <w:rPr>
                            <w:spacing w:val="-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å</w:t>
                        </w:r>
                        <w:r>
                          <w:rPr>
                            <w:spacing w:val="3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tipeData1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namaVar1</w:t>
                        </w:r>
                        <w:permEnd w:id="1063733424"/>
                      </w:p>
                    </w:txbxContent>
                  </v:textbox>
                </v:shape>
                <v:shape id="Text Box 12" o:spid="_x0000_s1033" type="#_x0000_t202" style="position:absolute;left:2941;top:315;width:473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" filled="f" strokeweight="1.2pt">
                  <v:textbox inset="0,0,0,0">
                    <w:txbxContent>
                      <w:p w14:paraId="2220487E" w14:textId="77777777" w:rsidR="00E04634" w:rsidRDefault="00E04634" w:rsidP="00E04634">
                        <w:pPr>
                          <w:spacing w:before="1"/>
                          <w:ind w:left="168" w:right="-15"/>
                        </w:pPr>
                        <w:permStart w:id="1686180139" w:edGrp="everyone"/>
                        <w:proofErr w:type="spellStart"/>
                        <w:r>
                          <w:rPr>
                            <w:sz w:val="22"/>
                          </w:rPr>
                          <w:t>accessModifier</w:t>
                        </w:r>
                        <w:proofErr w:type="spellEnd"/>
                        <w:r>
                          <w:rPr>
                            <w:spacing w:val="5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</w:rPr>
                          <w:t>tipeMethod</w:t>
                        </w:r>
                        <w:proofErr w:type="spellEnd"/>
                        <w:r>
                          <w:rPr>
                            <w:spacing w:val="48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2"/>
                          </w:rPr>
                          <w:t>namaMethod</w:t>
                        </w:r>
                        <w:proofErr w:type="spellEnd"/>
                        <w:r>
                          <w:rPr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sz w:val="22"/>
                          </w:rPr>
                          <w:t>………)</w:t>
                        </w:r>
                        <w:permEnd w:id="1686180139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CB7839" w14:textId="77777777" w:rsidR="00E04634" w:rsidRDefault="00E04634" w:rsidP="00E04634">
      <w:pPr>
        <w:pStyle w:val="BodyText"/>
        <w:spacing w:before="6"/>
        <w:rPr>
          <w:sz w:val="15"/>
        </w:rPr>
      </w:pPr>
    </w:p>
    <w:p w14:paraId="33D00743" w14:textId="77777777" w:rsidR="00E04634" w:rsidRDefault="00E04634" w:rsidP="00E04634">
      <w:pPr>
        <w:spacing w:before="91"/>
        <w:ind w:left="1218"/>
      </w:pPr>
      <w:proofErr w:type="gramStart"/>
      <w:r>
        <w:rPr>
          <w:sz w:val="22"/>
        </w:rPr>
        <w:t>Contoh</w:t>
      </w:r>
      <w:r>
        <w:rPr>
          <w:spacing w:val="-2"/>
          <w:sz w:val="22"/>
        </w:rPr>
        <w:t xml:space="preserve"> </w:t>
      </w:r>
      <w:r>
        <w:rPr>
          <w:sz w:val="22"/>
        </w:rPr>
        <w:t>:</w:t>
      </w:r>
      <w:proofErr w:type="gramEnd"/>
    </w:p>
    <w:p w14:paraId="4EB36609" w14:textId="77777777" w:rsidR="00E04634" w:rsidRDefault="00E04634" w:rsidP="00E04634">
      <w:pPr>
        <w:spacing w:before="132"/>
        <w:ind w:left="2020"/>
      </w:pPr>
      <w:r>
        <w:rPr>
          <w:sz w:val="22"/>
        </w:rPr>
        <w:t>public</w:t>
      </w:r>
      <w:r>
        <w:rPr>
          <w:spacing w:val="49"/>
          <w:sz w:val="22"/>
        </w:rPr>
        <w:t xml:space="preserve"> </w:t>
      </w:r>
      <w:r>
        <w:rPr>
          <w:sz w:val="22"/>
        </w:rPr>
        <w:t>long</w:t>
      </w:r>
      <w:r>
        <w:rPr>
          <w:spacing w:val="46"/>
          <w:sz w:val="22"/>
        </w:rPr>
        <w:t xml:space="preserve"> </w:t>
      </w:r>
      <w:proofErr w:type="spellStart"/>
      <w:proofErr w:type="gramStart"/>
      <w:r>
        <w:rPr>
          <w:sz w:val="22"/>
        </w:rPr>
        <w:t>getHarga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535E5929" w14:textId="77777777" w:rsidR="00E04634" w:rsidRDefault="00E04634" w:rsidP="00E04634">
      <w:pPr>
        <w:pStyle w:val="BodyText"/>
        <w:rPr>
          <w:sz w:val="20"/>
        </w:rPr>
      </w:pPr>
    </w:p>
    <w:p w14:paraId="658F5754" w14:textId="77777777" w:rsidR="00E04634" w:rsidRDefault="00E04634" w:rsidP="00E04634">
      <w:pPr>
        <w:pStyle w:val="BodyText"/>
        <w:spacing w:before="11"/>
        <w:rPr>
          <w:sz w:val="29"/>
        </w:rPr>
      </w:pPr>
    </w:p>
    <w:p w14:paraId="47161EC3" w14:textId="77777777" w:rsidR="00E04634" w:rsidRDefault="00E04634" w:rsidP="00E04634">
      <w:pPr>
        <w:pStyle w:val="Heading1"/>
        <w:numPr>
          <w:ilvl w:val="0"/>
          <w:numId w:val="17"/>
        </w:numPr>
        <w:tabs>
          <w:tab w:val="num" w:pos="643"/>
          <w:tab w:val="left" w:pos="1032"/>
        </w:tabs>
        <w:spacing w:before="90"/>
      </w:pPr>
      <w:r>
        <w:t>This</w:t>
      </w:r>
    </w:p>
    <w:p w14:paraId="36A6F23C" w14:textId="77777777" w:rsidR="00E04634" w:rsidRDefault="00E04634" w:rsidP="00E04634">
      <w:pPr>
        <w:pStyle w:val="BodyText"/>
        <w:spacing w:before="146" w:line="362" w:lineRule="auto"/>
        <w:ind w:left="1045" w:right="549" w:firstLine="4"/>
      </w:pPr>
      <w:r>
        <w:t>This</w:t>
      </w:r>
      <w:r>
        <w:rPr>
          <w:spacing w:val="-3"/>
        </w:rPr>
        <w:t xml:space="preserve"> </w:t>
      </w:r>
      <w:r>
        <w:t>digunakan untuk</w:t>
      </w:r>
      <w:r>
        <w:rPr>
          <w:spacing w:val="-1"/>
        </w:rPr>
        <w:t xml:space="preserve"> </w:t>
      </w:r>
      <w:r>
        <w:t>membedakan</w:t>
      </w:r>
      <w:r>
        <w:rPr>
          <w:spacing w:val="-5"/>
        </w:rPr>
        <w:t xml:space="preserve"> </w:t>
      </w:r>
      <w:r>
        <w:t>variabel yang</w:t>
      </w:r>
      <w:r>
        <w:rPr>
          <w:spacing w:val="-10"/>
        </w:rPr>
        <w:t xml:space="preserve"> </w:t>
      </w:r>
      <w:r>
        <w:t>dideklarasikan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parameter</w:t>
      </w:r>
      <w:r>
        <w:rPr>
          <w:spacing w:val="-57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variabel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dideklarasikan</w:t>
      </w:r>
      <w:r>
        <w:rPr>
          <w:spacing w:val="1"/>
        </w:rPr>
        <w:t xml:space="preserve"> </w:t>
      </w:r>
      <w:r>
        <w:t>pada class.</w:t>
      </w:r>
    </w:p>
    <w:p w14:paraId="3DA7C801" w14:textId="77777777" w:rsidR="00E04634" w:rsidRDefault="00E04634" w:rsidP="00E04634">
      <w:pPr>
        <w:pStyle w:val="BodyText"/>
        <w:spacing w:before="2"/>
        <w:ind w:left="988"/>
      </w:pPr>
      <w:r>
        <w:t>Perhatikan</w:t>
      </w:r>
      <w:r>
        <w:rPr>
          <w:spacing w:val="2"/>
        </w:rPr>
        <w:t xml:space="preserve"> </w:t>
      </w:r>
      <w:r>
        <w:t>keyword</w:t>
      </w:r>
      <w:r>
        <w:rPr>
          <w:spacing w:val="55"/>
        </w:rPr>
        <w:t xml:space="preserve"> </w:t>
      </w:r>
      <w:r>
        <w:t>“</w:t>
      </w:r>
      <w:r>
        <w:rPr>
          <w:b/>
          <w:i/>
        </w:rPr>
        <w:t>this</w:t>
      </w:r>
      <w:r>
        <w:t>”  di</w:t>
      </w:r>
      <w:r>
        <w:rPr>
          <w:spacing w:val="-5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ini(lihat</w:t>
      </w:r>
      <w:r>
        <w:rPr>
          <w:spacing w:val="-5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SepedaMotor)</w:t>
      </w:r>
      <w:r>
        <w:rPr>
          <w:spacing w:val="1"/>
        </w:rPr>
        <w:t xml:space="preserve"> </w:t>
      </w:r>
      <w:r>
        <w:t>:</w:t>
      </w:r>
    </w:p>
    <w:p w14:paraId="68B0B0E4" w14:textId="77777777" w:rsidR="00E04634" w:rsidRDefault="00E04634" w:rsidP="00E04634">
      <w:pPr>
        <w:pStyle w:val="BodyText"/>
        <w:rPr>
          <w:sz w:val="20"/>
        </w:rPr>
      </w:pPr>
    </w:p>
    <w:p w14:paraId="5D7F158F" w14:textId="7A6874B8" w:rsidR="00E04634" w:rsidRDefault="00E04634" w:rsidP="00E04634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78DCD82" wp14:editId="7D4926F5">
                <wp:simplePos x="0" y="0"/>
                <wp:positionH relativeFrom="page">
                  <wp:posOffset>2225675</wp:posOffset>
                </wp:positionH>
                <wp:positionV relativeFrom="paragraph">
                  <wp:posOffset>211455</wp:posOffset>
                </wp:positionV>
                <wp:extent cx="2957830" cy="753110"/>
                <wp:effectExtent l="0" t="5080" r="0" b="381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830" cy="753110"/>
                          <a:chOff x="3505" y="333"/>
                          <a:chExt cx="4658" cy="1186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3505" y="332"/>
                            <a:ext cx="4658" cy="1186"/>
                          </a:xfrm>
                          <a:custGeom>
                            <a:avLst/>
                            <a:gdLst>
                              <a:gd name="T0" fmla="+- 0 8163 3505"/>
                              <a:gd name="T1" fmla="*/ T0 w 4658"/>
                              <a:gd name="T2" fmla="+- 0 333 333"/>
                              <a:gd name="T3" fmla="*/ 333 h 1186"/>
                              <a:gd name="T4" fmla="+- 0 8154 3505"/>
                              <a:gd name="T5" fmla="*/ T4 w 4658"/>
                              <a:gd name="T6" fmla="+- 0 333 333"/>
                              <a:gd name="T7" fmla="*/ 333 h 1186"/>
                              <a:gd name="T8" fmla="+- 0 8154 3505"/>
                              <a:gd name="T9" fmla="*/ T8 w 4658"/>
                              <a:gd name="T10" fmla="+- 0 362 333"/>
                              <a:gd name="T11" fmla="*/ 362 h 1186"/>
                              <a:gd name="T12" fmla="+- 0 8154 3505"/>
                              <a:gd name="T13" fmla="*/ T12 w 4658"/>
                              <a:gd name="T14" fmla="+- 0 765 333"/>
                              <a:gd name="T15" fmla="*/ 765 h 1186"/>
                              <a:gd name="T16" fmla="+- 0 8154 3505"/>
                              <a:gd name="T17" fmla="*/ T16 w 4658"/>
                              <a:gd name="T18" fmla="+- 0 1183 333"/>
                              <a:gd name="T19" fmla="*/ 1183 h 1186"/>
                              <a:gd name="T20" fmla="+- 0 8154 3505"/>
                              <a:gd name="T21" fmla="*/ T20 w 4658"/>
                              <a:gd name="T22" fmla="+- 0 1490 333"/>
                              <a:gd name="T23" fmla="*/ 1490 h 1186"/>
                              <a:gd name="T24" fmla="+- 0 3515 3505"/>
                              <a:gd name="T25" fmla="*/ T24 w 4658"/>
                              <a:gd name="T26" fmla="+- 0 1490 333"/>
                              <a:gd name="T27" fmla="*/ 1490 h 1186"/>
                              <a:gd name="T28" fmla="+- 0 3515 3505"/>
                              <a:gd name="T29" fmla="*/ T28 w 4658"/>
                              <a:gd name="T30" fmla="+- 0 1183 333"/>
                              <a:gd name="T31" fmla="*/ 1183 h 1186"/>
                              <a:gd name="T32" fmla="+- 0 3515 3505"/>
                              <a:gd name="T33" fmla="*/ T32 w 4658"/>
                              <a:gd name="T34" fmla="+- 0 765 333"/>
                              <a:gd name="T35" fmla="*/ 765 h 1186"/>
                              <a:gd name="T36" fmla="+- 0 3515 3505"/>
                              <a:gd name="T37" fmla="*/ T36 w 4658"/>
                              <a:gd name="T38" fmla="+- 0 362 333"/>
                              <a:gd name="T39" fmla="*/ 362 h 1186"/>
                              <a:gd name="T40" fmla="+- 0 8154 3505"/>
                              <a:gd name="T41" fmla="*/ T40 w 4658"/>
                              <a:gd name="T42" fmla="+- 0 362 333"/>
                              <a:gd name="T43" fmla="*/ 362 h 1186"/>
                              <a:gd name="T44" fmla="+- 0 8154 3505"/>
                              <a:gd name="T45" fmla="*/ T44 w 4658"/>
                              <a:gd name="T46" fmla="+- 0 333 333"/>
                              <a:gd name="T47" fmla="*/ 333 h 1186"/>
                              <a:gd name="T48" fmla="+- 0 3505 3505"/>
                              <a:gd name="T49" fmla="*/ T48 w 4658"/>
                              <a:gd name="T50" fmla="+- 0 333 333"/>
                              <a:gd name="T51" fmla="*/ 333 h 1186"/>
                              <a:gd name="T52" fmla="+- 0 3505 3505"/>
                              <a:gd name="T53" fmla="*/ T52 w 4658"/>
                              <a:gd name="T54" fmla="+- 0 362 333"/>
                              <a:gd name="T55" fmla="*/ 362 h 1186"/>
                              <a:gd name="T56" fmla="+- 0 3505 3505"/>
                              <a:gd name="T57" fmla="*/ T56 w 4658"/>
                              <a:gd name="T58" fmla="+- 0 765 333"/>
                              <a:gd name="T59" fmla="*/ 765 h 1186"/>
                              <a:gd name="T60" fmla="+- 0 3505 3505"/>
                              <a:gd name="T61" fmla="*/ T60 w 4658"/>
                              <a:gd name="T62" fmla="+- 0 1183 333"/>
                              <a:gd name="T63" fmla="*/ 1183 h 1186"/>
                              <a:gd name="T64" fmla="+- 0 3505 3505"/>
                              <a:gd name="T65" fmla="*/ T64 w 4658"/>
                              <a:gd name="T66" fmla="+- 0 1490 333"/>
                              <a:gd name="T67" fmla="*/ 1490 h 1186"/>
                              <a:gd name="T68" fmla="+- 0 3505 3505"/>
                              <a:gd name="T69" fmla="*/ T68 w 4658"/>
                              <a:gd name="T70" fmla="+- 0 1519 333"/>
                              <a:gd name="T71" fmla="*/ 1519 h 1186"/>
                              <a:gd name="T72" fmla="+- 0 8154 3505"/>
                              <a:gd name="T73" fmla="*/ T72 w 4658"/>
                              <a:gd name="T74" fmla="+- 0 1519 333"/>
                              <a:gd name="T75" fmla="*/ 1519 h 1186"/>
                              <a:gd name="T76" fmla="+- 0 8163 3505"/>
                              <a:gd name="T77" fmla="*/ T76 w 4658"/>
                              <a:gd name="T78" fmla="+- 0 1519 333"/>
                              <a:gd name="T79" fmla="*/ 1519 h 1186"/>
                              <a:gd name="T80" fmla="+- 0 8163 3505"/>
                              <a:gd name="T81" fmla="*/ T80 w 4658"/>
                              <a:gd name="T82" fmla="+- 0 1490 333"/>
                              <a:gd name="T83" fmla="*/ 1490 h 1186"/>
                              <a:gd name="T84" fmla="+- 0 8163 3505"/>
                              <a:gd name="T85" fmla="*/ T84 w 4658"/>
                              <a:gd name="T86" fmla="+- 0 1183 333"/>
                              <a:gd name="T87" fmla="*/ 1183 h 1186"/>
                              <a:gd name="T88" fmla="+- 0 8163 3505"/>
                              <a:gd name="T89" fmla="*/ T88 w 4658"/>
                              <a:gd name="T90" fmla="+- 0 765 333"/>
                              <a:gd name="T91" fmla="*/ 765 h 1186"/>
                              <a:gd name="T92" fmla="+- 0 8163 3505"/>
                              <a:gd name="T93" fmla="*/ T92 w 4658"/>
                              <a:gd name="T94" fmla="+- 0 362 333"/>
                              <a:gd name="T95" fmla="*/ 362 h 1186"/>
                              <a:gd name="T96" fmla="+- 0 8163 3505"/>
                              <a:gd name="T97" fmla="*/ T96 w 4658"/>
                              <a:gd name="T98" fmla="+- 0 333 333"/>
                              <a:gd name="T99" fmla="*/ 333 h 1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658" h="1186">
                                <a:moveTo>
                                  <a:pt x="4658" y="0"/>
                                </a:moveTo>
                                <a:lnTo>
                                  <a:pt x="4649" y="0"/>
                                </a:lnTo>
                                <a:lnTo>
                                  <a:pt x="4649" y="29"/>
                                </a:lnTo>
                                <a:lnTo>
                                  <a:pt x="4649" y="432"/>
                                </a:lnTo>
                                <a:lnTo>
                                  <a:pt x="4649" y="850"/>
                                </a:lnTo>
                                <a:lnTo>
                                  <a:pt x="4649" y="1157"/>
                                </a:lnTo>
                                <a:lnTo>
                                  <a:pt x="10" y="1157"/>
                                </a:lnTo>
                                <a:lnTo>
                                  <a:pt x="10" y="850"/>
                                </a:lnTo>
                                <a:lnTo>
                                  <a:pt x="10" y="432"/>
                                </a:lnTo>
                                <a:lnTo>
                                  <a:pt x="10" y="29"/>
                                </a:lnTo>
                                <a:lnTo>
                                  <a:pt x="4649" y="29"/>
                                </a:lnTo>
                                <a:lnTo>
                                  <a:pt x="4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432"/>
                                </a:lnTo>
                                <a:lnTo>
                                  <a:pt x="0" y="850"/>
                                </a:lnTo>
                                <a:lnTo>
                                  <a:pt x="0" y="1157"/>
                                </a:lnTo>
                                <a:lnTo>
                                  <a:pt x="0" y="1186"/>
                                </a:lnTo>
                                <a:lnTo>
                                  <a:pt x="4649" y="1186"/>
                                </a:lnTo>
                                <a:lnTo>
                                  <a:pt x="4658" y="1186"/>
                                </a:lnTo>
                                <a:lnTo>
                                  <a:pt x="4658" y="1157"/>
                                </a:lnTo>
                                <a:lnTo>
                                  <a:pt x="4658" y="850"/>
                                </a:lnTo>
                                <a:lnTo>
                                  <a:pt x="4658" y="432"/>
                                </a:lnTo>
                                <a:lnTo>
                                  <a:pt x="4658" y="29"/>
                                </a:lnTo>
                                <a:lnTo>
                                  <a:pt x="4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515" y="361"/>
                            <a:ext cx="4639" cy="1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079AB" w14:textId="77777777" w:rsidR="00E04634" w:rsidRDefault="00E04634" w:rsidP="00E04634">
                              <w:pPr>
                                <w:spacing w:before="1"/>
                                <w:ind w:left="28"/>
                                <w:rPr>
                                  <w:sz w:val="24"/>
                                </w:rPr>
                              </w:pPr>
                              <w:permStart w:id="1869576993" w:edGrp="everyone"/>
                              <w:r>
                                <w:rPr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spacing w:val="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setMerk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String</w:t>
                              </w:r>
                              <w:r>
                                <w:rPr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merk)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this.merk</w:t>
                              </w:r>
                              <w:proofErr w:type="spellEnd"/>
                            </w:p>
                            <w:p w14:paraId="2A185290" w14:textId="77777777" w:rsidR="00E04634" w:rsidRDefault="00E04634" w:rsidP="00E04634">
                              <w:pPr>
                                <w:spacing w:before="127"/>
                                <w:ind w:left="32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merk;</w:t>
                              </w:r>
                            </w:p>
                            <w:p w14:paraId="0224360F" w14:textId="77777777" w:rsidR="00E04634" w:rsidRDefault="00E04634" w:rsidP="00E04634">
                              <w:pPr>
                                <w:spacing w:before="142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  <w:permEnd w:id="1869576993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DCD82" id="Group 12" o:spid="_x0000_s1034" style="position:absolute;margin-left:175.25pt;margin-top:16.65pt;width:232.9pt;height:59.3pt;z-index:-251655168;mso-wrap-distance-left:0;mso-wrap-distance-right:0;mso-position-horizontal-relative:page" coordorigin="3505,333" coordsize="4658,1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">
                <v:shape id="Freeform 14" o:spid="_x0000_s1035" style="position:absolute;left:3505;top:332;width:4658;height:1186;visibility:visible;mso-wrap-style:square;v-text-anchor:top" coordsize="4658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" path="m4658,r-9,l4649,29r,403l4649,850r,307l10,1157r,-307l10,432,10,29r4639,l4649,,,,,29,,432,,850r,307l,1186r4649,l4658,1186r,-29l4658,850r,-418l4658,29r,-29xe" fillcolor="black" stroked="f">
                  <v:path arrowok="t" o:connecttype="custom" o:connectlocs="4658,333;4649,333;4649,362;4649,765;4649,1183;4649,1490;10,1490;10,1183;10,765;10,362;4649,362;4649,333;0,333;0,362;0,765;0,1183;0,1490;0,1519;4649,1519;4658,1519;4658,1490;4658,1183;4658,765;4658,362;4658,333" o:connectangles="0,0,0,0,0,0,0,0,0,0,0,0,0,0,0,0,0,0,0,0,0,0,0,0,0"/>
                </v:shape>
                <v:shape id="Text Box 15" o:spid="_x0000_s1036" type="#_x0000_t202" style="position:absolute;left:3515;top:361;width:4639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31079AB" w14:textId="77777777" w:rsidR="00E04634" w:rsidRDefault="00E04634" w:rsidP="00E04634">
                        <w:pPr>
                          <w:spacing w:before="1"/>
                          <w:ind w:left="28"/>
                          <w:rPr>
                            <w:sz w:val="24"/>
                          </w:rPr>
                        </w:pPr>
                        <w:permStart w:id="1869576993" w:edGrp="everyone"/>
                        <w:r>
                          <w:rPr>
                            <w:sz w:val="24"/>
                          </w:rPr>
                          <w:t>public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void</w:t>
                        </w:r>
                        <w:r>
                          <w:rPr>
                            <w:spacing w:val="5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setMerk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String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merk)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this.merk</w:t>
                        </w:r>
                        <w:proofErr w:type="spellEnd"/>
                      </w:p>
                      <w:p w14:paraId="2A185290" w14:textId="77777777" w:rsidR="00E04634" w:rsidRDefault="00E04634" w:rsidP="00E04634">
                        <w:pPr>
                          <w:spacing w:before="127"/>
                          <w:ind w:left="3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merk;</w:t>
                        </w:r>
                      </w:p>
                      <w:p w14:paraId="0224360F" w14:textId="77777777" w:rsidR="00E04634" w:rsidRDefault="00E04634" w:rsidP="00E04634">
                        <w:pPr>
                          <w:spacing w:before="142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  <w:permEnd w:id="1869576993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6AFD04" w14:textId="77777777" w:rsidR="00E04634" w:rsidRDefault="00E04634" w:rsidP="00E04634">
      <w:pPr>
        <w:pStyle w:val="BodyText"/>
        <w:rPr>
          <w:sz w:val="20"/>
        </w:rPr>
      </w:pPr>
    </w:p>
    <w:p w14:paraId="76797C22" w14:textId="77777777" w:rsidR="00E04634" w:rsidRDefault="00E04634" w:rsidP="00E04634">
      <w:pPr>
        <w:pStyle w:val="BodyText"/>
        <w:spacing w:before="1"/>
        <w:rPr>
          <w:sz w:val="16"/>
        </w:rPr>
      </w:pPr>
    </w:p>
    <w:p w14:paraId="2D9C23F5" w14:textId="77777777" w:rsidR="00E04634" w:rsidRDefault="00E04634" w:rsidP="00E04634">
      <w:pPr>
        <w:pStyle w:val="BodyText"/>
        <w:spacing w:before="90" w:after="12" w:line="355" w:lineRule="auto"/>
        <w:ind w:left="983" w:right="746" w:firstLine="4"/>
        <w:jc w:val="both"/>
      </w:pPr>
      <w:r>
        <w:t>Untuk</w:t>
      </w:r>
      <w:r>
        <w:rPr>
          <w:spacing w:val="1"/>
        </w:rPr>
        <w:t xml:space="preserve"> </w:t>
      </w:r>
      <w:r>
        <w:t>membedakan</w:t>
      </w:r>
      <w:r>
        <w:rPr>
          <w:spacing w:val="1"/>
        </w:rPr>
        <w:t xml:space="preserve"> </w:t>
      </w:r>
      <w:r>
        <w:t>variable merk pada parameter dan variabel merk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atribut dari class SepedaMotor, digunakanlah keyword “</w:t>
      </w:r>
      <w:r>
        <w:rPr>
          <w:i/>
        </w:rPr>
        <w:t>this</w:t>
      </w:r>
      <w:r>
        <w:t>”. Sehingga untuk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atribut</w:t>
      </w:r>
      <w:r>
        <w:rPr>
          <w:spacing w:val="59"/>
        </w:rPr>
        <w:t xml:space="preserve"> </w:t>
      </w:r>
      <w:r>
        <w:t>merk</w:t>
      </w:r>
      <w:r>
        <w:rPr>
          <w:spacing w:val="1"/>
        </w:rPr>
        <w:t xml:space="preserve"> </w:t>
      </w:r>
      <w:r>
        <w:t>pada</w:t>
      </w:r>
      <w:r>
        <w:rPr>
          <w:spacing w:val="55"/>
        </w:rPr>
        <w:t xml:space="preserve"> </w:t>
      </w:r>
      <w:r>
        <w:t>class SepedaMotor,</w:t>
      </w:r>
      <w:r>
        <w:rPr>
          <w:spacing w:val="3"/>
        </w:rPr>
        <w:t xml:space="preserve"> </w:t>
      </w:r>
      <w:r>
        <w:t>digunakan</w:t>
      </w:r>
      <w:r>
        <w:rPr>
          <w:spacing w:val="2"/>
        </w:rPr>
        <w:t xml:space="preserve"> </w:t>
      </w:r>
      <w:r>
        <w:t>:</w:t>
      </w:r>
    </w:p>
    <w:p w14:paraId="5A1C2E5E" w14:textId="3981DDC6" w:rsidR="00E04634" w:rsidRDefault="00E04634" w:rsidP="00E04634">
      <w:pPr>
        <w:pStyle w:val="BodyText"/>
        <w:ind w:left="15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611B3C4" wp14:editId="300E8E9D">
                <wp:extent cx="4918710" cy="222885"/>
                <wp:effectExtent l="635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8710" cy="222885"/>
                          <a:chOff x="0" y="0"/>
                          <a:chExt cx="7746" cy="351"/>
                        </a:xfrm>
                      </wpg:grpSpPr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46" cy="351"/>
                          </a:xfrm>
                          <a:custGeom>
                            <a:avLst/>
                            <a:gdLst>
                              <a:gd name="T0" fmla="*/ 7740 w 7746"/>
                              <a:gd name="T1" fmla="*/ 326 h 351"/>
                              <a:gd name="T2" fmla="*/ 0 w 7746"/>
                              <a:gd name="T3" fmla="*/ 326 h 351"/>
                              <a:gd name="T4" fmla="*/ 0 w 7746"/>
                              <a:gd name="T5" fmla="*/ 350 h 351"/>
                              <a:gd name="T6" fmla="*/ 7740 w 7746"/>
                              <a:gd name="T7" fmla="*/ 350 h 351"/>
                              <a:gd name="T8" fmla="*/ 7740 w 7746"/>
                              <a:gd name="T9" fmla="*/ 326 h 351"/>
                              <a:gd name="T10" fmla="*/ 7740 w 7746"/>
                              <a:gd name="T11" fmla="*/ 0 h 351"/>
                              <a:gd name="T12" fmla="*/ 0 w 7746"/>
                              <a:gd name="T13" fmla="*/ 0 h 351"/>
                              <a:gd name="T14" fmla="*/ 0 w 7746"/>
                              <a:gd name="T15" fmla="*/ 24 h 351"/>
                              <a:gd name="T16" fmla="*/ 0 w 7746"/>
                              <a:gd name="T17" fmla="*/ 326 h 351"/>
                              <a:gd name="T18" fmla="*/ 5 w 7746"/>
                              <a:gd name="T19" fmla="*/ 326 h 351"/>
                              <a:gd name="T20" fmla="*/ 5 w 7746"/>
                              <a:gd name="T21" fmla="*/ 24 h 351"/>
                              <a:gd name="T22" fmla="*/ 7740 w 7746"/>
                              <a:gd name="T23" fmla="*/ 24 h 351"/>
                              <a:gd name="T24" fmla="*/ 7740 w 7746"/>
                              <a:gd name="T25" fmla="*/ 0 h 351"/>
                              <a:gd name="T26" fmla="*/ 7745 w 7746"/>
                              <a:gd name="T27" fmla="*/ 326 h 351"/>
                              <a:gd name="T28" fmla="*/ 7741 w 7746"/>
                              <a:gd name="T29" fmla="*/ 326 h 351"/>
                              <a:gd name="T30" fmla="*/ 7741 w 7746"/>
                              <a:gd name="T31" fmla="*/ 350 h 351"/>
                              <a:gd name="T32" fmla="*/ 7745 w 7746"/>
                              <a:gd name="T33" fmla="*/ 350 h 351"/>
                              <a:gd name="T34" fmla="*/ 7745 w 7746"/>
                              <a:gd name="T35" fmla="*/ 326 h 351"/>
                              <a:gd name="T36" fmla="*/ 7745 w 7746"/>
                              <a:gd name="T37" fmla="*/ 0 h 351"/>
                              <a:gd name="T38" fmla="*/ 7741 w 7746"/>
                              <a:gd name="T39" fmla="*/ 0 h 351"/>
                              <a:gd name="T40" fmla="*/ 7741 w 7746"/>
                              <a:gd name="T41" fmla="*/ 24 h 351"/>
                              <a:gd name="T42" fmla="*/ 7741 w 7746"/>
                              <a:gd name="T43" fmla="*/ 326 h 351"/>
                              <a:gd name="T44" fmla="*/ 7745 w 7746"/>
                              <a:gd name="T45" fmla="*/ 326 h 351"/>
                              <a:gd name="T46" fmla="*/ 7745 w 7746"/>
                              <a:gd name="T47" fmla="*/ 24 h 351"/>
                              <a:gd name="T48" fmla="*/ 7745 w 7746"/>
                              <a:gd name="T49" fmla="*/ 0 h 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746" h="351">
                                <a:moveTo>
                                  <a:pt x="7740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350"/>
                                </a:lnTo>
                                <a:lnTo>
                                  <a:pt x="7740" y="350"/>
                                </a:lnTo>
                                <a:lnTo>
                                  <a:pt x="7740" y="326"/>
                                </a:lnTo>
                                <a:close/>
                                <a:moveTo>
                                  <a:pt x="7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326"/>
                                </a:lnTo>
                                <a:lnTo>
                                  <a:pt x="5" y="326"/>
                                </a:lnTo>
                                <a:lnTo>
                                  <a:pt x="5" y="24"/>
                                </a:lnTo>
                                <a:lnTo>
                                  <a:pt x="7740" y="24"/>
                                </a:lnTo>
                                <a:lnTo>
                                  <a:pt x="7740" y="0"/>
                                </a:lnTo>
                                <a:close/>
                                <a:moveTo>
                                  <a:pt x="7745" y="326"/>
                                </a:moveTo>
                                <a:lnTo>
                                  <a:pt x="7741" y="326"/>
                                </a:lnTo>
                                <a:lnTo>
                                  <a:pt x="7741" y="350"/>
                                </a:lnTo>
                                <a:lnTo>
                                  <a:pt x="7745" y="350"/>
                                </a:lnTo>
                                <a:lnTo>
                                  <a:pt x="7745" y="326"/>
                                </a:lnTo>
                                <a:close/>
                                <a:moveTo>
                                  <a:pt x="7745" y="0"/>
                                </a:moveTo>
                                <a:lnTo>
                                  <a:pt x="7741" y="0"/>
                                </a:lnTo>
                                <a:lnTo>
                                  <a:pt x="7741" y="24"/>
                                </a:lnTo>
                                <a:lnTo>
                                  <a:pt x="7741" y="326"/>
                                </a:lnTo>
                                <a:lnTo>
                                  <a:pt x="7745" y="326"/>
                                </a:lnTo>
                                <a:lnTo>
                                  <a:pt x="7745" y="24"/>
                                </a:lnTo>
                                <a:lnTo>
                                  <a:pt x="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24"/>
                            <a:ext cx="773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151DB" w14:textId="77777777" w:rsidR="00E04634" w:rsidRDefault="00E04634" w:rsidP="00E04634">
                              <w:pPr>
                                <w:spacing w:before="1"/>
                                <w:ind w:left="28"/>
                                <w:rPr>
                                  <w:sz w:val="24"/>
                                </w:rPr>
                              </w:pPr>
                              <w:permStart w:id="626741964" w:edGrp="everyone"/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this.merk</w:t>
                              </w:r>
                              <w:permEnd w:id="626741964"/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1B3C4" id="Group 9" o:spid="_x0000_s1037" style="width:387.3pt;height:17.55pt;mso-position-horizontal-relative:char;mso-position-vertical-relative:line" coordsize="774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">
                <v:shape id="AutoShape 3" o:spid="_x0000_s1038" style="position:absolute;width:7746;height:351;visibility:visible;mso-wrap-style:square;v-text-anchor:top" coordsize="7746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" path="m7740,326l,326r,24l7740,350r,-24xm7740,l,,,24,,326r5,l5,24r7735,l7740,xm7745,326r-4,l7741,350r4,l7745,326xm7745,r-4,l7741,24r,302l7745,326r,-302l7745,xe" fillcolor="black" stroked="f">
                  <v:path arrowok="t" o:connecttype="custom" o:connectlocs="7740,326;0,326;0,350;7740,350;7740,326;7740,0;0,0;0,24;0,326;5,326;5,24;7740,24;7740,0;7745,326;7741,326;7741,350;7745,350;7745,326;7745,0;7741,0;7741,24;7741,326;7745,326;7745,24;7745,0" o:connectangles="0,0,0,0,0,0,0,0,0,0,0,0,0,0,0,0,0,0,0,0,0,0,0,0,0"/>
                </v:shape>
                <v:shape id="Text Box 4" o:spid="_x0000_s1039" type="#_x0000_t202" style="position:absolute;left:4;top:24;width:773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D9151DB" w14:textId="77777777" w:rsidR="00E04634" w:rsidRDefault="00E04634" w:rsidP="00E04634">
                        <w:pPr>
                          <w:spacing w:before="1"/>
                          <w:ind w:left="28"/>
                          <w:rPr>
                            <w:sz w:val="24"/>
                          </w:rPr>
                        </w:pPr>
                        <w:permStart w:id="626741964" w:edGrp="everyone"/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this.merk</w:t>
                        </w:r>
                        <w:permEnd w:id="626741964"/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2BA71E" w14:textId="77777777" w:rsidR="00E04634" w:rsidRDefault="00E04634" w:rsidP="00E04634">
      <w:pPr>
        <w:pStyle w:val="BodyText"/>
        <w:rPr>
          <w:sz w:val="20"/>
        </w:rPr>
      </w:pPr>
    </w:p>
    <w:p w14:paraId="53B6CAA4" w14:textId="77777777" w:rsidR="00E04634" w:rsidRDefault="00E04634" w:rsidP="00E04634">
      <w:pPr>
        <w:pStyle w:val="BodyText"/>
        <w:spacing w:before="5"/>
        <w:rPr>
          <w:sz w:val="23"/>
        </w:rPr>
      </w:pPr>
    </w:p>
    <w:p w14:paraId="2688DDE1" w14:textId="77777777" w:rsidR="00E04634" w:rsidRDefault="00E04634" w:rsidP="00E04634">
      <w:pPr>
        <w:pStyle w:val="Heading1"/>
        <w:numPr>
          <w:ilvl w:val="0"/>
          <w:numId w:val="17"/>
        </w:numPr>
        <w:tabs>
          <w:tab w:val="num" w:pos="643"/>
          <w:tab w:val="left" w:pos="1032"/>
        </w:tabs>
        <w:jc w:val="both"/>
      </w:pPr>
      <w:r>
        <w:t>Access</w:t>
      </w:r>
      <w:r>
        <w:rPr>
          <w:spacing w:val="-1"/>
        </w:rPr>
        <w:t xml:space="preserve"> </w:t>
      </w:r>
      <w:r>
        <w:t>Modifier</w:t>
      </w:r>
    </w:p>
    <w:p w14:paraId="6BB4D495" w14:textId="77777777" w:rsidR="00E04634" w:rsidRDefault="00E04634" w:rsidP="00E04634">
      <w:pPr>
        <w:pStyle w:val="BodyText"/>
        <w:spacing w:before="146" w:line="367" w:lineRule="auto"/>
        <w:ind w:left="1045" w:right="653" w:firstLine="4"/>
        <w:jc w:val="both"/>
      </w:pPr>
      <w:r>
        <w:t xml:space="preserve">Yang dimaksud dengan </w:t>
      </w:r>
      <w:r>
        <w:rPr>
          <w:i/>
        </w:rPr>
        <w:t xml:space="preserve">access modifier </w:t>
      </w:r>
      <w:r>
        <w:t>adalah pengaturan hak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yang tersedia, yaitu default, public, protected,</w:t>
      </w:r>
      <w:r>
        <w:rPr>
          <w:spacing w:val="-57"/>
        </w:rPr>
        <w:t xml:space="preserve"> </w:t>
      </w:r>
      <w:r>
        <w:t>private Untuk</w:t>
      </w:r>
      <w:r>
        <w:rPr>
          <w:spacing w:val="2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jelasnya,</w:t>
      </w:r>
      <w:r>
        <w:rPr>
          <w:spacing w:val="4"/>
        </w:rPr>
        <w:t xml:space="preserve"> </w:t>
      </w:r>
      <w:r>
        <w:t>silahkan</w:t>
      </w:r>
      <w:r>
        <w:rPr>
          <w:spacing w:val="1"/>
        </w:rPr>
        <w:t xml:space="preserve"> </w:t>
      </w:r>
      <w:r>
        <w:t>lihat</w:t>
      </w:r>
      <w:r>
        <w:rPr>
          <w:spacing w:val="-3"/>
        </w:rPr>
        <w:t xml:space="preserve"> </w:t>
      </w:r>
      <w:r>
        <w:t>kedua</w:t>
      </w:r>
      <w:r>
        <w:rPr>
          <w:spacing w:val="57"/>
        </w:rPr>
        <w:t xml:space="preserve"> </w:t>
      </w:r>
      <w:r>
        <w:t>tabel</w:t>
      </w:r>
      <w:r>
        <w:rPr>
          <w:spacing w:val="2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p w14:paraId="134C3BC9" w14:textId="77777777" w:rsidR="00E04634" w:rsidRDefault="00E04634" w:rsidP="00E04634">
      <w:pPr>
        <w:pStyle w:val="BodyText"/>
        <w:spacing w:before="10"/>
        <w:rPr>
          <w:sz w:val="25"/>
        </w:rPr>
      </w:pPr>
    </w:p>
    <w:tbl>
      <w:tblPr>
        <w:tblW w:w="0" w:type="auto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1565"/>
        <w:gridCol w:w="2986"/>
        <w:gridCol w:w="3112"/>
      </w:tblGrid>
      <w:tr w:rsidR="00E04634" w14:paraId="144B16DD" w14:textId="77777777" w:rsidTr="00730EC7">
        <w:trPr>
          <w:trHeight w:val="301"/>
        </w:trPr>
        <w:tc>
          <w:tcPr>
            <w:tcW w:w="734" w:type="dxa"/>
          </w:tcPr>
          <w:p w14:paraId="6E9E57F9" w14:textId="77777777" w:rsidR="00E04634" w:rsidRDefault="00E04634" w:rsidP="00730EC7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65" w:type="dxa"/>
          </w:tcPr>
          <w:p w14:paraId="4BA1D003" w14:textId="77777777" w:rsidR="00E04634" w:rsidRDefault="00E04634" w:rsidP="00730EC7">
            <w:pPr>
              <w:pStyle w:val="TableParagraph"/>
              <w:spacing w:before="1"/>
              <w:ind w:left="310"/>
              <w:rPr>
                <w:sz w:val="24"/>
              </w:rPr>
            </w:pPr>
            <w:r>
              <w:rPr>
                <w:sz w:val="24"/>
              </w:rPr>
              <w:t>Modifier</w:t>
            </w:r>
          </w:p>
        </w:tc>
        <w:tc>
          <w:tcPr>
            <w:tcW w:w="2986" w:type="dxa"/>
          </w:tcPr>
          <w:p w14:paraId="19B5D3F1" w14:textId="77777777" w:rsidR="00E04634" w:rsidRDefault="00E04634" w:rsidP="00730EC7">
            <w:pPr>
              <w:pStyle w:val="TableParagraph"/>
              <w:spacing w:before="1"/>
              <w:ind w:left="516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Interface</w:t>
            </w:r>
          </w:p>
        </w:tc>
        <w:tc>
          <w:tcPr>
            <w:tcW w:w="3112" w:type="dxa"/>
          </w:tcPr>
          <w:p w14:paraId="6F9077A6" w14:textId="77777777" w:rsidR="00E04634" w:rsidRDefault="00E04634" w:rsidP="00730EC7">
            <w:pPr>
              <w:pStyle w:val="TableParagraph"/>
              <w:spacing w:before="1"/>
              <w:ind w:left="306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 &amp; Variabel</w:t>
            </w:r>
          </w:p>
        </w:tc>
      </w:tr>
    </w:tbl>
    <w:p w14:paraId="1FB8E3FE" w14:textId="77777777" w:rsidR="00E04634" w:rsidRDefault="00E04634" w:rsidP="00E04634">
      <w:pPr>
        <w:rPr>
          <w:sz w:val="24"/>
        </w:rPr>
        <w:sectPr w:rsidR="00E04634">
          <w:pgSz w:w="12240" w:h="18710"/>
          <w:pgMar w:top="1620" w:right="1140" w:bottom="1240" w:left="1720" w:header="0" w:footer="1053" w:gutter="0"/>
          <w:cols w:space="720"/>
        </w:sectPr>
      </w:pPr>
    </w:p>
    <w:tbl>
      <w:tblPr>
        <w:tblW w:w="0" w:type="auto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1565"/>
        <w:gridCol w:w="2986"/>
        <w:gridCol w:w="3112"/>
      </w:tblGrid>
      <w:tr w:rsidR="00E04634" w14:paraId="11DF6BFF" w14:textId="77777777" w:rsidTr="00730EC7">
        <w:trPr>
          <w:trHeight w:val="1204"/>
        </w:trPr>
        <w:tc>
          <w:tcPr>
            <w:tcW w:w="734" w:type="dxa"/>
          </w:tcPr>
          <w:p w14:paraId="130F5A99" w14:textId="77777777" w:rsidR="00E04634" w:rsidRDefault="00E04634" w:rsidP="00730EC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5" w:type="dxa"/>
          </w:tcPr>
          <w:p w14:paraId="4F135275" w14:textId="77777777" w:rsidR="00E04634" w:rsidRDefault="00E04634" w:rsidP="00730EC7">
            <w:pPr>
              <w:pStyle w:val="TableParagraph"/>
              <w:tabs>
                <w:tab w:val="left" w:pos="1198"/>
              </w:tabs>
              <w:spacing w:line="259" w:lineRule="auto"/>
              <w:ind w:left="117" w:right="-29"/>
              <w:rPr>
                <w:sz w:val="24"/>
              </w:rPr>
            </w:pPr>
            <w:r>
              <w:rPr>
                <w:i/>
                <w:sz w:val="24"/>
              </w:rPr>
              <w:t>default</w:t>
            </w:r>
            <w:r>
              <w:rPr>
                <w:i/>
                <w:sz w:val="24"/>
              </w:rPr>
              <w:tab/>
            </w:r>
            <w:r>
              <w:rPr>
                <w:sz w:val="24"/>
              </w:rPr>
              <w:t>(tak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modifier)</w:t>
            </w:r>
          </w:p>
        </w:tc>
        <w:tc>
          <w:tcPr>
            <w:tcW w:w="2986" w:type="dxa"/>
          </w:tcPr>
          <w:p w14:paraId="334F3928" w14:textId="77777777" w:rsidR="00E04634" w:rsidRDefault="00E04634" w:rsidP="00730EC7">
            <w:pPr>
              <w:pStyle w:val="TableParagraph"/>
              <w:spacing w:line="259" w:lineRule="auto"/>
              <w:ind w:left="113" w:right="516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diakses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sepaket.</w:t>
            </w:r>
          </w:p>
        </w:tc>
        <w:tc>
          <w:tcPr>
            <w:tcW w:w="3112" w:type="dxa"/>
          </w:tcPr>
          <w:p w14:paraId="01508788" w14:textId="77777777" w:rsidR="00E04634" w:rsidRDefault="00E04634" w:rsidP="00730EC7">
            <w:pPr>
              <w:pStyle w:val="TableParagraph"/>
              <w:spacing w:before="9" w:line="259" w:lineRule="auto"/>
              <w:ind w:right="186"/>
              <w:jc w:val="both"/>
              <w:rPr>
                <w:sz w:val="24"/>
              </w:rPr>
            </w:pPr>
            <w:r>
              <w:rPr>
                <w:sz w:val="24"/>
              </w:rPr>
              <w:t>Diwarisi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subkelas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dipaket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diakses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method-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  <w:p w14:paraId="096C1146" w14:textId="77777777" w:rsidR="00E04634" w:rsidRDefault="00E04634" w:rsidP="00730EC7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sepaket.</w:t>
            </w:r>
          </w:p>
        </w:tc>
      </w:tr>
      <w:tr w:rsidR="00E04634" w14:paraId="0979BF4A" w14:textId="77777777" w:rsidTr="00730EC7">
        <w:trPr>
          <w:trHeight w:val="455"/>
        </w:trPr>
        <w:tc>
          <w:tcPr>
            <w:tcW w:w="734" w:type="dxa"/>
          </w:tcPr>
          <w:p w14:paraId="433ED224" w14:textId="77777777" w:rsidR="00E04634" w:rsidRDefault="00E04634" w:rsidP="00730E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 w14:paraId="5C108F9F" w14:textId="77777777" w:rsidR="00E04634" w:rsidRDefault="00E04634" w:rsidP="00730E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86" w:type="dxa"/>
          </w:tcPr>
          <w:p w14:paraId="0262B583" w14:textId="77777777" w:rsidR="00E04634" w:rsidRDefault="00E04634" w:rsidP="00730E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12" w:type="dxa"/>
          </w:tcPr>
          <w:p w14:paraId="1FDA018A" w14:textId="77777777" w:rsidR="00E04634" w:rsidRDefault="00E04634" w:rsidP="00730EC7">
            <w:pPr>
              <w:pStyle w:val="TableParagraph"/>
              <w:ind w:left="0"/>
              <w:rPr>
                <w:sz w:val="24"/>
              </w:rPr>
            </w:pPr>
          </w:p>
        </w:tc>
      </w:tr>
      <w:tr w:rsidR="00E04634" w14:paraId="3A2E77EE" w14:textId="77777777" w:rsidTr="00730EC7">
        <w:trPr>
          <w:trHeight w:val="594"/>
        </w:trPr>
        <w:tc>
          <w:tcPr>
            <w:tcW w:w="734" w:type="dxa"/>
          </w:tcPr>
          <w:p w14:paraId="1EAC2E2F" w14:textId="77777777" w:rsidR="00E04634" w:rsidRDefault="00E04634" w:rsidP="00730EC7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5" w:type="dxa"/>
          </w:tcPr>
          <w:p w14:paraId="4E7492AC" w14:textId="77777777" w:rsidR="00E04634" w:rsidRDefault="00E04634" w:rsidP="00730EC7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14:paraId="692BA2E7" w14:textId="77777777" w:rsidR="00E04634" w:rsidRDefault="00E04634" w:rsidP="00730EC7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986" w:type="dxa"/>
          </w:tcPr>
          <w:p w14:paraId="4A1570A1" w14:textId="77777777" w:rsidR="00E04634" w:rsidRDefault="00E04634" w:rsidP="00730EC7"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diakses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dimanapun</w:t>
            </w:r>
          </w:p>
        </w:tc>
        <w:tc>
          <w:tcPr>
            <w:tcW w:w="3112" w:type="dxa"/>
          </w:tcPr>
          <w:p w14:paraId="338E9BDE" w14:textId="77777777" w:rsidR="00E04634" w:rsidRDefault="00E04634" w:rsidP="00730EC7">
            <w:pPr>
              <w:pStyle w:val="TableParagraph"/>
              <w:tabs>
                <w:tab w:val="left" w:pos="1203"/>
                <w:tab w:val="left" w:pos="1884"/>
              </w:tabs>
              <w:spacing w:line="271" w:lineRule="exact"/>
              <w:ind w:right="-15"/>
              <w:rPr>
                <w:sz w:val="24"/>
              </w:rPr>
            </w:pPr>
            <w:r>
              <w:rPr>
                <w:sz w:val="24"/>
              </w:rPr>
              <w:t>Diwarisi</w:t>
            </w:r>
            <w:r>
              <w:rPr>
                <w:sz w:val="24"/>
              </w:rPr>
              <w:tab/>
              <w:t>oleh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subkelasnya,</w:t>
            </w:r>
          </w:p>
          <w:p w14:paraId="00FE6327" w14:textId="77777777" w:rsidR="00E04634" w:rsidRDefault="00E04634" w:rsidP="00730EC7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diakses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dimanapun.</w:t>
            </w:r>
          </w:p>
        </w:tc>
      </w:tr>
      <w:tr w:rsidR="00E04634" w14:paraId="12530F83" w14:textId="77777777" w:rsidTr="00730EC7">
        <w:trPr>
          <w:trHeight w:val="897"/>
        </w:trPr>
        <w:tc>
          <w:tcPr>
            <w:tcW w:w="734" w:type="dxa"/>
          </w:tcPr>
          <w:p w14:paraId="23BBB81C" w14:textId="77777777" w:rsidR="00E04634" w:rsidRDefault="00E04634" w:rsidP="00730EC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5" w:type="dxa"/>
          </w:tcPr>
          <w:p w14:paraId="7392D685" w14:textId="77777777" w:rsidR="00E04634" w:rsidRDefault="00E04634" w:rsidP="00730EC7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2986" w:type="dxa"/>
          </w:tcPr>
          <w:p w14:paraId="633CB00A" w14:textId="77777777" w:rsidR="00E04634" w:rsidRDefault="00E04634" w:rsidP="00730EC7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Tidak bias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diterpakan</w:t>
            </w:r>
          </w:p>
        </w:tc>
        <w:tc>
          <w:tcPr>
            <w:tcW w:w="3112" w:type="dxa"/>
          </w:tcPr>
          <w:p w14:paraId="2A3A5610" w14:textId="77777777" w:rsidR="00E04634" w:rsidRDefault="00E04634" w:rsidP="00730EC7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Diwarisi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subkelasnya,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diakses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method-</w:t>
            </w:r>
          </w:p>
          <w:p w14:paraId="1B0462E8" w14:textId="77777777" w:rsidR="00E04634" w:rsidRDefault="00E04634" w:rsidP="00730EC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 sepaket</w:t>
            </w:r>
          </w:p>
        </w:tc>
      </w:tr>
      <w:tr w:rsidR="00E04634" w14:paraId="12ABA685" w14:textId="77777777" w:rsidTr="00730EC7">
        <w:trPr>
          <w:trHeight w:val="1199"/>
        </w:trPr>
        <w:tc>
          <w:tcPr>
            <w:tcW w:w="734" w:type="dxa"/>
          </w:tcPr>
          <w:p w14:paraId="1786D508" w14:textId="77777777" w:rsidR="00E04634" w:rsidRDefault="00E04634" w:rsidP="00730EC7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5" w:type="dxa"/>
          </w:tcPr>
          <w:p w14:paraId="2AA74F7A" w14:textId="77777777" w:rsidR="00E04634" w:rsidRDefault="00E04634" w:rsidP="00730EC7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14:paraId="6FA0BE4E" w14:textId="77777777" w:rsidR="00E04634" w:rsidRDefault="00E04634" w:rsidP="00730EC7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2986" w:type="dxa"/>
          </w:tcPr>
          <w:p w14:paraId="04B19F04" w14:textId="77777777" w:rsidR="00E04634" w:rsidRDefault="00E04634" w:rsidP="00730EC7"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Tidak bisa diterapkan</w:t>
            </w:r>
          </w:p>
        </w:tc>
        <w:tc>
          <w:tcPr>
            <w:tcW w:w="3112" w:type="dxa"/>
          </w:tcPr>
          <w:p w14:paraId="2D2E067D" w14:textId="77777777" w:rsidR="00E04634" w:rsidRDefault="00E04634" w:rsidP="00730EC7">
            <w:pPr>
              <w:pStyle w:val="TableParagraph"/>
              <w:tabs>
                <w:tab w:val="left" w:pos="945"/>
                <w:tab w:val="left" w:pos="1790"/>
              </w:tabs>
              <w:spacing w:line="259" w:lineRule="auto"/>
              <w:ind w:right="426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diakses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dimanapun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kecuali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method-method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  <w:p w14:paraId="59BBBF6D" w14:textId="77777777" w:rsidR="00E04634" w:rsidRDefault="00E04634" w:rsidP="00730EC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dalam kelas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sendiri.</w:t>
            </w:r>
          </w:p>
        </w:tc>
      </w:tr>
    </w:tbl>
    <w:p w14:paraId="5E2001B3" w14:textId="77777777" w:rsidR="00E04634" w:rsidRDefault="00E04634" w:rsidP="00E04634">
      <w:pPr>
        <w:pStyle w:val="BodyText"/>
        <w:spacing w:before="4"/>
        <w:rPr>
          <w:sz w:val="25"/>
        </w:rPr>
      </w:pPr>
    </w:p>
    <w:tbl>
      <w:tblPr>
        <w:tblW w:w="0" w:type="auto"/>
        <w:tblInd w:w="4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7"/>
        <w:gridCol w:w="850"/>
        <w:gridCol w:w="1143"/>
        <w:gridCol w:w="1412"/>
        <w:gridCol w:w="1139"/>
      </w:tblGrid>
      <w:tr w:rsidR="00E04634" w14:paraId="109CC7FD" w14:textId="77777777" w:rsidTr="00730EC7">
        <w:trPr>
          <w:trHeight w:val="335"/>
        </w:trPr>
        <w:tc>
          <w:tcPr>
            <w:tcW w:w="3837" w:type="dxa"/>
            <w:shd w:val="clear" w:color="auto" w:fill="D9D9D9"/>
          </w:tcPr>
          <w:p w14:paraId="0CEE1183" w14:textId="77777777" w:rsidR="00E04634" w:rsidRDefault="00E04634" w:rsidP="00730EC7">
            <w:pPr>
              <w:pStyle w:val="TableParagraph"/>
              <w:spacing w:before="40" w:line="276" w:lineRule="exact"/>
              <w:ind w:left="1279"/>
              <w:rPr>
                <w:b/>
                <w:sz w:val="24"/>
              </w:rPr>
            </w:pPr>
            <w:r>
              <w:rPr>
                <w:b/>
                <w:sz w:val="24"/>
              </w:rPr>
              <w:t>Aksesabilitas</w:t>
            </w:r>
          </w:p>
        </w:tc>
        <w:tc>
          <w:tcPr>
            <w:tcW w:w="850" w:type="dxa"/>
            <w:shd w:val="clear" w:color="auto" w:fill="D9D9D9"/>
          </w:tcPr>
          <w:p w14:paraId="24228E22" w14:textId="77777777" w:rsidR="00E04634" w:rsidRDefault="00E04634" w:rsidP="00730EC7">
            <w:pPr>
              <w:pStyle w:val="TableParagraph"/>
              <w:spacing w:before="40" w:line="276" w:lineRule="exact"/>
              <w:ind w:left="83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</w:p>
        </w:tc>
        <w:tc>
          <w:tcPr>
            <w:tcW w:w="1143" w:type="dxa"/>
            <w:shd w:val="clear" w:color="auto" w:fill="D9D9D9"/>
          </w:tcPr>
          <w:p w14:paraId="5CB36306" w14:textId="77777777" w:rsidR="00E04634" w:rsidRDefault="00E04634" w:rsidP="00730EC7">
            <w:pPr>
              <w:pStyle w:val="TableParagraph"/>
              <w:spacing w:before="40" w:line="276" w:lineRule="exact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private</w:t>
            </w:r>
          </w:p>
        </w:tc>
        <w:tc>
          <w:tcPr>
            <w:tcW w:w="1412" w:type="dxa"/>
            <w:shd w:val="clear" w:color="auto" w:fill="D9D9D9"/>
          </w:tcPr>
          <w:p w14:paraId="68EAD19E" w14:textId="77777777" w:rsidR="00E04634" w:rsidRDefault="00E04634" w:rsidP="00730EC7">
            <w:pPr>
              <w:pStyle w:val="TableParagraph"/>
              <w:spacing w:before="40" w:line="276" w:lineRule="exact"/>
              <w:ind w:left="165" w:right="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protected</w:t>
            </w:r>
          </w:p>
        </w:tc>
        <w:tc>
          <w:tcPr>
            <w:tcW w:w="1139" w:type="dxa"/>
            <w:shd w:val="clear" w:color="auto" w:fill="D9D9D9"/>
          </w:tcPr>
          <w:p w14:paraId="13787E95" w14:textId="77777777" w:rsidR="00E04634" w:rsidRDefault="00E04634" w:rsidP="00730EC7">
            <w:pPr>
              <w:pStyle w:val="TableParagraph"/>
              <w:spacing w:before="40" w:line="276" w:lineRule="exact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</w:p>
        </w:tc>
      </w:tr>
      <w:tr w:rsidR="00E04634" w14:paraId="78A3C0CB" w14:textId="77777777" w:rsidTr="00730EC7">
        <w:trPr>
          <w:trHeight w:val="354"/>
        </w:trPr>
        <w:tc>
          <w:tcPr>
            <w:tcW w:w="3837" w:type="dxa"/>
          </w:tcPr>
          <w:p w14:paraId="69B0EEAD" w14:textId="77777777" w:rsidR="00E04634" w:rsidRDefault="00E04634" w:rsidP="00730EC7">
            <w:pPr>
              <w:pStyle w:val="TableParagraph"/>
              <w:spacing w:before="39"/>
              <w:ind w:left="155"/>
              <w:rPr>
                <w:sz w:val="24"/>
              </w:rPr>
            </w:pPr>
            <w:r>
              <w:rPr>
                <w:sz w:val="24"/>
              </w:rPr>
              <w:t>Dari kelas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sama</w:t>
            </w:r>
          </w:p>
        </w:tc>
        <w:tc>
          <w:tcPr>
            <w:tcW w:w="850" w:type="dxa"/>
          </w:tcPr>
          <w:p w14:paraId="43C164C6" w14:textId="77777777" w:rsidR="00E04634" w:rsidRDefault="00E04634" w:rsidP="00730EC7">
            <w:pPr>
              <w:pStyle w:val="TableParagraph"/>
              <w:spacing w:before="39"/>
              <w:ind w:left="10" w:right="70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43" w:type="dxa"/>
          </w:tcPr>
          <w:p w14:paraId="6D43D86B" w14:textId="77777777" w:rsidR="00E04634" w:rsidRDefault="00E04634" w:rsidP="00730EC7">
            <w:pPr>
              <w:pStyle w:val="TableParagraph"/>
              <w:spacing w:before="39"/>
              <w:ind w:left="386" w:right="422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412" w:type="dxa"/>
          </w:tcPr>
          <w:p w14:paraId="5ED26E91" w14:textId="77777777" w:rsidR="00E04634" w:rsidRDefault="00E04634" w:rsidP="00730EC7">
            <w:pPr>
              <w:pStyle w:val="TableParagraph"/>
              <w:spacing w:before="39"/>
              <w:ind w:left="95" w:right="219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39" w:type="dxa"/>
          </w:tcPr>
          <w:p w14:paraId="49E88784" w14:textId="77777777" w:rsidR="00E04634" w:rsidRDefault="00E04634" w:rsidP="00730EC7">
            <w:pPr>
              <w:pStyle w:val="TableParagraph"/>
              <w:spacing w:before="39"/>
              <w:ind w:left="385" w:right="418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</w:tr>
      <w:tr w:rsidR="00E04634" w14:paraId="5EF2F88C" w14:textId="77777777" w:rsidTr="00730EC7">
        <w:trPr>
          <w:trHeight w:val="628"/>
        </w:trPr>
        <w:tc>
          <w:tcPr>
            <w:tcW w:w="3837" w:type="dxa"/>
          </w:tcPr>
          <w:p w14:paraId="3D2836E3" w14:textId="77777777" w:rsidR="00E04634" w:rsidRDefault="00E04634" w:rsidP="00730EC7">
            <w:pPr>
              <w:pStyle w:val="TableParagraph"/>
              <w:spacing w:before="21" w:line="290" w:lineRule="atLeast"/>
              <w:ind w:left="122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sembarang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sama</w:t>
            </w:r>
          </w:p>
        </w:tc>
        <w:tc>
          <w:tcPr>
            <w:tcW w:w="850" w:type="dxa"/>
          </w:tcPr>
          <w:p w14:paraId="4ACE8824" w14:textId="77777777" w:rsidR="00E04634" w:rsidRDefault="00E04634" w:rsidP="00730EC7">
            <w:pPr>
              <w:pStyle w:val="TableParagraph"/>
              <w:spacing w:before="35"/>
              <w:ind w:left="83" w:right="248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43" w:type="dxa"/>
          </w:tcPr>
          <w:p w14:paraId="7049B992" w14:textId="77777777" w:rsidR="00E04634" w:rsidRDefault="00E04634" w:rsidP="00730EC7">
            <w:pPr>
              <w:pStyle w:val="TableParagraph"/>
              <w:spacing w:before="35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1412" w:type="dxa"/>
          </w:tcPr>
          <w:p w14:paraId="576116D7" w14:textId="77777777" w:rsidR="00E04634" w:rsidRDefault="00E04634" w:rsidP="00730EC7">
            <w:pPr>
              <w:pStyle w:val="TableParagraph"/>
              <w:spacing w:before="35"/>
              <w:ind w:left="39" w:right="219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39" w:type="dxa"/>
          </w:tcPr>
          <w:p w14:paraId="42B6193C" w14:textId="77777777" w:rsidR="00E04634" w:rsidRDefault="00E04634" w:rsidP="00730EC7">
            <w:pPr>
              <w:pStyle w:val="TableParagraph"/>
              <w:spacing w:before="35"/>
              <w:ind w:left="346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</w:tr>
      <w:tr w:rsidR="00E04634" w14:paraId="06A9569E" w14:textId="77777777" w:rsidTr="00730EC7">
        <w:trPr>
          <w:trHeight w:val="340"/>
        </w:trPr>
        <w:tc>
          <w:tcPr>
            <w:tcW w:w="3837" w:type="dxa"/>
          </w:tcPr>
          <w:p w14:paraId="2A360653" w14:textId="77777777" w:rsidR="00E04634" w:rsidRDefault="00E04634" w:rsidP="00730EC7">
            <w:pPr>
              <w:pStyle w:val="TableParagraph"/>
              <w:spacing w:before="39"/>
              <w:ind w:left="155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sembarang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kelas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luar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</w:p>
        </w:tc>
        <w:tc>
          <w:tcPr>
            <w:tcW w:w="850" w:type="dxa"/>
          </w:tcPr>
          <w:p w14:paraId="759D7477" w14:textId="77777777" w:rsidR="00E04634" w:rsidRDefault="00E04634" w:rsidP="00730EC7">
            <w:pPr>
              <w:pStyle w:val="TableParagraph"/>
              <w:spacing w:before="39"/>
              <w:ind w:left="83" w:right="248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43" w:type="dxa"/>
          </w:tcPr>
          <w:p w14:paraId="348A0306" w14:textId="77777777" w:rsidR="00E04634" w:rsidRDefault="00E04634" w:rsidP="00730EC7">
            <w:pPr>
              <w:pStyle w:val="TableParagraph"/>
              <w:spacing w:before="39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1412" w:type="dxa"/>
          </w:tcPr>
          <w:p w14:paraId="2DA2D885" w14:textId="77777777" w:rsidR="00E04634" w:rsidRDefault="00E04634" w:rsidP="00730EC7">
            <w:pPr>
              <w:pStyle w:val="TableParagraph"/>
              <w:spacing w:before="39"/>
              <w:ind w:left="81" w:right="219"/>
              <w:jc w:val="center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1139" w:type="dxa"/>
          </w:tcPr>
          <w:p w14:paraId="5B5929E6" w14:textId="77777777" w:rsidR="00E04634" w:rsidRDefault="00E04634" w:rsidP="00730EC7">
            <w:pPr>
              <w:pStyle w:val="TableParagraph"/>
              <w:spacing w:before="39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</w:tr>
      <w:tr w:rsidR="00E04634" w14:paraId="49DF2A86" w14:textId="77777777" w:rsidTr="00730EC7">
        <w:trPr>
          <w:trHeight w:val="335"/>
        </w:trPr>
        <w:tc>
          <w:tcPr>
            <w:tcW w:w="3837" w:type="dxa"/>
          </w:tcPr>
          <w:p w14:paraId="296C9AC1" w14:textId="77777777" w:rsidR="00E04634" w:rsidRDefault="00E04634" w:rsidP="00730EC7">
            <w:pPr>
              <w:pStyle w:val="TableParagraph"/>
              <w:spacing w:before="35"/>
              <w:ind w:left="122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subkelas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dalam paket yang sama</w:t>
            </w:r>
          </w:p>
        </w:tc>
        <w:tc>
          <w:tcPr>
            <w:tcW w:w="850" w:type="dxa"/>
          </w:tcPr>
          <w:p w14:paraId="4679B029" w14:textId="77777777" w:rsidR="00E04634" w:rsidRDefault="00E04634" w:rsidP="00730EC7">
            <w:pPr>
              <w:pStyle w:val="TableParagraph"/>
              <w:spacing w:before="35"/>
              <w:ind w:left="83" w:right="248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43" w:type="dxa"/>
          </w:tcPr>
          <w:p w14:paraId="4567EAC3" w14:textId="77777777" w:rsidR="00E04634" w:rsidRDefault="00E04634" w:rsidP="00730EC7">
            <w:pPr>
              <w:pStyle w:val="TableParagraph"/>
              <w:spacing w:before="35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1412" w:type="dxa"/>
          </w:tcPr>
          <w:p w14:paraId="3EA61AD3" w14:textId="77777777" w:rsidR="00E04634" w:rsidRDefault="00E04634" w:rsidP="00730EC7">
            <w:pPr>
              <w:pStyle w:val="TableParagraph"/>
              <w:spacing w:before="35"/>
              <w:ind w:left="39" w:right="219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39" w:type="dxa"/>
          </w:tcPr>
          <w:p w14:paraId="055FDE48" w14:textId="77777777" w:rsidR="00E04634" w:rsidRDefault="00E04634" w:rsidP="00730EC7">
            <w:pPr>
              <w:pStyle w:val="TableParagraph"/>
              <w:spacing w:before="35"/>
              <w:ind w:left="346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</w:tr>
      <w:tr w:rsidR="00E04634" w14:paraId="06303148" w14:textId="77777777" w:rsidTr="00730EC7">
        <w:trPr>
          <w:trHeight w:val="335"/>
        </w:trPr>
        <w:tc>
          <w:tcPr>
            <w:tcW w:w="3837" w:type="dxa"/>
          </w:tcPr>
          <w:p w14:paraId="116F43A1" w14:textId="77777777" w:rsidR="00E04634" w:rsidRDefault="00E04634" w:rsidP="00730EC7">
            <w:pPr>
              <w:pStyle w:val="TableParagraph"/>
              <w:spacing w:before="35"/>
              <w:ind w:left="122"/>
              <w:rPr>
                <w:sz w:val="24"/>
              </w:rPr>
            </w:pPr>
            <w:r>
              <w:rPr>
                <w:sz w:val="24"/>
              </w:rPr>
              <w:t>Dari subkelas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luar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</w:p>
        </w:tc>
        <w:tc>
          <w:tcPr>
            <w:tcW w:w="850" w:type="dxa"/>
          </w:tcPr>
          <w:p w14:paraId="74822F02" w14:textId="77777777" w:rsidR="00E04634" w:rsidRDefault="00E04634" w:rsidP="00730EC7">
            <w:pPr>
              <w:pStyle w:val="TableParagraph"/>
              <w:spacing w:before="35"/>
              <w:ind w:left="83" w:right="248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43" w:type="dxa"/>
          </w:tcPr>
          <w:p w14:paraId="4152506B" w14:textId="77777777" w:rsidR="00E04634" w:rsidRDefault="00E04634" w:rsidP="00730EC7">
            <w:pPr>
              <w:pStyle w:val="TableParagraph"/>
              <w:spacing w:before="35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1412" w:type="dxa"/>
          </w:tcPr>
          <w:p w14:paraId="0DE3F9E8" w14:textId="77777777" w:rsidR="00E04634" w:rsidRDefault="00E04634" w:rsidP="00730EC7">
            <w:pPr>
              <w:pStyle w:val="TableParagraph"/>
              <w:spacing w:before="35"/>
              <w:ind w:left="39" w:right="219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39" w:type="dxa"/>
          </w:tcPr>
          <w:p w14:paraId="7DF6F55F" w14:textId="77777777" w:rsidR="00E04634" w:rsidRDefault="00E04634" w:rsidP="00730EC7">
            <w:pPr>
              <w:pStyle w:val="TableParagraph"/>
              <w:spacing w:before="35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</w:tr>
    </w:tbl>
    <w:p w14:paraId="01DF3CB3" w14:textId="77777777" w:rsidR="00E04634" w:rsidRDefault="00E04634" w:rsidP="00E04634">
      <w:pPr>
        <w:pStyle w:val="BodyText"/>
        <w:spacing w:before="4"/>
        <w:rPr>
          <w:sz w:val="27"/>
        </w:rPr>
      </w:pPr>
    </w:p>
    <w:p w14:paraId="6C285293" w14:textId="77777777" w:rsidR="00E04634" w:rsidRDefault="00E04634" w:rsidP="00E04634">
      <w:pPr>
        <w:pStyle w:val="Heading1"/>
        <w:numPr>
          <w:ilvl w:val="0"/>
          <w:numId w:val="17"/>
        </w:numPr>
        <w:tabs>
          <w:tab w:val="num" w:pos="643"/>
          <w:tab w:val="left" w:pos="1032"/>
        </w:tabs>
        <w:spacing w:before="90"/>
      </w:pPr>
      <w:r>
        <w:t>Instance</w:t>
      </w:r>
      <w:r>
        <w:rPr>
          <w:spacing w:val="-2"/>
        </w:rPr>
        <w:t xml:space="preserve"> </w:t>
      </w:r>
      <w:r>
        <w:t>of Class</w:t>
      </w:r>
    </w:p>
    <w:p w14:paraId="61F4D068" w14:textId="77777777" w:rsidR="00E04634" w:rsidRDefault="00E04634" w:rsidP="00E04634">
      <w:pPr>
        <w:pStyle w:val="BodyText"/>
        <w:spacing w:before="146"/>
        <w:ind w:left="1050"/>
      </w:pPr>
      <w:r>
        <w:t>Objek yang di</w:t>
      </w:r>
      <w:r>
        <w:rPr>
          <w:spacing w:val="1"/>
        </w:rPr>
        <w:t xml:space="preserve"> </w:t>
      </w:r>
      <w:r>
        <w:t>instan</w:t>
      </w:r>
      <w:r>
        <w:rPr>
          <w:spacing w:val="-1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t>dibuat dari</w:t>
      </w:r>
      <w:r>
        <w:rPr>
          <w:spacing w:val="-4"/>
        </w:rPr>
        <w:t xml:space="preserve"> </w:t>
      </w:r>
      <w:r>
        <w:t>class.</w:t>
      </w:r>
    </w:p>
    <w:p w14:paraId="07EC120E" w14:textId="77777777" w:rsidR="00E04634" w:rsidRDefault="00E04634" w:rsidP="00E04634">
      <w:pPr>
        <w:pStyle w:val="Heading1"/>
        <w:numPr>
          <w:ilvl w:val="0"/>
          <w:numId w:val="17"/>
        </w:numPr>
        <w:tabs>
          <w:tab w:val="num" w:pos="643"/>
          <w:tab w:val="left" w:pos="1032"/>
        </w:tabs>
        <w:spacing w:before="147"/>
      </w:pPr>
      <w:r>
        <w:t>Input</w:t>
      </w:r>
      <w:r>
        <w:rPr>
          <w:spacing w:val="1"/>
        </w:rPr>
        <w:t xml:space="preserve"> </w:t>
      </w:r>
      <w:r>
        <w:t>Data</w:t>
      </w:r>
    </w:p>
    <w:p w14:paraId="067D68A0" w14:textId="77777777" w:rsidR="00E04634" w:rsidRDefault="00E04634" w:rsidP="00E04634">
      <w:pPr>
        <w:pStyle w:val="BodyText"/>
        <w:spacing w:before="147" w:line="367" w:lineRule="auto"/>
        <w:ind w:left="988" w:right="646" w:firstLine="715"/>
      </w:pPr>
      <w:r>
        <w:t>Dalam pemrograman java, untuk menginputkan data dari keyboard ada 2</w:t>
      </w:r>
      <w:r>
        <w:rPr>
          <w:spacing w:val="-58"/>
        </w:rPr>
        <w:t xml:space="preserve"> </w:t>
      </w:r>
      <w:r>
        <w:t>cara,</w:t>
      </w:r>
      <w:r>
        <w:rPr>
          <w:spacing w:val="3"/>
        </w:rPr>
        <w:t xml:space="preserve"> </w:t>
      </w:r>
      <w:r>
        <w:t>yaitu</w:t>
      </w:r>
      <w:r>
        <w:rPr>
          <w:spacing w:val="2"/>
        </w:rPr>
        <w:t xml:space="preserve"> </w:t>
      </w:r>
      <w:r>
        <w:t>:</w:t>
      </w:r>
    </w:p>
    <w:p w14:paraId="142364D2" w14:textId="77777777" w:rsidR="00E04634" w:rsidRDefault="00E04634" w:rsidP="00E04634">
      <w:pPr>
        <w:pStyle w:val="ListParagraph"/>
        <w:numPr>
          <w:ilvl w:val="2"/>
          <w:numId w:val="16"/>
        </w:numPr>
        <w:tabs>
          <w:tab w:val="left" w:pos="1344"/>
        </w:tabs>
        <w:rPr>
          <w:sz w:val="24"/>
        </w:rPr>
      </w:pP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dari</w:t>
      </w:r>
      <w:r>
        <w:rPr>
          <w:spacing w:val="56"/>
          <w:sz w:val="24"/>
        </w:rPr>
        <w:t xml:space="preserve"> </w:t>
      </w:r>
      <w:r>
        <w:rPr>
          <w:sz w:val="24"/>
        </w:rPr>
        <w:t>mode</w:t>
      </w:r>
      <w:r>
        <w:rPr>
          <w:spacing w:val="56"/>
          <w:sz w:val="24"/>
        </w:rPr>
        <w:t xml:space="preserve"> </w:t>
      </w:r>
      <w:r>
        <w:rPr>
          <w:sz w:val="24"/>
        </w:rPr>
        <w:t>console,</w:t>
      </w:r>
      <w:r>
        <w:rPr>
          <w:spacing w:val="62"/>
          <w:sz w:val="24"/>
        </w:rPr>
        <w:t xml:space="preserve"> </w:t>
      </w:r>
      <w:r>
        <w:rPr>
          <w:sz w:val="24"/>
        </w:rPr>
        <w:t>yaitu</w:t>
      </w:r>
      <w:r>
        <w:rPr>
          <w:spacing w:val="56"/>
          <w:sz w:val="24"/>
        </w:rPr>
        <w:t xml:space="preserve"> </w:t>
      </w:r>
      <w:r>
        <w:rPr>
          <w:sz w:val="24"/>
        </w:rPr>
        <w:t>dengan</w:t>
      </w:r>
      <w:r>
        <w:rPr>
          <w:spacing w:val="61"/>
          <w:sz w:val="24"/>
        </w:rPr>
        <w:t xml:space="preserve"> </w:t>
      </w:r>
      <w:r>
        <w:rPr>
          <w:sz w:val="24"/>
        </w:rPr>
        <w:t>memanfaatkan</w:t>
      </w:r>
      <w:r>
        <w:rPr>
          <w:spacing w:val="59"/>
          <w:sz w:val="24"/>
        </w:rPr>
        <w:t xml:space="preserve"> </w:t>
      </w:r>
      <w:r>
        <w:rPr>
          <w:sz w:val="24"/>
        </w:rPr>
        <w:t>class</w:t>
      </w:r>
    </w:p>
    <w:p w14:paraId="2CDF8396" w14:textId="77777777" w:rsidR="00E04634" w:rsidRDefault="00E04634" w:rsidP="00E04634">
      <w:pPr>
        <w:pStyle w:val="Heading1"/>
        <w:spacing w:before="151"/>
        <w:ind w:left="1343"/>
        <w:jc w:val="both"/>
        <w:rPr>
          <w:b w:val="0"/>
        </w:rPr>
      </w:pPr>
      <w:r>
        <w:t>BufferedReader</w:t>
      </w:r>
      <w:r>
        <w:rPr>
          <w:spacing w:val="-2"/>
        </w:rPr>
        <w:t xml:space="preserve"> </w:t>
      </w:r>
      <w:r>
        <w:rPr>
          <w:b w:val="0"/>
        </w:rPr>
        <w:t>dan</w:t>
      </w:r>
      <w:r>
        <w:rPr>
          <w:b w:val="0"/>
          <w:spacing w:val="-3"/>
        </w:rPr>
        <w:t xml:space="preserve"> </w:t>
      </w:r>
      <w:r>
        <w:t>InputStreamReader</w:t>
      </w:r>
      <w:r>
        <w:rPr>
          <w:b w:val="0"/>
        </w:rPr>
        <w:t>.</w:t>
      </w:r>
    </w:p>
    <w:p w14:paraId="15C7ED48" w14:textId="77777777" w:rsidR="00E04634" w:rsidRDefault="00E04634" w:rsidP="00E04634">
      <w:pPr>
        <w:pStyle w:val="BodyText"/>
        <w:spacing w:before="147" w:line="362" w:lineRule="auto"/>
        <w:ind w:left="1343" w:right="638" w:firstLine="4"/>
        <w:jc w:val="both"/>
      </w:pPr>
      <w:r>
        <w:t>Untuk bisa mengakses class BufferedReader maka perlu mengimpor dari</w:t>
      </w:r>
      <w:r>
        <w:rPr>
          <w:spacing w:val="1"/>
        </w:rPr>
        <w:t xml:space="preserve"> </w:t>
      </w:r>
      <w:r>
        <w:t xml:space="preserve">package </w:t>
      </w:r>
      <w:r>
        <w:rPr>
          <w:b/>
        </w:rPr>
        <w:t>java.io.*</w:t>
      </w:r>
      <w:r>
        <w:rPr>
          <w:b/>
          <w:spacing w:val="1"/>
        </w:rPr>
        <w:t xml:space="preserve"> </w:t>
      </w:r>
      <w:r>
        <w:t>dan menambahkan</w:t>
      </w:r>
      <w:r>
        <w:rPr>
          <w:spacing w:val="1"/>
        </w:rPr>
        <w:t xml:space="preserve"> </w:t>
      </w:r>
      <w:r>
        <w:t xml:space="preserve">statemen </w:t>
      </w:r>
      <w:r>
        <w:rPr>
          <w:b/>
        </w:rPr>
        <w:t xml:space="preserve">throws IOException </w:t>
      </w:r>
      <w:r>
        <w:t>pada</w:t>
      </w:r>
      <w:r>
        <w:rPr>
          <w:spacing w:val="-57"/>
        </w:rPr>
        <w:t xml:space="preserve"> </w:t>
      </w:r>
      <w:r>
        <w:t>header</w:t>
      </w:r>
      <w:r>
        <w:rPr>
          <w:spacing w:val="2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main.</w:t>
      </w:r>
    </w:p>
    <w:p w14:paraId="31E6AA31" w14:textId="77777777" w:rsidR="00E04634" w:rsidRDefault="00E04634" w:rsidP="00E04634">
      <w:pPr>
        <w:pStyle w:val="ListParagraph"/>
        <w:numPr>
          <w:ilvl w:val="2"/>
          <w:numId w:val="16"/>
        </w:numPr>
        <w:tabs>
          <w:tab w:val="left" w:pos="1344"/>
        </w:tabs>
        <w:spacing w:before="3"/>
        <w:jc w:val="both"/>
        <w:rPr>
          <w:sz w:val="24"/>
        </w:rPr>
      </w:pPr>
      <w:r>
        <w:rPr>
          <w:sz w:val="24"/>
        </w:rPr>
        <w:t>Inputan</w:t>
      </w:r>
      <w:r>
        <w:rPr>
          <w:spacing w:val="-2"/>
          <w:sz w:val="24"/>
        </w:rPr>
        <w:t xml:space="preserve"> </w:t>
      </w:r>
      <w:r>
        <w:rPr>
          <w:sz w:val="24"/>
        </w:rPr>
        <w:t>dengan memanfaatkan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JOptionPane</w:t>
      </w:r>
      <w:r>
        <w:rPr>
          <w:sz w:val="24"/>
        </w:rPr>
        <w:t>.</w:t>
      </w:r>
    </w:p>
    <w:p w14:paraId="791BD4C4" w14:textId="77777777" w:rsidR="00E04634" w:rsidRDefault="00E04634" w:rsidP="00E04634">
      <w:pPr>
        <w:pStyle w:val="BodyText"/>
        <w:spacing w:before="151" w:line="362" w:lineRule="auto"/>
        <w:ind w:left="1343" w:right="553" w:firstLine="4"/>
      </w:pPr>
      <w:r>
        <w:t>Untuk</w:t>
      </w:r>
      <w:r>
        <w:rPr>
          <w:spacing w:val="56"/>
        </w:rPr>
        <w:t xml:space="preserve"> </w:t>
      </w:r>
      <w:r>
        <w:t>bisa</w:t>
      </w:r>
      <w:r>
        <w:rPr>
          <w:spacing w:val="56"/>
        </w:rPr>
        <w:t xml:space="preserve"> </w:t>
      </w:r>
      <w:r>
        <w:t>menggunakan</w:t>
      </w:r>
      <w:r>
        <w:rPr>
          <w:spacing w:val="56"/>
        </w:rPr>
        <w:t xml:space="preserve"> </w:t>
      </w:r>
      <w:r>
        <w:t>class</w:t>
      </w:r>
      <w:r>
        <w:rPr>
          <w:spacing w:val="55"/>
        </w:rPr>
        <w:t xml:space="preserve"> </w:t>
      </w:r>
      <w:r>
        <w:t>JoptionPane,</w:t>
      </w:r>
      <w:r>
        <w:rPr>
          <w:spacing w:val="59"/>
        </w:rPr>
        <w:t xml:space="preserve"> </w:t>
      </w:r>
      <w:r>
        <w:t>maka</w:t>
      </w:r>
      <w:r>
        <w:rPr>
          <w:spacing w:val="55"/>
        </w:rPr>
        <w:t xml:space="preserve"> </w:t>
      </w:r>
      <w:r>
        <w:t>perlu</w:t>
      </w:r>
      <w:r>
        <w:rPr>
          <w:spacing w:val="58"/>
        </w:rPr>
        <w:t xml:space="preserve"> </w:t>
      </w:r>
      <w:r>
        <w:t>mengimpor</w:t>
      </w:r>
      <w:r>
        <w:rPr>
          <w:spacing w:val="59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 xml:space="preserve">package </w:t>
      </w:r>
      <w:r>
        <w:rPr>
          <w:b/>
        </w:rPr>
        <w:t>javax.swing.*</w:t>
      </w:r>
      <w:r>
        <w:rPr>
          <w:b/>
          <w:spacing w:val="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gunakan</w:t>
      </w:r>
      <w:r>
        <w:rPr>
          <w:spacing w:val="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rPr>
          <w:b/>
        </w:rPr>
        <w:t xml:space="preserve">showInputDialog()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class JOptionPane.</w:t>
      </w:r>
    </w:p>
    <w:p w14:paraId="3BBE6188" w14:textId="77777777" w:rsidR="00E04634" w:rsidRDefault="00E04634" w:rsidP="00E04634">
      <w:pPr>
        <w:spacing w:line="362" w:lineRule="auto"/>
        <w:sectPr w:rsidR="00E04634">
          <w:pgSz w:w="12240" w:h="18710"/>
          <w:pgMar w:top="1700" w:right="1140" w:bottom="1240" w:left="1720" w:header="0" w:footer="1053" w:gutter="0"/>
          <w:cols w:space="720"/>
        </w:sectPr>
      </w:pPr>
    </w:p>
    <w:p w14:paraId="11B081D7" w14:textId="1386F8D7" w:rsidR="00E04634" w:rsidRDefault="00E04634" w:rsidP="00E04634">
      <w:pPr>
        <w:pStyle w:val="Heading1"/>
        <w:numPr>
          <w:ilvl w:val="0"/>
          <w:numId w:val="17"/>
        </w:numPr>
        <w:tabs>
          <w:tab w:val="num" w:pos="643"/>
          <w:tab w:val="left" w:pos="1032"/>
        </w:tabs>
        <w:spacing w:before="75"/>
        <w:jc w:val="both"/>
      </w:pPr>
      <w:r>
        <w:t>Java</w:t>
      </w:r>
      <w:r>
        <w:rPr>
          <w:spacing w:val="-1"/>
        </w:rPr>
        <w:t xml:space="preserve"> </w:t>
      </w:r>
      <w:r>
        <w:t>Documentation</w:t>
      </w:r>
    </w:p>
    <w:p w14:paraId="3B71CA01" w14:textId="6FFCFA52" w:rsidR="00E04634" w:rsidRDefault="00E04634" w:rsidP="00E04634">
      <w:pPr>
        <w:spacing w:before="147" w:line="357" w:lineRule="auto"/>
        <w:ind w:left="983" w:right="550" w:firstLine="4"/>
        <w:jc w:val="both"/>
        <w:rPr>
          <w:sz w:val="24"/>
        </w:rPr>
      </w:pP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dokumentasi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60"/>
          <w:sz w:val="24"/>
        </w:rPr>
        <w:t xml:space="preserve"> </w:t>
      </w:r>
      <w:r>
        <w:rPr>
          <w:sz w:val="24"/>
        </w:rPr>
        <w:t>kelas-kelas</w:t>
      </w:r>
      <w:r>
        <w:rPr>
          <w:spacing w:val="60"/>
          <w:sz w:val="24"/>
        </w:rPr>
        <w:t xml:space="preserve"> </w:t>
      </w:r>
      <w:r>
        <w:rPr>
          <w:sz w:val="24"/>
        </w:rPr>
        <w:t>yang</w:t>
      </w:r>
      <w:r>
        <w:rPr>
          <w:spacing w:val="60"/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pacing w:val="60"/>
          <w:sz w:val="24"/>
        </w:rPr>
        <w:t xml:space="preserve"> </w:t>
      </w:r>
      <w:proofErr w:type="spellStart"/>
      <w:r>
        <w:rPr>
          <w:sz w:val="24"/>
        </w:rPr>
        <w:t>disediakan</w:t>
      </w:r>
      <w:proofErr w:type="spellEnd"/>
      <w:r>
        <w:rPr>
          <w:sz w:val="24"/>
        </w:rPr>
        <w:t xml:space="preserve"> oleh</w:t>
      </w:r>
      <w:r>
        <w:rPr>
          <w:spacing w:val="60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berupa</w:t>
      </w:r>
      <w:r>
        <w:rPr>
          <w:spacing w:val="1"/>
          <w:sz w:val="24"/>
        </w:rPr>
        <w:t xml:space="preserve"> </w:t>
      </w:r>
      <w:r>
        <w:rPr>
          <w:sz w:val="24"/>
        </w:rPr>
        <w:t>API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Application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Programming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Interface</w:t>
      </w:r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dan siap untuk</w:t>
      </w:r>
      <w:r>
        <w:rPr>
          <w:spacing w:val="1"/>
          <w:sz w:val="24"/>
        </w:rPr>
        <w:t xml:space="preserve"> </w:t>
      </w:r>
      <w:r>
        <w:rPr>
          <w:sz w:val="24"/>
        </w:rPr>
        <w:t>digunakan.</w:t>
      </w:r>
    </w:p>
    <w:p w14:paraId="175F6B59" w14:textId="23304AE6" w:rsidR="00E04634" w:rsidRDefault="00E04634" w:rsidP="00E04634">
      <w:pPr>
        <w:pStyle w:val="BodyText"/>
        <w:rPr>
          <w:sz w:val="26"/>
        </w:rPr>
      </w:pPr>
    </w:p>
    <w:p w14:paraId="188B1FDD" w14:textId="419AB8D2" w:rsidR="009C2174" w:rsidRDefault="009C2174" w:rsidP="009C2174">
      <w:pPr>
        <w:pStyle w:val="Heading1"/>
        <w:ind w:left="3703" w:right="3243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02A413D" wp14:editId="1017E3FC">
                <wp:simplePos x="0" y="0"/>
                <wp:positionH relativeFrom="page">
                  <wp:posOffset>1454150</wp:posOffset>
                </wp:positionH>
                <wp:positionV relativeFrom="paragraph">
                  <wp:posOffset>982345</wp:posOffset>
                </wp:positionV>
                <wp:extent cx="5198110" cy="1164590"/>
                <wp:effectExtent l="0" t="0" r="21590" b="1651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8110" cy="1164590"/>
                          <a:chOff x="2311" y="352"/>
                          <a:chExt cx="8186" cy="1834"/>
                        </a:xfrm>
                      </wpg:grpSpPr>
                      <pic:pic xmlns:pic="http://schemas.openxmlformats.org/drawingml/2006/picture">
                        <pic:nvPicPr>
                          <pic:cNvPr id="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7" y="352"/>
                            <a:ext cx="3419" cy="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Freeform 18"/>
                        <wps:cNvSpPr>
                          <a:spLocks/>
                        </wps:cNvSpPr>
                        <wps:spPr bwMode="auto">
                          <a:xfrm>
                            <a:off x="2311" y="371"/>
                            <a:ext cx="2610" cy="1709"/>
                          </a:xfrm>
                          <a:custGeom>
                            <a:avLst/>
                            <a:gdLst>
                              <a:gd name="T0" fmla="+- 0 4007 2311"/>
                              <a:gd name="T1" fmla="*/ T0 w 2610"/>
                              <a:gd name="T2" fmla="+- 0 372 372"/>
                              <a:gd name="T3" fmla="*/ 372 h 1709"/>
                              <a:gd name="T4" fmla="+- 0 2311 2311"/>
                              <a:gd name="T5" fmla="*/ T4 w 2610"/>
                              <a:gd name="T6" fmla="+- 0 372 372"/>
                              <a:gd name="T7" fmla="*/ 372 h 1709"/>
                              <a:gd name="T8" fmla="+- 0 2311 2311"/>
                              <a:gd name="T9" fmla="*/ T8 w 2610"/>
                              <a:gd name="T10" fmla="+- 0 2081 372"/>
                              <a:gd name="T11" fmla="*/ 2081 h 1709"/>
                              <a:gd name="T12" fmla="+- 0 4007 2311"/>
                              <a:gd name="T13" fmla="*/ T12 w 2610"/>
                              <a:gd name="T14" fmla="+- 0 2081 372"/>
                              <a:gd name="T15" fmla="*/ 2081 h 1709"/>
                              <a:gd name="T16" fmla="+- 0 4007 2311"/>
                              <a:gd name="T17" fmla="*/ T16 w 2610"/>
                              <a:gd name="T18" fmla="+- 0 1440 372"/>
                              <a:gd name="T19" fmla="*/ 1440 h 1709"/>
                              <a:gd name="T20" fmla="+- 0 4494 2311"/>
                              <a:gd name="T21" fmla="*/ T20 w 2610"/>
                              <a:gd name="T22" fmla="+- 0 1440 372"/>
                              <a:gd name="T23" fmla="*/ 1440 h 1709"/>
                              <a:gd name="T24" fmla="+- 0 4494 2311"/>
                              <a:gd name="T25" fmla="*/ T24 w 2610"/>
                              <a:gd name="T26" fmla="+- 0 1654 372"/>
                              <a:gd name="T27" fmla="*/ 1654 h 1709"/>
                              <a:gd name="T28" fmla="+- 0 4921 2311"/>
                              <a:gd name="T29" fmla="*/ T28 w 2610"/>
                              <a:gd name="T30" fmla="+- 0 1226 372"/>
                              <a:gd name="T31" fmla="*/ 1226 h 1709"/>
                              <a:gd name="T32" fmla="+- 0 4494 2311"/>
                              <a:gd name="T33" fmla="*/ T32 w 2610"/>
                              <a:gd name="T34" fmla="+- 0 799 372"/>
                              <a:gd name="T35" fmla="*/ 799 h 1709"/>
                              <a:gd name="T36" fmla="+- 0 4494 2311"/>
                              <a:gd name="T37" fmla="*/ T36 w 2610"/>
                              <a:gd name="T38" fmla="+- 0 1013 372"/>
                              <a:gd name="T39" fmla="*/ 1013 h 1709"/>
                              <a:gd name="T40" fmla="+- 0 4007 2311"/>
                              <a:gd name="T41" fmla="*/ T40 w 2610"/>
                              <a:gd name="T42" fmla="+- 0 1013 372"/>
                              <a:gd name="T43" fmla="*/ 1013 h 1709"/>
                              <a:gd name="T44" fmla="+- 0 4007 2311"/>
                              <a:gd name="T45" fmla="*/ T44 w 2610"/>
                              <a:gd name="T46" fmla="+- 0 372 372"/>
                              <a:gd name="T47" fmla="*/ 372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610" h="1709">
                                <a:moveTo>
                                  <a:pt x="1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9"/>
                                </a:lnTo>
                                <a:lnTo>
                                  <a:pt x="1696" y="1709"/>
                                </a:lnTo>
                                <a:lnTo>
                                  <a:pt x="1696" y="1068"/>
                                </a:lnTo>
                                <a:lnTo>
                                  <a:pt x="2183" y="1068"/>
                                </a:lnTo>
                                <a:lnTo>
                                  <a:pt x="2183" y="1282"/>
                                </a:lnTo>
                                <a:lnTo>
                                  <a:pt x="2610" y="854"/>
                                </a:lnTo>
                                <a:lnTo>
                                  <a:pt x="2183" y="427"/>
                                </a:lnTo>
                                <a:lnTo>
                                  <a:pt x="2183" y="641"/>
                                </a:lnTo>
                                <a:lnTo>
                                  <a:pt x="1696" y="641"/>
                                </a:lnTo>
                                <a:lnTo>
                                  <a:pt x="1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2311" y="371"/>
                            <a:ext cx="2610" cy="1709"/>
                          </a:xfrm>
                          <a:custGeom>
                            <a:avLst/>
                            <a:gdLst>
                              <a:gd name="T0" fmla="+- 0 2311 2311"/>
                              <a:gd name="T1" fmla="*/ T0 w 2610"/>
                              <a:gd name="T2" fmla="+- 0 372 372"/>
                              <a:gd name="T3" fmla="*/ 372 h 1709"/>
                              <a:gd name="T4" fmla="+- 0 4007 2311"/>
                              <a:gd name="T5" fmla="*/ T4 w 2610"/>
                              <a:gd name="T6" fmla="+- 0 372 372"/>
                              <a:gd name="T7" fmla="*/ 372 h 1709"/>
                              <a:gd name="T8" fmla="+- 0 4007 2311"/>
                              <a:gd name="T9" fmla="*/ T8 w 2610"/>
                              <a:gd name="T10" fmla="+- 0 1013 372"/>
                              <a:gd name="T11" fmla="*/ 1013 h 1709"/>
                              <a:gd name="T12" fmla="+- 0 4494 2311"/>
                              <a:gd name="T13" fmla="*/ T12 w 2610"/>
                              <a:gd name="T14" fmla="+- 0 1013 372"/>
                              <a:gd name="T15" fmla="*/ 1013 h 1709"/>
                              <a:gd name="T16" fmla="+- 0 4494 2311"/>
                              <a:gd name="T17" fmla="*/ T16 w 2610"/>
                              <a:gd name="T18" fmla="+- 0 799 372"/>
                              <a:gd name="T19" fmla="*/ 799 h 1709"/>
                              <a:gd name="T20" fmla="+- 0 4921 2311"/>
                              <a:gd name="T21" fmla="*/ T20 w 2610"/>
                              <a:gd name="T22" fmla="+- 0 1226 372"/>
                              <a:gd name="T23" fmla="*/ 1226 h 1709"/>
                              <a:gd name="T24" fmla="+- 0 4494 2311"/>
                              <a:gd name="T25" fmla="*/ T24 w 2610"/>
                              <a:gd name="T26" fmla="+- 0 1654 372"/>
                              <a:gd name="T27" fmla="*/ 1654 h 1709"/>
                              <a:gd name="T28" fmla="+- 0 4494 2311"/>
                              <a:gd name="T29" fmla="*/ T28 w 2610"/>
                              <a:gd name="T30" fmla="+- 0 1440 372"/>
                              <a:gd name="T31" fmla="*/ 1440 h 1709"/>
                              <a:gd name="T32" fmla="+- 0 4007 2311"/>
                              <a:gd name="T33" fmla="*/ T32 w 2610"/>
                              <a:gd name="T34" fmla="+- 0 1440 372"/>
                              <a:gd name="T35" fmla="*/ 1440 h 1709"/>
                              <a:gd name="T36" fmla="+- 0 4007 2311"/>
                              <a:gd name="T37" fmla="*/ T36 w 2610"/>
                              <a:gd name="T38" fmla="+- 0 2081 372"/>
                              <a:gd name="T39" fmla="*/ 2081 h 1709"/>
                              <a:gd name="T40" fmla="+- 0 2311 2311"/>
                              <a:gd name="T41" fmla="*/ T40 w 2610"/>
                              <a:gd name="T42" fmla="+- 0 2081 372"/>
                              <a:gd name="T43" fmla="*/ 2081 h 1709"/>
                              <a:gd name="T44" fmla="+- 0 2311 2311"/>
                              <a:gd name="T45" fmla="*/ T44 w 2610"/>
                              <a:gd name="T46" fmla="+- 0 372 372"/>
                              <a:gd name="T47" fmla="*/ 372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610" h="1709">
                                <a:moveTo>
                                  <a:pt x="0" y="0"/>
                                </a:moveTo>
                                <a:lnTo>
                                  <a:pt x="1696" y="0"/>
                                </a:lnTo>
                                <a:lnTo>
                                  <a:pt x="1696" y="641"/>
                                </a:lnTo>
                                <a:lnTo>
                                  <a:pt x="2183" y="641"/>
                                </a:lnTo>
                                <a:lnTo>
                                  <a:pt x="2183" y="427"/>
                                </a:lnTo>
                                <a:lnTo>
                                  <a:pt x="2610" y="854"/>
                                </a:lnTo>
                                <a:lnTo>
                                  <a:pt x="2183" y="1282"/>
                                </a:lnTo>
                                <a:lnTo>
                                  <a:pt x="2183" y="1068"/>
                                </a:lnTo>
                                <a:lnTo>
                                  <a:pt x="1696" y="1068"/>
                                </a:lnTo>
                                <a:lnTo>
                                  <a:pt x="1696" y="1709"/>
                                </a:lnTo>
                                <a:lnTo>
                                  <a:pt x="0" y="1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0"/>
                        <wps:cNvSpPr>
                          <a:spLocks/>
                        </wps:cNvSpPr>
                        <wps:spPr bwMode="auto">
                          <a:xfrm>
                            <a:off x="8112" y="371"/>
                            <a:ext cx="2385" cy="1815"/>
                          </a:xfrm>
                          <a:custGeom>
                            <a:avLst/>
                            <a:gdLst>
                              <a:gd name="T0" fmla="+- 0 10497 8112"/>
                              <a:gd name="T1" fmla="*/ T0 w 2385"/>
                              <a:gd name="T2" fmla="+- 0 372 372"/>
                              <a:gd name="T3" fmla="*/ 372 h 1815"/>
                              <a:gd name="T4" fmla="+- 0 8947 8112"/>
                              <a:gd name="T5" fmla="*/ T4 w 2385"/>
                              <a:gd name="T6" fmla="+- 0 372 372"/>
                              <a:gd name="T7" fmla="*/ 372 h 1815"/>
                              <a:gd name="T8" fmla="+- 0 8947 8112"/>
                              <a:gd name="T9" fmla="*/ T8 w 2385"/>
                              <a:gd name="T10" fmla="+- 0 1052 372"/>
                              <a:gd name="T11" fmla="*/ 1052 h 1815"/>
                              <a:gd name="T12" fmla="+- 0 8566 8112"/>
                              <a:gd name="T13" fmla="*/ T12 w 2385"/>
                              <a:gd name="T14" fmla="+- 0 1052 372"/>
                              <a:gd name="T15" fmla="*/ 1052 h 1815"/>
                              <a:gd name="T16" fmla="+- 0 8566 8112"/>
                              <a:gd name="T17" fmla="*/ T16 w 2385"/>
                              <a:gd name="T18" fmla="+- 0 826 372"/>
                              <a:gd name="T19" fmla="*/ 826 h 1815"/>
                              <a:gd name="T20" fmla="+- 0 8112 8112"/>
                              <a:gd name="T21" fmla="*/ T20 w 2385"/>
                              <a:gd name="T22" fmla="+- 0 1279 372"/>
                              <a:gd name="T23" fmla="*/ 1279 h 1815"/>
                              <a:gd name="T24" fmla="+- 0 8566 8112"/>
                              <a:gd name="T25" fmla="*/ T24 w 2385"/>
                              <a:gd name="T26" fmla="+- 0 1733 372"/>
                              <a:gd name="T27" fmla="*/ 1733 h 1815"/>
                              <a:gd name="T28" fmla="+- 0 8566 8112"/>
                              <a:gd name="T29" fmla="*/ T28 w 2385"/>
                              <a:gd name="T30" fmla="+- 0 1506 372"/>
                              <a:gd name="T31" fmla="*/ 1506 h 1815"/>
                              <a:gd name="T32" fmla="+- 0 8947 8112"/>
                              <a:gd name="T33" fmla="*/ T32 w 2385"/>
                              <a:gd name="T34" fmla="+- 0 1506 372"/>
                              <a:gd name="T35" fmla="*/ 1506 h 1815"/>
                              <a:gd name="T36" fmla="+- 0 8947 8112"/>
                              <a:gd name="T37" fmla="*/ T36 w 2385"/>
                              <a:gd name="T38" fmla="+- 0 2187 372"/>
                              <a:gd name="T39" fmla="*/ 2187 h 1815"/>
                              <a:gd name="T40" fmla="+- 0 10497 8112"/>
                              <a:gd name="T41" fmla="*/ T40 w 2385"/>
                              <a:gd name="T42" fmla="+- 0 2187 372"/>
                              <a:gd name="T43" fmla="*/ 2187 h 1815"/>
                              <a:gd name="T44" fmla="+- 0 10497 8112"/>
                              <a:gd name="T45" fmla="*/ T44 w 2385"/>
                              <a:gd name="T46" fmla="+- 0 372 372"/>
                              <a:gd name="T47" fmla="*/ 372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85" h="1815">
                                <a:moveTo>
                                  <a:pt x="2385" y="0"/>
                                </a:moveTo>
                                <a:lnTo>
                                  <a:pt x="835" y="0"/>
                                </a:lnTo>
                                <a:lnTo>
                                  <a:pt x="835" y="680"/>
                                </a:lnTo>
                                <a:lnTo>
                                  <a:pt x="454" y="680"/>
                                </a:lnTo>
                                <a:lnTo>
                                  <a:pt x="454" y="454"/>
                                </a:lnTo>
                                <a:lnTo>
                                  <a:pt x="0" y="907"/>
                                </a:lnTo>
                                <a:lnTo>
                                  <a:pt x="454" y="1361"/>
                                </a:lnTo>
                                <a:lnTo>
                                  <a:pt x="454" y="1134"/>
                                </a:lnTo>
                                <a:lnTo>
                                  <a:pt x="835" y="1134"/>
                                </a:lnTo>
                                <a:lnTo>
                                  <a:pt x="835" y="1815"/>
                                </a:lnTo>
                                <a:lnTo>
                                  <a:pt x="2385" y="1815"/>
                                </a:lnTo>
                                <a:lnTo>
                                  <a:pt x="2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8112" y="371"/>
                            <a:ext cx="2385" cy="1815"/>
                          </a:xfrm>
                          <a:custGeom>
                            <a:avLst/>
                            <a:gdLst>
                              <a:gd name="T0" fmla="+- 0 8112 8112"/>
                              <a:gd name="T1" fmla="*/ T0 w 2385"/>
                              <a:gd name="T2" fmla="+- 0 1279 372"/>
                              <a:gd name="T3" fmla="*/ 1279 h 1815"/>
                              <a:gd name="T4" fmla="+- 0 8566 8112"/>
                              <a:gd name="T5" fmla="*/ T4 w 2385"/>
                              <a:gd name="T6" fmla="+- 0 826 372"/>
                              <a:gd name="T7" fmla="*/ 826 h 1815"/>
                              <a:gd name="T8" fmla="+- 0 8566 8112"/>
                              <a:gd name="T9" fmla="*/ T8 w 2385"/>
                              <a:gd name="T10" fmla="+- 0 1052 372"/>
                              <a:gd name="T11" fmla="*/ 1052 h 1815"/>
                              <a:gd name="T12" fmla="+- 0 8947 8112"/>
                              <a:gd name="T13" fmla="*/ T12 w 2385"/>
                              <a:gd name="T14" fmla="+- 0 1052 372"/>
                              <a:gd name="T15" fmla="*/ 1052 h 1815"/>
                              <a:gd name="T16" fmla="+- 0 8947 8112"/>
                              <a:gd name="T17" fmla="*/ T16 w 2385"/>
                              <a:gd name="T18" fmla="+- 0 372 372"/>
                              <a:gd name="T19" fmla="*/ 372 h 1815"/>
                              <a:gd name="T20" fmla="+- 0 10497 8112"/>
                              <a:gd name="T21" fmla="*/ T20 w 2385"/>
                              <a:gd name="T22" fmla="+- 0 372 372"/>
                              <a:gd name="T23" fmla="*/ 372 h 1815"/>
                              <a:gd name="T24" fmla="+- 0 10497 8112"/>
                              <a:gd name="T25" fmla="*/ T24 w 2385"/>
                              <a:gd name="T26" fmla="+- 0 2187 372"/>
                              <a:gd name="T27" fmla="*/ 2187 h 1815"/>
                              <a:gd name="T28" fmla="+- 0 8947 8112"/>
                              <a:gd name="T29" fmla="*/ T28 w 2385"/>
                              <a:gd name="T30" fmla="+- 0 2187 372"/>
                              <a:gd name="T31" fmla="*/ 2187 h 1815"/>
                              <a:gd name="T32" fmla="+- 0 8947 8112"/>
                              <a:gd name="T33" fmla="*/ T32 w 2385"/>
                              <a:gd name="T34" fmla="+- 0 1506 372"/>
                              <a:gd name="T35" fmla="*/ 1506 h 1815"/>
                              <a:gd name="T36" fmla="+- 0 8566 8112"/>
                              <a:gd name="T37" fmla="*/ T36 w 2385"/>
                              <a:gd name="T38" fmla="+- 0 1506 372"/>
                              <a:gd name="T39" fmla="*/ 1506 h 1815"/>
                              <a:gd name="T40" fmla="+- 0 8566 8112"/>
                              <a:gd name="T41" fmla="*/ T40 w 2385"/>
                              <a:gd name="T42" fmla="+- 0 1733 372"/>
                              <a:gd name="T43" fmla="*/ 1733 h 1815"/>
                              <a:gd name="T44" fmla="+- 0 8112 8112"/>
                              <a:gd name="T45" fmla="*/ T44 w 2385"/>
                              <a:gd name="T46" fmla="+- 0 1279 372"/>
                              <a:gd name="T47" fmla="*/ 1279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85" h="1815">
                                <a:moveTo>
                                  <a:pt x="0" y="907"/>
                                </a:moveTo>
                                <a:lnTo>
                                  <a:pt x="454" y="454"/>
                                </a:lnTo>
                                <a:lnTo>
                                  <a:pt x="454" y="680"/>
                                </a:lnTo>
                                <a:lnTo>
                                  <a:pt x="835" y="680"/>
                                </a:lnTo>
                                <a:lnTo>
                                  <a:pt x="835" y="0"/>
                                </a:lnTo>
                                <a:lnTo>
                                  <a:pt x="2385" y="0"/>
                                </a:lnTo>
                                <a:lnTo>
                                  <a:pt x="2385" y="1815"/>
                                </a:lnTo>
                                <a:lnTo>
                                  <a:pt x="835" y="1815"/>
                                </a:lnTo>
                                <a:lnTo>
                                  <a:pt x="835" y="1134"/>
                                </a:lnTo>
                                <a:lnTo>
                                  <a:pt x="454" y="1134"/>
                                </a:lnTo>
                                <a:lnTo>
                                  <a:pt x="454" y="1361"/>
                                </a:lnTo>
                                <a:lnTo>
                                  <a:pt x="0" y="9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" y="589"/>
                            <a:ext cx="822" cy="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CEFC0" w14:textId="77777777" w:rsidR="00E04634" w:rsidRDefault="00E04634" w:rsidP="00E04634">
                              <w:pPr>
                                <w:spacing w:line="235" w:lineRule="exact"/>
                                <w:rPr>
                                  <w:rFonts w:ascii="Calibri"/>
                                  <w:b/>
                                  <w:sz w:val="23"/>
                                </w:rPr>
                              </w:pPr>
                              <w:permStart w:id="1353665115" w:edGrp="everyone"/>
                              <w:proofErr w:type="gramStart"/>
                              <w:r>
                                <w:rPr>
                                  <w:rFonts w:ascii="Calibri"/>
                                  <w:b/>
                                  <w:sz w:val="23"/>
                                  <w:u w:val="single"/>
                                </w:rPr>
                                <w:t>Atribut :</w:t>
                              </w:r>
                              <w:proofErr w:type="gramEnd"/>
                            </w:p>
                            <w:p w14:paraId="49C68672" w14:textId="77777777" w:rsidR="00E04634" w:rsidRDefault="00E04634" w:rsidP="00E04634">
                              <w:pPr>
                                <w:spacing w:before="12" w:line="390" w:lineRule="atLeast"/>
                                <w:ind w:left="91" w:right="85" w:firstLine="62"/>
                                <w:rPr>
                                  <w:rFonts w:ascii="Calibri"/>
                                  <w:sz w:val="23"/>
                                </w:rPr>
                              </w:pPr>
                              <w:r>
                                <w:rPr>
                                  <w:rFonts w:ascii="Calibri"/>
                                  <w:sz w:val="23"/>
                                </w:rPr>
                                <w:t>Merk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z w:val="23"/>
                                </w:rPr>
                                <w:t>Warna</w:t>
                              </w:r>
                              <w:permEnd w:id="1353665115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224" y="560"/>
                            <a:ext cx="909" cy="1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A9D75" w14:textId="77777777" w:rsidR="00E04634" w:rsidRDefault="00E04634" w:rsidP="00E04634">
                              <w:pPr>
                                <w:spacing w:line="235" w:lineRule="exact"/>
                                <w:rPr>
                                  <w:rFonts w:ascii="Calibri"/>
                                  <w:b/>
                                  <w:sz w:val="23"/>
                                </w:rPr>
                              </w:pPr>
                              <w:permStart w:id="866648274" w:edGrp="everyone"/>
                              <w:proofErr w:type="gramStart"/>
                              <w:r>
                                <w:rPr>
                                  <w:rFonts w:ascii="Calibri"/>
                                  <w:b/>
                                  <w:sz w:val="23"/>
                                  <w:u w:val="single"/>
                                </w:rPr>
                                <w:t>Method</w:t>
                              </w:r>
                              <w:r>
                                <w:rPr>
                                  <w:rFonts w:ascii="Calibri"/>
                                  <w:b/>
                                  <w:spacing w:val="2"/>
                                  <w:sz w:val="2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3"/>
                                  <w:u w:val="single"/>
                                </w:rPr>
                                <w:t>:</w:t>
                              </w:r>
                              <w:proofErr w:type="gramEnd"/>
                            </w:p>
                            <w:p w14:paraId="41077648" w14:textId="77777777" w:rsidR="00E04634" w:rsidRDefault="00E04634" w:rsidP="00E04634">
                              <w:pPr>
                                <w:spacing w:before="12" w:line="390" w:lineRule="atLeast"/>
                                <w:ind w:right="134"/>
                                <w:rPr>
                                  <w:rFonts w:ascii="Calibri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z w:val="23"/>
                                </w:rPr>
                                <w:t>Maju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1"/>
                                  <w:sz w:val="23"/>
                                </w:rPr>
                                <w:t>Mundur</w:t>
                              </w:r>
                              <w:permEnd w:id="866648274"/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A413D" id="Group 1" o:spid="_x0000_s1040" style="position:absolute;left:0;text-align:left;margin-left:114.5pt;margin-top:77.35pt;width:409.3pt;height:91.7pt;z-index:-251654144;mso-wrap-distance-left:0;mso-wrap-distance-right:0;mso-position-horizontal-relative:page;mso-position-vertical-relative:text" coordorigin="2311,352" coordsize="8186,18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1" type="#_x0000_t75" style="position:absolute;left:4767;top:352;width:3419;height: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">
                  <v:imagedata r:id="rId10" o:title=""/>
                </v:shape>
                <v:shape id="Freeform 18" o:spid="_x0000_s1042" style="position:absolute;left:2311;top:371;width:2610;height:1709;visibility:visible;mso-wrap-style:square;v-text-anchor:top" coordsize="2610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" path="m1696,l,,,1709r1696,l1696,1068r487,l2183,1282,2610,854,2183,427r,214l1696,641,1696,xe" fillcolor="#4471c4" stroked="f">
                  <v:path arrowok="t" o:connecttype="custom" o:connectlocs="1696,372;0,372;0,2081;1696,2081;1696,1440;2183,1440;2183,1654;2610,1226;2183,799;2183,1013;1696,1013;1696,372" o:connectangles="0,0,0,0,0,0,0,0,0,0,0,0"/>
                </v:shape>
                <v:shape id="Freeform 19" o:spid="_x0000_s1043" style="position:absolute;left:2311;top:371;width:2610;height:1709;visibility:visible;mso-wrap-style:square;v-text-anchor:top" coordsize="2610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" path="m,l1696,r,641l2183,641r,-214l2610,854r-427,428l2183,1068r-487,l1696,1709,,1709,,xe" filled="f" strokecolor="#2e528f" strokeweight="1pt">
                  <v:path arrowok="t" o:connecttype="custom" o:connectlocs="0,372;1696,372;1696,1013;2183,1013;2183,799;2610,1226;2183,1654;2183,1440;1696,1440;1696,2081;0,2081;0,372" o:connectangles="0,0,0,0,0,0,0,0,0,0,0,0"/>
                </v:shape>
                <v:shape id="Freeform 20" o:spid="_x0000_s1044" style="position:absolute;left:8112;top:371;width:2385;height:1815;visibility:visible;mso-wrap-style:square;v-text-anchor:top" coordsize="238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" path="m2385,l835,r,680l454,680r,-226l,907r454,454l454,1134r381,l835,1815r1550,l2385,xe" fillcolor="#4471c4" stroked="f">
                  <v:path arrowok="t" o:connecttype="custom" o:connectlocs="2385,372;835,372;835,1052;454,1052;454,826;0,1279;454,1733;454,1506;835,1506;835,2187;2385,2187;2385,372" o:connectangles="0,0,0,0,0,0,0,0,0,0,0,0"/>
                </v:shape>
                <v:shape id="Freeform 21" o:spid="_x0000_s1045" style="position:absolute;left:8112;top:371;width:2385;height:1815;visibility:visible;mso-wrap-style:square;v-text-anchor:top" coordsize="2385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" path="m,907l454,454r,226l835,680,835,,2385,r,1815l835,1815r,-681l454,1134r,227l,907xe" filled="f" strokecolor="#2e528f" strokeweight="1pt">
                  <v:path arrowok="t" o:connecttype="custom" o:connectlocs="0,1279;454,826;454,1052;835,1052;835,372;2385,372;2385,2187;835,2187;835,1506;454,1506;454,1733;0,1279" o:connectangles="0,0,0,0,0,0,0,0,0,0,0,0"/>
                </v:shape>
                <v:shape id="Text Box 22" o:spid="_x0000_s1046" type="#_x0000_t202" style="position:absolute;left:2794;top:589;width:822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13CEFC0" w14:textId="77777777" w:rsidR="00E04634" w:rsidRDefault="00E04634" w:rsidP="00E04634">
                        <w:pPr>
                          <w:spacing w:line="235" w:lineRule="exact"/>
                          <w:rPr>
                            <w:rFonts w:ascii="Calibri"/>
                            <w:b/>
                            <w:sz w:val="23"/>
                          </w:rPr>
                        </w:pPr>
                        <w:permStart w:id="1353665115" w:edGrp="everyone"/>
                        <w:proofErr w:type="gramStart"/>
                        <w:r>
                          <w:rPr>
                            <w:rFonts w:ascii="Calibri"/>
                            <w:b/>
                            <w:sz w:val="23"/>
                            <w:u w:val="single"/>
                          </w:rPr>
                          <w:t>Atribut :</w:t>
                        </w:r>
                        <w:proofErr w:type="gramEnd"/>
                      </w:p>
                      <w:p w14:paraId="49C68672" w14:textId="77777777" w:rsidR="00E04634" w:rsidRDefault="00E04634" w:rsidP="00E04634">
                        <w:pPr>
                          <w:spacing w:before="12" w:line="390" w:lineRule="atLeast"/>
                          <w:ind w:left="91" w:right="85" w:firstLine="62"/>
                          <w:rPr>
                            <w:rFonts w:ascii="Calibri"/>
                            <w:sz w:val="23"/>
                          </w:rPr>
                        </w:pPr>
                        <w:r>
                          <w:rPr>
                            <w:rFonts w:ascii="Calibri"/>
                            <w:sz w:val="23"/>
                          </w:rPr>
                          <w:t>Merk</w:t>
                        </w:r>
                        <w:r>
                          <w:rPr>
                            <w:rFonts w:ascii="Calibri"/>
                            <w:spacing w:val="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z w:val="23"/>
                          </w:rPr>
                          <w:t>Warna</w:t>
                        </w:r>
                        <w:permEnd w:id="1353665115"/>
                        <w:proofErr w:type="spellEnd"/>
                      </w:p>
                    </w:txbxContent>
                  </v:textbox>
                </v:shape>
                <v:shape id="Text Box 23" o:spid="_x0000_s1047" type="#_x0000_t202" style="position:absolute;left:9224;top:560;width:909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DCA9D75" w14:textId="77777777" w:rsidR="00E04634" w:rsidRDefault="00E04634" w:rsidP="00E04634">
                        <w:pPr>
                          <w:spacing w:line="235" w:lineRule="exact"/>
                          <w:rPr>
                            <w:rFonts w:ascii="Calibri"/>
                            <w:b/>
                            <w:sz w:val="23"/>
                          </w:rPr>
                        </w:pPr>
                        <w:permStart w:id="866648274" w:edGrp="everyone"/>
                        <w:proofErr w:type="gramStart"/>
                        <w:r>
                          <w:rPr>
                            <w:rFonts w:ascii="Calibri"/>
                            <w:b/>
                            <w:sz w:val="23"/>
                            <w:u w:val="single"/>
                          </w:rPr>
                          <w:t>Method</w:t>
                        </w:r>
                        <w:r>
                          <w:rPr>
                            <w:rFonts w:ascii="Calibri"/>
                            <w:b/>
                            <w:spacing w:val="2"/>
                            <w:sz w:val="23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3"/>
                            <w:u w:val="single"/>
                          </w:rPr>
                          <w:t>:</w:t>
                        </w:r>
                        <w:proofErr w:type="gramEnd"/>
                      </w:p>
                      <w:p w14:paraId="41077648" w14:textId="77777777" w:rsidR="00E04634" w:rsidRDefault="00E04634" w:rsidP="00E04634">
                        <w:pPr>
                          <w:spacing w:before="12" w:line="390" w:lineRule="atLeast"/>
                          <w:ind w:right="134"/>
                          <w:rPr>
                            <w:rFonts w:ascii="Calibri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z w:val="23"/>
                          </w:rPr>
                          <w:t>Maju</w:t>
                        </w:r>
                        <w:proofErr w:type="spellEnd"/>
                        <w:r>
                          <w:rPr>
                            <w:rFonts w:ascii="Calibri"/>
                            <w:spacing w:val="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1"/>
                            <w:sz w:val="23"/>
                          </w:rPr>
                          <w:t>Mundur</w:t>
                        </w:r>
                        <w:permEnd w:id="866648274"/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CLASS</w:t>
      </w:r>
      <w:r>
        <w:rPr>
          <w:spacing w:val="-1"/>
        </w:rPr>
        <w:t xml:space="preserve"> </w:t>
      </w:r>
      <w:r>
        <w:t>KENDARAAN</w:t>
      </w:r>
    </w:p>
    <w:p w14:paraId="42A5E6C9" w14:textId="365A4F23" w:rsidR="00E04634" w:rsidRDefault="00E04634" w:rsidP="00E04634">
      <w:pPr>
        <w:pStyle w:val="BodyText"/>
        <w:spacing w:before="9"/>
        <w:rPr>
          <w:sz w:val="35"/>
        </w:rPr>
      </w:pPr>
    </w:p>
    <w:p w14:paraId="42FCFF5A" w14:textId="7E458D9A" w:rsidR="00E04634" w:rsidRDefault="00E04634" w:rsidP="00E04634">
      <w:pPr>
        <w:spacing w:before="54"/>
        <w:ind w:left="3370" w:right="3243"/>
        <w:jc w:val="center"/>
        <w:rPr>
          <w:i/>
          <w:sz w:val="24"/>
        </w:rPr>
      </w:pPr>
      <w:r>
        <w:rPr>
          <w:i/>
          <w:sz w:val="24"/>
        </w:rPr>
        <w:t>OBJEK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MOBIL</w:t>
      </w:r>
    </w:p>
    <w:p w14:paraId="55D55F2C" w14:textId="105B368C" w:rsidR="00BA6F45" w:rsidRPr="005B4892" w:rsidRDefault="00BA6F45" w:rsidP="00BA6F45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</w:p>
    <w:permEnd w:id="602373546"/>
    <w:p w14:paraId="1138AC22" w14:textId="46304C79" w:rsidR="005B4892" w:rsidRDefault="005B4892" w:rsidP="005B4892"/>
    <w:p w14:paraId="45F299AB" w14:textId="06FE1B8D" w:rsidR="005B4892" w:rsidRDefault="005B4892" w:rsidP="005B4892"/>
    <w:p w14:paraId="5D73AF50" w14:textId="3A1967A8" w:rsidR="005B4892" w:rsidRDefault="005B4892" w:rsidP="005B4892"/>
    <w:p w14:paraId="7BAA5877" w14:textId="77777777" w:rsidR="005B4892" w:rsidRPr="005B4892" w:rsidRDefault="005B4892" w:rsidP="005B4892"/>
    <w:p w14:paraId="475C8720" w14:textId="1B239534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Hasil dan Pembahasan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257CC8C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603148B8" w14:textId="22E967BF" w:rsidR="00C57A29" w:rsidRPr="00416A63" w:rsidRDefault="003419BF" w:rsidP="00BA6F45">
            <w:pPr>
              <w:pStyle w:val="ListBullet"/>
              <w:jc w:val="both"/>
              <w:rPr>
                <w:b w:val="0"/>
                <w:color w:val="000000" w:themeColor="text1"/>
                <w:sz w:val="20"/>
              </w:rPr>
            </w:pPr>
            <w:r w:rsidRPr="00416A63">
              <w:rPr>
                <w:b w:val="0"/>
                <w:color w:val="000000" w:themeColor="text1"/>
                <w:sz w:val="20"/>
              </w:rPr>
              <w:t>Bagian ini berisi hasil praktikum yang telah anda kerjakan</w:t>
            </w:r>
            <w:r w:rsidR="00BA6F45">
              <w:rPr>
                <w:b w:val="0"/>
                <w:color w:val="000000" w:themeColor="text1"/>
                <w:sz w:val="20"/>
              </w:rPr>
              <w:t xml:space="preserve"> yang meliputi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pretest</w:t>
            </w:r>
            <w:r w:rsidR="00BA6F45">
              <w:rPr>
                <w:b w:val="0"/>
                <w:color w:val="000000" w:themeColor="text1"/>
                <w:sz w:val="20"/>
              </w:rPr>
              <w:t xml:space="preserve">, tahapan praktikum, tugas, dan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posttest</w:t>
            </w:r>
            <w:r w:rsidR="00BA6F45">
              <w:rPr>
                <w:b w:val="0"/>
                <w:color w:val="000000" w:themeColor="text1"/>
                <w:sz w:val="20"/>
              </w:rPr>
              <w:t>.</w:t>
            </w:r>
          </w:p>
          <w:p w14:paraId="6FDED329" w14:textId="1370C544" w:rsidR="003B0271" w:rsidRPr="00416A63" w:rsidRDefault="003419BF" w:rsidP="00BA6F45">
            <w:pPr>
              <w:pStyle w:val="ListBullet"/>
              <w:jc w:val="both"/>
              <w:rPr>
                <w:color w:val="000000" w:themeColor="text1"/>
              </w:rPr>
            </w:pPr>
            <w:r w:rsidRPr="00BA6F45">
              <w:rPr>
                <w:b w:val="0"/>
                <w:color w:val="000000" w:themeColor="text1"/>
                <w:sz w:val="20"/>
              </w:rPr>
              <w:t xml:space="preserve">Lampirkan hasil pekerjaan berupa tangkapan layar </w:t>
            </w:r>
            <w:r w:rsidRPr="00BA6F45">
              <w:rPr>
                <w:b w:val="0"/>
                <w:i/>
                <w:iCs/>
                <w:color w:val="000000" w:themeColor="text1"/>
                <w:sz w:val="20"/>
              </w:rPr>
              <w:t>(schreenshoot)</w:t>
            </w:r>
            <w:r w:rsidRPr="00BA6F45">
              <w:rPr>
                <w:b w:val="0"/>
                <w:color w:val="000000" w:themeColor="text1"/>
                <w:sz w:val="20"/>
              </w:rPr>
              <w:t xml:space="preserve"> kegiatan praktikum sesuai dengan langkah kerja yang ada.</w:t>
            </w:r>
          </w:p>
        </w:tc>
      </w:tr>
    </w:tbl>
    <w:p w14:paraId="79DDDC37" w14:textId="77777777" w:rsidR="009C2174" w:rsidRDefault="009C2174" w:rsidP="001C0518">
      <w:permStart w:id="569984408" w:edGrp="everyone"/>
    </w:p>
    <w:p w14:paraId="33DD0A04" w14:textId="4CCE56D3" w:rsidR="009C2174" w:rsidRDefault="009C2174" w:rsidP="001C0518"/>
    <w:p w14:paraId="4D438CAF" w14:textId="77777777" w:rsidR="009C2174" w:rsidRDefault="009C2174" w:rsidP="001C0518"/>
    <w:p w14:paraId="43431322" w14:textId="77777777" w:rsidR="009C2174" w:rsidRDefault="009C2174" w:rsidP="001C0518"/>
    <w:p w14:paraId="1E27481A" w14:textId="1F220797" w:rsidR="009C2174" w:rsidRDefault="009C2174" w:rsidP="001C0518"/>
    <w:p w14:paraId="4E1CD482" w14:textId="68F06A4F" w:rsidR="009C2174" w:rsidRDefault="009C2174" w:rsidP="001C0518"/>
    <w:p w14:paraId="6A2B44F8" w14:textId="1901C9FE" w:rsidR="00211D30" w:rsidRDefault="00211D30" w:rsidP="001C0518"/>
    <w:p w14:paraId="74AEDE53" w14:textId="73941A2C" w:rsidR="00211D30" w:rsidRDefault="00211D30" w:rsidP="001C0518"/>
    <w:p w14:paraId="13BD0C4A" w14:textId="568D2190" w:rsidR="00211D30" w:rsidRDefault="00211D30" w:rsidP="001C0518"/>
    <w:p w14:paraId="7F4D715E" w14:textId="59031E1B" w:rsidR="00211D30" w:rsidRDefault="00211D30" w:rsidP="001C0518"/>
    <w:p w14:paraId="67A6CE7E" w14:textId="054CAC11" w:rsidR="00211D30" w:rsidRDefault="00211D30" w:rsidP="001C0518"/>
    <w:p w14:paraId="6971B80E" w14:textId="77777777" w:rsidR="00211D30" w:rsidRDefault="00211D30" w:rsidP="001C0518"/>
    <w:p w14:paraId="09878A63" w14:textId="4A3CFE40" w:rsidR="009C2174" w:rsidRPr="00211D30" w:rsidRDefault="00C404A1" w:rsidP="001C0518">
      <w:pPr>
        <w:rPr>
          <w:b/>
          <w:bCs/>
          <w:sz w:val="24"/>
          <w:szCs w:val="24"/>
        </w:rPr>
      </w:pPr>
      <w:proofErr w:type="spellStart"/>
      <w:r w:rsidRPr="00211D30">
        <w:rPr>
          <w:b/>
          <w:bCs/>
          <w:sz w:val="24"/>
          <w:szCs w:val="24"/>
        </w:rPr>
        <w:t>PreTest</w:t>
      </w:r>
      <w:proofErr w:type="spellEnd"/>
    </w:p>
    <w:p w14:paraId="0FDB3C08" w14:textId="15AD9928" w:rsidR="009C2174" w:rsidRDefault="00C404A1" w:rsidP="009C21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192D4" wp14:editId="1B44F886">
                <wp:simplePos x="0" y="0"/>
                <wp:positionH relativeFrom="column">
                  <wp:posOffset>4000500</wp:posOffset>
                </wp:positionH>
                <wp:positionV relativeFrom="paragraph">
                  <wp:posOffset>124460</wp:posOffset>
                </wp:positionV>
                <wp:extent cx="1358900" cy="1460500"/>
                <wp:effectExtent l="0" t="0" r="12700" b="25400"/>
                <wp:wrapNone/>
                <wp:docPr id="26" name="Scroll: Vertic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4605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EF164" w14:textId="66A3DCEA" w:rsidR="00C404A1" w:rsidRDefault="00C404A1" w:rsidP="00C404A1">
                            <w:pPr>
                              <w:jc w:val="center"/>
                            </w:pPr>
                            <w:permStart w:id="430527704" w:edGrp="everyone"/>
                            <w:r>
                              <w:t xml:space="preserve"> Method</w:t>
                            </w:r>
                          </w:p>
                          <w:p w14:paraId="375EF891" w14:textId="0D01BBE9" w:rsidR="00C404A1" w:rsidRDefault="00C404A1" w:rsidP="00C404A1">
                            <w:pPr>
                              <w:jc w:val="center"/>
                            </w:pPr>
                            <w:proofErr w:type="spellStart"/>
                            <w:r>
                              <w:t>Menulis</w:t>
                            </w:r>
                            <w:proofErr w:type="spellEnd"/>
                          </w:p>
                          <w:p w14:paraId="028A5E56" w14:textId="2AC5B022" w:rsidR="00C404A1" w:rsidRDefault="00C404A1" w:rsidP="00C404A1">
                            <w:pPr>
                              <w:jc w:val="center"/>
                            </w:pPr>
                            <w:proofErr w:type="spellStart"/>
                            <w:r>
                              <w:t>Membaca</w:t>
                            </w:r>
                            <w:proofErr w:type="spellEnd"/>
                          </w:p>
                          <w:p w14:paraId="526253BD" w14:textId="61E04052" w:rsidR="00C404A1" w:rsidRDefault="00C404A1" w:rsidP="00C404A1">
                            <w:pPr>
                              <w:jc w:val="center"/>
                            </w:pPr>
                            <w:proofErr w:type="spellStart"/>
                            <w:r>
                              <w:t>menggambar</w:t>
                            </w:r>
                            <w:proofErr w:type="spellEnd"/>
                          </w:p>
                          <w:permEnd w:id="430527704"/>
                          <w:p w14:paraId="0B22E5DB" w14:textId="77777777" w:rsidR="00C404A1" w:rsidRDefault="00C404A1" w:rsidP="00C404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192D4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26" o:spid="_x0000_s1048" type="#_x0000_t97" style="position:absolute;left:0;text-align:left;margin-left:315pt;margin-top:9.8pt;width:107pt;height:1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" fillcolor="white [3201]" strokecolor="#5b9bd5 [3204]" strokeweight="1pt">
                <v:stroke joinstyle="miter"/>
                <v:textbox>
                  <w:txbxContent>
                    <w:p w14:paraId="3FFEF164" w14:textId="66A3DCEA" w:rsidR="00C404A1" w:rsidRDefault="00C404A1" w:rsidP="00C404A1">
                      <w:pPr>
                        <w:jc w:val="center"/>
                      </w:pPr>
                      <w:permStart w:id="430527704" w:edGrp="everyone"/>
                      <w:r>
                        <w:t xml:space="preserve"> Method</w:t>
                      </w:r>
                    </w:p>
                    <w:p w14:paraId="375EF891" w14:textId="0D01BBE9" w:rsidR="00C404A1" w:rsidRDefault="00C404A1" w:rsidP="00C404A1">
                      <w:pPr>
                        <w:jc w:val="center"/>
                      </w:pPr>
                      <w:proofErr w:type="spellStart"/>
                      <w:r>
                        <w:t>Menulis</w:t>
                      </w:r>
                      <w:proofErr w:type="spellEnd"/>
                    </w:p>
                    <w:p w14:paraId="028A5E56" w14:textId="2AC5B022" w:rsidR="00C404A1" w:rsidRDefault="00C404A1" w:rsidP="00C404A1">
                      <w:pPr>
                        <w:jc w:val="center"/>
                      </w:pPr>
                      <w:proofErr w:type="spellStart"/>
                      <w:r>
                        <w:t>Membaca</w:t>
                      </w:r>
                      <w:proofErr w:type="spellEnd"/>
                    </w:p>
                    <w:p w14:paraId="526253BD" w14:textId="61E04052" w:rsidR="00C404A1" w:rsidRDefault="00C404A1" w:rsidP="00C404A1">
                      <w:pPr>
                        <w:jc w:val="center"/>
                      </w:pPr>
                      <w:proofErr w:type="spellStart"/>
                      <w:r>
                        <w:t>menggambar</w:t>
                      </w:r>
                      <w:proofErr w:type="spellEnd"/>
                    </w:p>
                    <w:permEnd w:id="430527704"/>
                    <w:p w14:paraId="0B22E5DB" w14:textId="77777777" w:rsidR="00C404A1" w:rsidRDefault="00C404A1" w:rsidP="00C404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40171" wp14:editId="5EF51FDA">
                <wp:simplePos x="0" y="0"/>
                <wp:positionH relativeFrom="column">
                  <wp:posOffset>342900</wp:posOffset>
                </wp:positionH>
                <wp:positionV relativeFrom="paragraph">
                  <wp:posOffset>124460</wp:posOffset>
                </wp:positionV>
                <wp:extent cx="1358900" cy="1460500"/>
                <wp:effectExtent l="0" t="0" r="12700" b="25400"/>
                <wp:wrapNone/>
                <wp:docPr id="25" name="Scroll: Vertic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4605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06DF5" w14:textId="6BAF2BF8" w:rsidR="00C404A1" w:rsidRDefault="00C404A1" w:rsidP="00C404A1">
                            <w:pPr>
                              <w:jc w:val="center"/>
                            </w:pPr>
                            <w:permStart w:id="222579606" w:edGrp="everyone"/>
                            <w:r>
                              <w:t xml:space="preserve"> atribut</w:t>
                            </w:r>
                          </w:p>
                          <w:p w14:paraId="5F39E873" w14:textId="7523061E" w:rsidR="00C404A1" w:rsidRDefault="00C404A1" w:rsidP="00C404A1">
                            <w:pPr>
                              <w:jc w:val="center"/>
                            </w:pPr>
                            <w:proofErr w:type="spellStart"/>
                            <w:r>
                              <w:t>merek</w:t>
                            </w:r>
                            <w:proofErr w:type="spellEnd"/>
                          </w:p>
                          <w:p w14:paraId="5BAE957F" w14:textId="52AECF76" w:rsidR="00C404A1" w:rsidRDefault="00C404A1" w:rsidP="00C404A1">
                            <w:pPr>
                              <w:jc w:val="center"/>
                            </w:pPr>
                            <w:proofErr w:type="spellStart"/>
                            <w:r>
                              <w:t>warna</w:t>
                            </w:r>
                            <w:proofErr w:type="spellEnd"/>
                          </w:p>
                          <w:p w14:paraId="1759B09F" w14:textId="68D26D12" w:rsidR="00C404A1" w:rsidRDefault="00C404A1" w:rsidP="00C404A1">
                            <w:pPr>
                              <w:jc w:val="center"/>
                            </w:pPr>
                            <w:proofErr w:type="spellStart"/>
                            <w:r>
                              <w:t>ukuran</w:t>
                            </w:r>
                            <w:permEnd w:id="22257960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40171" id="Scroll: Vertical 25" o:spid="_x0000_s1049" type="#_x0000_t97" style="position:absolute;left:0;text-align:left;margin-left:27pt;margin-top:9.8pt;width:107pt;height:1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" fillcolor="white [3201]" strokecolor="#5b9bd5 [3204]" strokeweight="1pt">
                <v:stroke joinstyle="miter"/>
                <v:textbox>
                  <w:txbxContent>
                    <w:p w14:paraId="1B906DF5" w14:textId="6BAF2BF8" w:rsidR="00C404A1" w:rsidRDefault="00C404A1" w:rsidP="00C404A1">
                      <w:pPr>
                        <w:jc w:val="center"/>
                      </w:pPr>
                      <w:permStart w:id="222579606" w:edGrp="everyone"/>
                      <w:r>
                        <w:t xml:space="preserve"> atribut</w:t>
                      </w:r>
                    </w:p>
                    <w:p w14:paraId="5F39E873" w14:textId="7523061E" w:rsidR="00C404A1" w:rsidRDefault="00C404A1" w:rsidP="00C404A1">
                      <w:pPr>
                        <w:jc w:val="center"/>
                      </w:pPr>
                      <w:proofErr w:type="spellStart"/>
                      <w:r>
                        <w:t>merek</w:t>
                      </w:r>
                      <w:proofErr w:type="spellEnd"/>
                    </w:p>
                    <w:p w14:paraId="5BAE957F" w14:textId="52AECF76" w:rsidR="00C404A1" w:rsidRDefault="00C404A1" w:rsidP="00C404A1">
                      <w:pPr>
                        <w:jc w:val="center"/>
                      </w:pPr>
                      <w:proofErr w:type="spellStart"/>
                      <w:r>
                        <w:t>warna</w:t>
                      </w:r>
                      <w:proofErr w:type="spellEnd"/>
                    </w:p>
                    <w:p w14:paraId="1759B09F" w14:textId="68D26D12" w:rsidR="00C404A1" w:rsidRDefault="00C404A1" w:rsidP="00C404A1">
                      <w:pPr>
                        <w:jc w:val="center"/>
                      </w:pPr>
                      <w:proofErr w:type="spellStart"/>
                      <w:r>
                        <w:t>ukuran</w:t>
                      </w:r>
                      <w:permEnd w:id="222579606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8DCEB34" wp14:editId="57D84E56">
            <wp:simplePos x="0" y="0"/>
            <wp:positionH relativeFrom="margin">
              <wp:posOffset>2190750</wp:posOffset>
            </wp:positionH>
            <wp:positionV relativeFrom="paragraph">
              <wp:posOffset>181610</wp:posOffset>
            </wp:positionV>
            <wp:extent cx="1460500" cy="1327785"/>
            <wp:effectExtent l="0" t="0" r="0" b="0"/>
            <wp:wrapThrough wrapText="bothSides">
              <wp:wrapPolygon edited="0">
                <wp:start x="9861" y="1549"/>
                <wp:lineTo x="3663" y="2169"/>
                <wp:lineTo x="1972" y="3099"/>
                <wp:lineTo x="1972" y="15185"/>
                <wp:lineTo x="2536" y="17044"/>
                <wp:lineTo x="3944" y="17044"/>
                <wp:lineTo x="8452" y="19524"/>
                <wp:lineTo x="8734" y="20143"/>
                <wp:lineTo x="10424" y="20143"/>
                <wp:lineTo x="19158" y="17664"/>
                <wp:lineTo x="19158" y="12086"/>
                <wp:lineTo x="20567" y="3409"/>
                <wp:lineTo x="19440" y="2789"/>
                <wp:lineTo x="13523" y="1549"/>
                <wp:lineTo x="9861" y="1549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174">
        <w:t xml:space="preserve">Class </w:t>
      </w:r>
      <w:proofErr w:type="spellStart"/>
      <w:r>
        <w:t>barang</w:t>
      </w:r>
      <w:proofErr w:type="spellEnd"/>
    </w:p>
    <w:p w14:paraId="13AE54C6" w14:textId="362F37C0" w:rsidR="009C2174" w:rsidRDefault="009C2174" w:rsidP="001C0518"/>
    <w:p w14:paraId="1933CACC" w14:textId="721B33D9" w:rsidR="009C2174" w:rsidRDefault="009C2174" w:rsidP="001C0518"/>
    <w:p w14:paraId="25B08B74" w14:textId="01B328F6" w:rsidR="009C2174" w:rsidRDefault="009C2174" w:rsidP="001C0518"/>
    <w:p w14:paraId="13549611" w14:textId="77777777" w:rsidR="009C2174" w:rsidRDefault="009C2174" w:rsidP="001C0518"/>
    <w:p w14:paraId="40ACA4C0" w14:textId="77777777" w:rsidR="009C2174" w:rsidRDefault="009C2174" w:rsidP="001C0518"/>
    <w:p w14:paraId="3FE304F9" w14:textId="174217B8" w:rsidR="009C2174" w:rsidRDefault="009C2174" w:rsidP="009C2174">
      <w:pPr>
        <w:jc w:val="center"/>
      </w:pPr>
      <w:proofErr w:type="spellStart"/>
      <w:r>
        <w:t>Objek</w:t>
      </w:r>
      <w:proofErr w:type="spellEnd"/>
      <w:r>
        <w:t xml:space="preserve"> </w:t>
      </w:r>
      <w:proofErr w:type="spellStart"/>
      <w:r w:rsidR="00C404A1">
        <w:t>buku</w:t>
      </w:r>
      <w:proofErr w:type="spellEnd"/>
    </w:p>
    <w:p w14:paraId="2F4689B2" w14:textId="77777777" w:rsidR="009C2174" w:rsidRPr="00211D30" w:rsidRDefault="009C2174" w:rsidP="00211D30">
      <w:pPr>
        <w:rPr>
          <w:b/>
          <w:bCs/>
          <w:sz w:val="24"/>
          <w:szCs w:val="24"/>
        </w:rPr>
      </w:pPr>
    </w:p>
    <w:p w14:paraId="6C3B246F" w14:textId="77777777" w:rsidR="00C404A1" w:rsidRPr="00211D30" w:rsidRDefault="00C404A1" w:rsidP="00211D30">
      <w:pPr>
        <w:rPr>
          <w:b/>
          <w:bCs/>
          <w:sz w:val="24"/>
          <w:szCs w:val="24"/>
        </w:rPr>
      </w:pPr>
      <w:r w:rsidRPr="00211D30">
        <w:rPr>
          <w:b/>
          <w:bCs/>
          <w:sz w:val="24"/>
          <w:szCs w:val="24"/>
        </w:rPr>
        <w:t>PRAKTIKUM</w:t>
      </w:r>
      <w:r w:rsidRPr="00211D30">
        <w:rPr>
          <w:b/>
          <w:bCs/>
          <w:spacing w:val="56"/>
          <w:sz w:val="24"/>
          <w:szCs w:val="24"/>
        </w:rPr>
        <w:t xml:space="preserve"> </w:t>
      </w:r>
      <w:r w:rsidRPr="00211D30">
        <w:rPr>
          <w:b/>
          <w:bCs/>
          <w:sz w:val="24"/>
          <w:szCs w:val="24"/>
        </w:rPr>
        <w:t>PRAKTIKUM1</w:t>
      </w:r>
    </w:p>
    <w:p w14:paraId="33F1B9F9" w14:textId="77777777" w:rsidR="00C404A1" w:rsidRDefault="00C404A1" w:rsidP="00C404A1">
      <w:pPr>
        <w:pStyle w:val="ListParagraph"/>
        <w:numPr>
          <w:ilvl w:val="1"/>
          <w:numId w:val="16"/>
        </w:numPr>
        <w:tabs>
          <w:tab w:val="left" w:pos="1032"/>
        </w:tabs>
        <w:spacing w:before="146"/>
        <w:ind w:hanging="361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Project Baru</w:t>
      </w:r>
      <w:r>
        <w:rPr>
          <w:spacing w:val="-1"/>
          <w:sz w:val="24"/>
        </w:rPr>
        <w:t xml:space="preserve"> </w:t>
      </w:r>
      <w:r>
        <w:rPr>
          <w:sz w:val="24"/>
        </w:rPr>
        <w:t>dengan Netbeans</w:t>
      </w:r>
    </w:p>
    <w:p w14:paraId="5B7864D7" w14:textId="77777777" w:rsidR="00C404A1" w:rsidRDefault="00C404A1" w:rsidP="00C404A1">
      <w:pPr>
        <w:pStyle w:val="ListParagraph"/>
        <w:numPr>
          <w:ilvl w:val="1"/>
          <w:numId w:val="16"/>
        </w:numPr>
        <w:tabs>
          <w:tab w:val="left" w:pos="1032"/>
        </w:tabs>
        <w:spacing w:before="151"/>
        <w:ind w:hanging="361"/>
        <w:rPr>
          <w:sz w:val="24"/>
        </w:rPr>
      </w:pP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New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(Java</w:t>
      </w:r>
      <w:r>
        <w:rPr>
          <w:spacing w:val="-2"/>
          <w:sz w:val="24"/>
        </w:rPr>
        <w:t xml:space="preserve"> </w:t>
      </w:r>
      <w:r>
        <w:rPr>
          <w:sz w:val="24"/>
        </w:rPr>
        <w:t>Aplication)</w:t>
      </w:r>
    </w:p>
    <w:p w14:paraId="34C16EB6" w14:textId="77777777" w:rsidR="00C404A1" w:rsidRDefault="00C404A1" w:rsidP="00C404A1">
      <w:pPr>
        <w:pStyle w:val="ListParagraph"/>
        <w:numPr>
          <w:ilvl w:val="1"/>
          <w:numId w:val="16"/>
        </w:numPr>
        <w:tabs>
          <w:tab w:val="left" w:pos="1032"/>
        </w:tabs>
        <w:spacing w:before="147" w:line="350" w:lineRule="auto"/>
        <w:ind w:right="560"/>
        <w:rPr>
          <w:sz w:val="24"/>
        </w:rPr>
      </w:pPr>
      <w:r>
        <w:rPr>
          <w:sz w:val="24"/>
        </w:rPr>
        <w:t>Named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Location</w:t>
      </w:r>
      <w:r>
        <w:rPr>
          <w:spacing w:val="9"/>
          <w:sz w:val="24"/>
        </w:rPr>
        <w:t xml:space="preserve"> </w:t>
      </w:r>
      <w:r>
        <w:rPr>
          <w:sz w:val="24"/>
        </w:rPr>
        <w:t>(Tentukan</w:t>
      </w:r>
      <w:r>
        <w:rPr>
          <w:spacing w:val="9"/>
          <w:sz w:val="24"/>
        </w:rPr>
        <w:t xml:space="preserve"> </w:t>
      </w:r>
      <w:r>
        <w:rPr>
          <w:sz w:val="24"/>
        </w:rPr>
        <w:t>nama</w:t>
      </w:r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dan</w:t>
      </w:r>
      <w:r>
        <w:rPr>
          <w:spacing w:val="14"/>
          <w:sz w:val="24"/>
        </w:rPr>
        <w:t xml:space="preserve"> </w:t>
      </w:r>
      <w:r>
        <w:rPr>
          <w:sz w:val="24"/>
        </w:rPr>
        <w:t>lokasi</w:t>
      </w:r>
      <w:r>
        <w:rPr>
          <w:spacing w:val="15"/>
          <w:sz w:val="24"/>
        </w:rPr>
        <w:t xml:space="preserve"> </w:t>
      </w:r>
      <w:r>
        <w:rPr>
          <w:sz w:val="24"/>
        </w:rPr>
        <w:t>penyimpanan</w:t>
      </w:r>
      <w:r>
        <w:rPr>
          <w:spacing w:val="9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dibuat)</w:t>
      </w:r>
    </w:p>
    <w:p w14:paraId="7BC11774" w14:textId="77777777" w:rsidR="00C404A1" w:rsidRDefault="00C404A1" w:rsidP="00C404A1">
      <w:pPr>
        <w:pStyle w:val="BodyText"/>
        <w:ind w:left="1086"/>
        <w:rPr>
          <w:sz w:val="20"/>
        </w:rPr>
      </w:pPr>
      <w:r>
        <w:rPr>
          <w:noProof/>
          <w:sz w:val="20"/>
        </w:rPr>
        <w:drawing>
          <wp:inline distT="0" distB="0" distL="0" distR="0" wp14:anchorId="413BB11E" wp14:editId="2A06AA16">
            <wp:extent cx="3654783" cy="25291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783" cy="25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A717" w14:textId="77777777" w:rsidR="00C404A1" w:rsidRDefault="00C404A1" w:rsidP="00C404A1">
      <w:pPr>
        <w:pStyle w:val="BodyText"/>
        <w:spacing w:before="4"/>
        <w:rPr>
          <w:sz w:val="27"/>
        </w:rPr>
      </w:pPr>
    </w:p>
    <w:p w14:paraId="55EFF133" w14:textId="77777777" w:rsidR="00C404A1" w:rsidRPr="00211D30" w:rsidRDefault="00C404A1" w:rsidP="00211D30">
      <w:pPr>
        <w:rPr>
          <w:b/>
          <w:bCs/>
          <w:sz w:val="24"/>
          <w:szCs w:val="24"/>
        </w:rPr>
      </w:pPr>
      <w:r w:rsidRPr="00211D30">
        <w:rPr>
          <w:b/>
          <w:bCs/>
          <w:sz w:val="24"/>
          <w:szCs w:val="24"/>
        </w:rPr>
        <w:t>Membuat</w:t>
      </w:r>
      <w:r w:rsidRPr="00211D30">
        <w:rPr>
          <w:b/>
          <w:bCs/>
          <w:spacing w:val="-2"/>
          <w:sz w:val="24"/>
          <w:szCs w:val="24"/>
        </w:rPr>
        <w:t xml:space="preserve"> </w:t>
      </w:r>
      <w:r w:rsidRPr="00211D30">
        <w:rPr>
          <w:b/>
          <w:bCs/>
          <w:sz w:val="24"/>
          <w:szCs w:val="24"/>
        </w:rPr>
        <w:t>File Java</w:t>
      </w:r>
      <w:r w:rsidRPr="00211D30">
        <w:rPr>
          <w:b/>
          <w:bCs/>
          <w:spacing w:val="-3"/>
          <w:sz w:val="24"/>
          <w:szCs w:val="24"/>
        </w:rPr>
        <w:t xml:space="preserve"> </w:t>
      </w:r>
      <w:r w:rsidRPr="00211D30">
        <w:rPr>
          <w:b/>
          <w:bCs/>
          <w:sz w:val="24"/>
          <w:szCs w:val="24"/>
        </w:rPr>
        <w:t>pada</w:t>
      </w:r>
      <w:r w:rsidRPr="00211D30">
        <w:rPr>
          <w:b/>
          <w:bCs/>
          <w:spacing w:val="-4"/>
          <w:sz w:val="24"/>
          <w:szCs w:val="24"/>
        </w:rPr>
        <w:t xml:space="preserve"> </w:t>
      </w:r>
      <w:r w:rsidRPr="00211D30">
        <w:rPr>
          <w:b/>
          <w:bCs/>
          <w:sz w:val="24"/>
          <w:szCs w:val="24"/>
        </w:rPr>
        <w:t>Project</w:t>
      </w:r>
      <w:r w:rsidRPr="00211D30">
        <w:rPr>
          <w:b/>
          <w:bCs/>
          <w:spacing w:val="-1"/>
          <w:sz w:val="24"/>
          <w:szCs w:val="24"/>
        </w:rPr>
        <w:t xml:space="preserve"> </w:t>
      </w:r>
      <w:r w:rsidRPr="00211D30">
        <w:rPr>
          <w:b/>
          <w:bCs/>
          <w:sz w:val="24"/>
          <w:szCs w:val="24"/>
        </w:rPr>
        <w:t>(Empty</w:t>
      </w:r>
      <w:r w:rsidRPr="00211D30">
        <w:rPr>
          <w:b/>
          <w:bCs/>
          <w:spacing w:val="1"/>
          <w:sz w:val="24"/>
          <w:szCs w:val="24"/>
        </w:rPr>
        <w:t xml:space="preserve"> </w:t>
      </w:r>
      <w:r w:rsidRPr="00211D30">
        <w:rPr>
          <w:b/>
          <w:bCs/>
          <w:sz w:val="24"/>
          <w:szCs w:val="24"/>
        </w:rPr>
        <w:t>Java</w:t>
      </w:r>
      <w:r w:rsidRPr="00211D30">
        <w:rPr>
          <w:b/>
          <w:bCs/>
          <w:spacing w:val="-8"/>
          <w:sz w:val="24"/>
          <w:szCs w:val="24"/>
        </w:rPr>
        <w:t xml:space="preserve"> </w:t>
      </w:r>
      <w:r w:rsidRPr="00211D30">
        <w:rPr>
          <w:b/>
          <w:bCs/>
          <w:sz w:val="24"/>
          <w:szCs w:val="24"/>
        </w:rPr>
        <w:t>File)</w:t>
      </w:r>
    </w:p>
    <w:p w14:paraId="7105152E" w14:textId="77777777" w:rsidR="00C404A1" w:rsidRDefault="00C404A1" w:rsidP="00C404A1">
      <w:pPr>
        <w:pStyle w:val="BodyText"/>
        <w:spacing w:before="7"/>
        <w:rPr>
          <w:b/>
          <w:sz w:val="31"/>
        </w:rPr>
      </w:pPr>
    </w:p>
    <w:p w14:paraId="6B0A75E0" w14:textId="77777777" w:rsidR="00C404A1" w:rsidRDefault="00C404A1" w:rsidP="00C404A1">
      <w:pPr>
        <w:pStyle w:val="ListParagraph"/>
        <w:numPr>
          <w:ilvl w:val="1"/>
          <w:numId w:val="16"/>
        </w:numPr>
        <w:tabs>
          <w:tab w:val="left" w:pos="1032"/>
        </w:tabs>
        <w:ind w:hanging="361"/>
        <w:rPr>
          <w:sz w:val="24"/>
        </w:rPr>
      </w:pPr>
      <w:r>
        <w:rPr>
          <w:sz w:val="24"/>
        </w:rPr>
        <w:t>Buat File</w:t>
      </w:r>
      <w:r>
        <w:rPr>
          <w:spacing w:val="-1"/>
          <w:sz w:val="24"/>
        </w:rPr>
        <w:t xml:space="preserve"> </w:t>
      </w:r>
      <w:r>
        <w:rPr>
          <w:sz w:val="24"/>
        </w:rPr>
        <w:t>Empty Java</w:t>
      </w:r>
      <w:r>
        <w:rPr>
          <w:spacing w:val="-1"/>
          <w:sz w:val="24"/>
        </w:rPr>
        <w:t xml:space="preserve"> </w:t>
      </w:r>
      <w:r>
        <w:rPr>
          <w:sz w:val="24"/>
        </w:rPr>
        <w:t>File Baru</w:t>
      </w:r>
      <w:r>
        <w:rPr>
          <w:spacing w:val="-5"/>
          <w:sz w:val="24"/>
        </w:rPr>
        <w:t xml:space="preserve"> </w:t>
      </w:r>
      <w:r>
        <w:rPr>
          <w:sz w:val="24"/>
        </w:rPr>
        <w:t>(Klik</w:t>
      </w:r>
      <w:r>
        <w:rPr>
          <w:spacing w:val="-5"/>
          <w:sz w:val="24"/>
        </w:rPr>
        <w:t xml:space="preserve"> </w:t>
      </w:r>
      <w:r>
        <w:rPr>
          <w:sz w:val="24"/>
        </w:rPr>
        <w:t>kanan Source</w:t>
      </w:r>
      <w:r>
        <w:rPr>
          <w:rFonts w:ascii="Wingdings" w:hAnsi="Wingdings"/>
          <w:sz w:val="24"/>
        </w:rPr>
        <w:t>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sz w:val="24"/>
        </w:rPr>
        <w:t>Other</w:t>
      </w:r>
    </w:p>
    <w:p w14:paraId="0B590F6F" w14:textId="77777777" w:rsidR="00C404A1" w:rsidRDefault="00C404A1" w:rsidP="00C404A1">
      <w:pPr>
        <w:pStyle w:val="ListParagraph"/>
        <w:numPr>
          <w:ilvl w:val="1"/>
          <w:numId w:val="16"/>
        </w:numPr>
        <w:tabs>
          <w:tab w:val="left" w:pos="1032"/>
        </w:tabs>
        <w:spacing w:before="146"/>
        <w:ind w:hanging="361"/>
        <w:rPr>
          <w:sz w:val="24"/>
        </w:rPr>
      </w:pPr>
      <w:r>
        <w:rPr>
          <w:sz w:val="24"/>
        </w:rPr>
        <w:t xml:space="preserve">Pilih Java </w:t>
      </w:r>
      <w:r>
        <w:rPr>
          <w:rFonts w:ascii="Wingdings" w:hAnsi="Wingdings"/>
          <w:sz w:val="24"/>
        </w:rPr>
        <w:t></w:t>
      </w:r>
      <w:r>
        <w:rPr>
          <w:spacing w:val="-5"/>
          <w:sz w:val="24"/>
        </w:rPr>
        <w:t xml:space="preserve"> </w:t>
      </w:r>
      <w:r>
        <w:rPr>
          <w:sz w:val="24"/>
        </w:rPr>
        <w:t>Empty Java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72B1CEF1" w14:textId="77777777" w:rsidR="00C404A1" w:rsidRDefault="00C404A1" w:rsidP="00C404A1">
      <w:pPr>
        <w:rPr>
          <w:sz w:val="24"/>
        </w:rPr>
        <w:sectPr w:rsidR="00C404A1">
          <w:pgSz w:w="12240" w:h="18710"/>
          <w:pgMar w:top="1620" w:right="1140" w:bottom="1240" w:left="1720" w:header="0" w:footer="1053" w:gutter="0"/>
          <w:cols w:space="720"/>
        </w:sectPr>
      </w:pPr>
    </w:p>
    <w:p w14:paraId="2A5CE78B" w14:textId="77777777" w:rsidR="00C404A1" w:rsidRDefault="00C404A1" w:rsidP="00C404A1">
      <w:pPr>
        <w:pStyle w:val="BodyText"/>
        <w:ind w:left="1052"/>
        <w:rPr>
          <w:sz w:val="20"/>
        </w:rPr>
      </w:pPr>
      <w:r>
        <w:rPr>
          <w:noProof/>
          <w:sz w:val="20"/>
        </w:rPr>
        <w:drawing>
          <wp:inline distT="0" distB="0" distL="0" distR="0" wp14:anchorId="5CB7CDD4" wp14:editId="126034EE">
            <wp:extent cx="3860528" cy="267233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528" cy="26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79DD" w14:textId="77777777" w:rsidR="00C404A1" w:rsidRDefault="00C404A1" w:rsidP="00C404A1">
      <w:pPr>
        <w:pStyle w:val="ListParagraph"/>
        <w:numPr>
          <w:ilvl w:val="1"/>
          <w:numId w:val="16"/>
        </w:numPr>
        <w:tabs>
          <w:tab w:val="left" w:pos="1032"/>
        </w:tabs>
        <w:spacing w:before="117"/>
        <w:ind w:hanging="361"/>
        <w:rPr>
          <w:sz w:val="24"/>
        </w:rPr>
      </w:pPr>
      <w:r>
        <w:rPr>
          <w:spacing w:val="-1"/>
          <w:sz w:val="24"/>
        </w:rPr>
        <w:t>Berinama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z w:val="24"/>
        </w:rPr>
        <w:t>akan</w:t>
      </w:r>
      <w:r>
        <w:rPr>
          <w:spacing w:val="-12"/>
          <w:sz w:val="24"/>
        </w:rPr>
        <w:t xml:space="preserve"> </w:t>
      </w:r>
      <w:r>
        <w:rPr>
          <w:sz w:val="24"/>
        </w:rPr>
        <w:t>dibuat</w:t>
      </w:r>
      <w:r>
        <w:rPr>
          <w:spacing w:val="-11"/>
          <w:sz w:val="24"/>
        </w:rPr>
        <w:t xml:space="preserve"> </w:t>
      </w:r>
      <w:r>
        <w:rPr>
          <w:sz w:val="24"/>
        </w:rPr>
        <w:t>serta</w:t>
      </w:r>
      <w:r>
        <w:rPr>
          <w:spacing w:val="-13"/>
          <w:sz w:val="24"/>
        </w:rPr>
        <w:t xml:space="preserve"> </w:t>
      </w:r>
      <w:r>
        <w:rPr>
          <w:sz w:val="24"/>
        </w:rPr>
        <w:t>tentukan</w:t>
      </w:r>
      <w:r>
        <w:rPr>
          <w:spacing w:val="-12"/>
          <w:sz w:val="24"/>
        </w:rPr>
        <w:t xml:space="preserve"> </w:t>
      </w:r>
      <w:r>
        <w:rPr>
          <w:sz w:val="24"/>
        </w:rPr>
        <w:t>lokasi</w:t>
      </w:r>
      <w:r>
        <w:rPr>
          <w:spacing w:val="-11"/>
          <w:sz w:val="24"/>
        </w:rPr>
        <w:t xml:space="preserve"> </w:t>
      </w:r>
      <w:r>
        <w:rPr>
          <w:sz w:val="24"/>
        </w:rPr>
        <w:t>penyimpanannya.</w:t>
      </w:r>
    </w:p>
    <w:p w14:paraId="23EF003C" w14:textId="77777777" w:rsidR="00C404A1" w:rsidRDefault="00C404A1" w:rsidP="00C404A1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FDB4C0E" wp14:editId="6B017466">
            <wp:simplePos x="0" y="0"/>
            <wp:positionH relativeFrom="page">
              <wp:posOffset>1760220</wp:posOffset>
            </wp:positionH>
            <wp:positionV relativeFrom="paragraph">
              <wp:posOffset>89295</wp:posOffset>
            </wp:positionV>
            <wp:extent cx="3925258" cy="2720054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258" cy="272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8B552" w14:textId="3B34252E" w:rsidR="00C404A1" w:rsidRDefault="00C404A1" w:rsidP="00C404A1">
      <w:pPr>
        <w:pStyle w:val="BodyText"/>
        <w:rPr>
          <w:sz w:val="25"/>
        </w:rPr>
      </w:pPr>
    </w:p>
    <w:p w14:paraId="5A832429" w14:textId="740F198D" w:rsidR="00211D30" w:rsidRDefault="00211D30" w:rsidP="00C404A1">
      <w:pPr>
        <w:pStyle w:val="BodyText"/>
        <w:rPr>
          <w:sz w:val="25"/>
        </w:rPr>
      </w:pPr>
    </w:p>
    <w:p w14:paraId="02541C34" w14:textId="77777777" w:rsidR="00211D30" w:rsidRDefault="00211D30" w:rsidP="00C404A1">
      <w:pPr>
        <w:pStyle w:val="BodyText"/>
        <w:rPr>
          <w:sz w:val="25"/>
        </w:rPr>
      </w:pPr>
    </w:p>
    <w:p w14:paraId="5480D51E" w14:textId="77777777" w:rsidR="00C404A1" w:rsidRPr="00211D30" w:rsidRDefault="00C404A1" w:rsidP="00211D30">
      <w:pPr>
        <w:rPr>
          <w:b/>
          <w:bCs/>
          <w:sz w:val="24"/>
          <w:szCs w:val="24"/>
        </w:rPr>
      </w:pPr>
      <w:r w:rsidRPr="00211D30">
        <w:rPr>
          <w:b/>
          <w:bCs/>
          <w:sz w:val="24"/>
          <w:szCs w:val="24"/>
        </w:rPr>
        <w:t>Menuliskan Kode Program Java</w:t>
      </w:r>
      <w:r w:rsidRPr="00211D30">
        <w:rPr>
          <w:b/>
          <w:bCs/>
          <w:spacing w:val="-57"/>
          <w:sz w:val="24"/>
          <w:szCs w:val="24"/>
        </w:rPr>
        <w:t xml:space="preserve"> </w:t>
      </w:r>
      <w:proofErr w:type="spellStart"/>
      <w:r w:rsidRPr="00211D30">
        <w:rPr>
          <w:b/>
          <w:bCs/>
          <w:sz w:val="24"/>
          <w:szCs w:val="24"/>
        </w:rPr>
        <w:t>Java</w:t>
      </w:r>
      <w:proofErr w:type="spellEnd"/>
      <w:r w:rsidRPr="00211D30">
        <w:rPr>
          <w:b/>
          <w:bCs/>
          <w:spacing w:val="1"/>
          <w:sz w:val="24"/>
          <w:szCs w:val="24"/>
        </w:rPr>
        <w:t xml:space="preserve"> </w:t>
      </w:r>
      <w:r w:rsidRPr="00211D30">
        <w:rPr>
          <w:b/>
          <w:bCs/>
          <w:sz w:val="24"/>
          <w:szCs w:val="24"/>
        </w:rPr>
        <w:t>Input</w:t>
      </w:r>
      <w:r w:rsidRPr="00211D30">
        <w:rPr>
          <w:b/>
          <w:bCs/>
          <w:spacing w:val="-1"/>
          <w:sz w:val="24"/>
          <w:szCs w:val="24"/>
        </w:rPr>
        <w:t xml:space="preserve"> </w:t>
      </w:r>
      <w:r w:rsidRPr="00211D30">
        <w:rPr>
          <w:b/>
          <w:bCs/>
          <w:sz w:val="24"/>
          <w:szCs w:val="24"/>
        </w:rPr>
        <w:t>Data</w:t>
      </w:r>
    </w:p>
    <w:p w14:paraId="6D7CC0EE" w14:textId="77777777" w:rsidR="00C404A1" w:rsidRDefault="00C404A1" w:rsidP="00C404A1">
      <w:pPr>
        <w:pStyle w:val="ListParagraph"/>
        <w:numPr>
          <w:ilvl w:val="1"/>
          <w:numId w:val="16"/>
        </w:numPr>
        <w:tabs>
          <w:tab w:val="left" w:pos="1032"/>
        </w:tabs>
        <w:spacing w:line="250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1DB598D" wp14:editId="470750A9">
            <wp:simplePos x="0" y="0"/>
            <wp:positionH relativeFrom="page">
              <wp:posOffset>1802764</wp:posOffset>
            </wp:positionH>
            <wp:positionV relativeFrom="paragraph">
              <wp:posOffset>212047</wp:posOffset>
            </wp:positionV>
            <wp:extent cx="4921157" cy="2308479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7" cy="230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Ketikan Source</w:t>
      </w:r>
      <w:r>
        <w:rPr>
          <w:spacing w:val="1"/>
          <w:sz w:val="24"/>
        </w:rPr>
        <w:t xml:space="preserve"> </w:t>
      </w:r>
      <w:r>
        <w:rPr>
          <w:sz w:val="24"/>
        </w:rPr>
        <w:t>Code berikut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pada file</w:t>
      </w:r>
      <w:r>
        <w:rPr>
          <w:spacing w:val="-5"/>
          <w:sz w:val="24"/>
        </w:rPr>
        <w:t xml:space="preserve"> </w:t>
      </w:r>
      <w:r>
        <w:rPr>
          <w:sz w:val="24"/>
        </w:rPr>
        <w:t>Praktikum1.java</w:t>
      </w:r>
    </w:p>
    <w:p w14:paraId="3E20C701" w14:textId="0FC048B2" w:rsidR="00211D30" w:rsidRPr="00211D30" w:rsidRDefault="00C404A1" w:rsidP="00211D30">
      <w:pPr>
        <w:pStyle w:val="ListParagraph"/>
        <w:numPr>
          <w:ilvl w:val="1"/>
          <w:numId w:val="16"/>
        </w:numPr>
        <w:tabs>
          <w:tab w:val="left" w:pos="1032"/>
        </w:tabs>
        <w:ind w:hanging="361"/>
        <w:rPr>
          <w:sz w:val="24"/>
        </w:rPr>
      </w:pPr>
      <w:r>
        <w:rPr>
          <w:sz w:val="24"/>
        </w:rPr>
        <w:t>Simpan File</w:t>
      </w:r>
      <w:r>
        <w:rPr>
          <w:spacing w:val="-6"/>
          <w:sz w:val="24"/>
        </w:rPr>
        <w:t xml:space="preserve"> </w:t>
      </w:r>
      <w:r>
        <w:rPr>
          <w:sz w:val="24"/>
        </w:rPr>
        <w:t>tersebut</w:t>
      </w:r>
      <w:r w:rsidR="00211D30">
        <w:rPr>
          <w:sz w:val="24"/>
          <w:lang w:val="en-US"/>
        </w:rPr>
        <w:t>.</w:t>
      </w:r>
    </w:p>
    <w:p w14:paraId="5EB19F97" w14:textId="5F445645" w:rsidR="00211D30" w:rsidRDefault="00211D30" w:rsidP="00211D30">
      <w:pPr>
        <w:pStyle w:val="ListParagraph"/>
        <w:tabs>
          <w:tab w:val="left" w:pos="1032"/>
        </w:tabs>
        <w:ind w:firstLine="0"/>
        <w:rPr>
          <w:sz w:val="24"/>
          <w:lang w:val="en-US"/>
        </w:rPr>
      </w:pPr>
    </w:p>
    <w:p w14:paraId="5BAE7CEA" w14:textId="4CE0F46A" w:rsidR="00211D30" w:rsidRDefault="00211D30" w:rsidP="00211D30">
      <w:pPr>
        <w:pStyle w:val="ListParagraph"/>
        <w:tabs>
          <w:tab w:val="left" w:pos="1032"/>
        </w:tabs>
        <w:ind w:firstLine="0"/>
        <w:rPr>
          <w:sz w:val="24"/>
        </w:rPr>
      </w:pPr>
    </w:p>
    <w:p w14:paraId="6D0D58ED" w14:textId="341974CF" w:rsidR="00211D30" w:rsidRDefault="00211D30" w:rsidP="00211D30">
      <w:pPr>
        <w:pStyle w:val="ListParagraph"/>
        <w:tabs>
          <w:tab w:val="left" w:pos="1032"/>
        </w:tabs>
        <w:ind w:firstLine="0"/>
        <w:rPr>
          <w:sz w:val="24"/>
        </w:rPr>
      </w:pPr>
    </w:p>
    <w:p w14:paraId="4FA2F4A7" w14:textId="77777777" w:rsidR="00211D30" w:rsidRPr="00211D30" w:rsidRDefault="00211D30" w:rsidP="00211D30">
      <w:pPr>
        <w:pStyle w:val="ListParagraph"/>
        <w:tabs>
          <w:tab w:val="left" w:pos="1032"/>
        </w:tabs>
        <w:ind w:firstLine="0"/>
        <w:rPr>
          <w:sz w:val="24"/>
        </w:rPr>
      </w:pPr>
    </w:p>
    <w:p w14:paraId="077DF00E" w14:textId="4E208504" w:rsidR="00211D30" w:rsidRPr="00211D30" w:rsidRDefault="00211D30" w:rsidP="00211D30">
      <w:pPr>
        <w:ind w:left="709" w:firstLine="284"/>
        <w:rPr>
          <w:b/>
          <w:bCs/>
          <w:sz w:val="24"/>
          <w:szCs w:val="24"/>
        </w:rPr>
      </w:pPr>
      <w:proofErr w:type="spellStart"/>
      <w:r w:rsidRPr="00C404A1">
        <w:rPr>
          <w:b/>
          <w:bCs/>
          <w:sz w:val="24"/>
          <w:szCs w:val="24"/>
        </w:rPr>
        <w:t>Menjalankan</w:t>
      </w:r>
      <w:proofErr w:type="spellEnd"/>
      <w:r w:rsidRPr="00C404A1">
        <w:rPr>
          <w:b/>
          <w:bCs/>
          <w:spacing w:val="-3"/>
          <w:sz w:val="24"/>
          <w:szCs w:val="24"/>
        </w:rPr>
        <w:t xml:space="preserve"> </w:t>
      </w:r>
      <w:r w:rsidRPr="00C404A1">
        <w:rPr>
          <w:b/>
          <w:bCs/>
          <w:sz w:val="24"/>
          <w:szCs w:val="24"/>
        </w:rPr>
        <w:t>Program</w:t>
      </w:r>
      <w:r w:rsidRPr="00C404A1">
        <w:rPr>
          <w:b/>
          <w:bCs/>
          <w:spacing w:val="3"/>
          <w:sz w:val="24"/>
          <w:szCs w:val="24"/>
        </w:rPr>
        <w:t xml:space="preserve"> </w:t>
      </w:r>
      <w:r w:rsidRPr="00C404A1">
        <w:rPr>
          <w:b/>
          <w:bCs/>
          <w:sz w:val="24"/>
          <w:szCs w:val="24"/>
        </w:rPr>
        <w:t>Java</w:t>
      </w:r>
    </w:p>
    <w:p w14:paraId="056EEB1B" w14:textId="77777777" w:rsidR="00211D30" w:rsidRDefault="00211D30" w:rsidP="00211D30">
      <w:pPr>
        <w:pStyle w:val="ListParagraph"/>
        <w:numPr>
          <w:ilvl w:val="0"/>
          <w:numId w:val="26"/>
        </w:numPr>
        <w:tabs>
          <w:tab w:val="left" w:pos="1032"/>
        </w:tabs>
        <w:rPr>
          <w:sz w:val="24"/>
        </w:rPr>
      </w:pPr>
      <w:r>
        <w:rPr>
          <w:sz w:val="24"/>
        </w:rPr>
        <w:t>Klik Kanan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file Praktikum1.java</w:t>
      </w:r>
      <w:r>
        <w:rPr>
          <w:spacing w:val="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3"/>
          <w:sz w:val="24"/>
        </w:rPr>
        <w:t xml:space="preserve"> </w:t>
      </w:r>
      <w:r>
        <w:rPr>
          <w:sz w:val="24"/>
        </w:rPr>
        <w:t>pilih</w:t>
      </w:r>
      <w:r>
        <w:rPr>
          <w:spacing w:val="-4"/>
          <w:sz w:val="24"/>
        </w:rPr>
        <w:t xml:space="preserve"> </w:t>
      </w:r>
      <w:r>
        <w:rPr>
          <w:sz w:val="24"/>
        </w:rPr>
        <w:t>Run File</w:t>
      </w:r>
    </w:p>
    <w:p w14:paraId="0B3E301F" w14:textId="77777777" w:rsidR="00211D30" w:rsidRDefault="00211D30" w:rsidP="00211D30">
      <w:pPr>
        <w:pStyle w:val="ListParagraph"/>
        <w:numPr>
          <w:ilvl w:val="0"/>
          <w:numId w:val="26"/>
        </w:numPr>
        <w:tabs>
          <w:tab w:val="left" w:pos="1032"/>
        </w:tabs>
        <w:spacing w:before="147"/>
        <w:rPr>
          <w:sz w:val="24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6BC8C969" wp14:editId="10E3AB2C">
            <wp:simplePos x="0" y="0"/>
            <wp:positionH relativeFrom="page">
              <wp:posOffset>1798320</wp:posOffset>
            </wp:positionH>
            <wp:positionV relativeFrom="paragraph">
              <wp:posOffset>323889</wp:posOffset>
            </wp:positionV>
            <wp:extent cx="4256357" cy="1206722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357" cy="120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Masukan</w:t>
      </w:r>
      <w:r>
        <w:rPr>
          <w:spacing w:val="-1"/>
          <w:sz w:val="24"/>
        </w:rPr>
        <w:t xml:space="preserve"> </w:t>
      </w:r>
      <w:r>
        <w:rPr>
          <w:sz w:val="24"/>
        </w:rPr>
        <w:t>Nama, Kota</w:t>
      </w:r>
      <w:r>
        <w:rPr>
          <w:spacing w:val="-2"/>
          <w:sz w:val="24"/>
        </w:rPr>
        <w:t xml:space="preserve"> </w:t>
      </w:r>
      <w:r>
        <w:rPr>
          <w:sz w:val="24"/>
        </w:rPr>
        <w:t>asal,</w:t>
      </w:r>
      <w:r>
        <w:rPr>
          <w:spacing w:val="1"/>
          <w:sz w:val="24"/>
        </w:rPr>
        <w:t xml:space="preserve"> </w:t>
      </w: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Amati</w:t>
      </w:r>
      <w:r>
        <w:rPr>
          <w:spacing w:val="-5"/>
          <w:sz w:val="24"/>
        </w:rPr>
        <w:t xml:space="preserve"> </w:t>
      </w:r>
      <w:r>
        <w:rPr>
          <w:sz w:val="24"/>
        </w:rPr>
        <w:t>Hasilnya</w:t>
      </w:r>
    </w:p>
    <w:p w14:paraId="014DA0ED" w14:textId="1958A95F" w:rsidR="00211D30" w:rsidRPr="00211D30" w:rsidRDefault="00211D30" w:rsidP="00211D30">
      <w:pPr>
        <w:pStyle w:val="ListParagraph"/>
        <w:numPr>
          <w:ilvl w:val="0"/>
          <w:numId w:val="26"/>
        </w:numPr>
        <w:tabs>
          <w:tab w:val="left" w:pos="1032"/>
        </w:tabs>
        <w:rPr>
          <w:sz w:val="24"/>
        </w:rPr>
        <w:sectPr w:rsidR="00211D30" w:rsidRPr="00211D30">
          <w:pgSz w:w="12240" w:h="18710"/>
          <w:pgMar w:top="1700" w:right="1140" w:bottom="1240" w:left="1720" w:header="0" w:footer="1053" w:gutter="0"/>
          <w:cols w:space="720"/>
        </w:sectPr>
      </w:pPr>
    </w:p>
    <w:p w14:paraId="4BE1299F" w14:textId="77777777" w:rsidR="00C404A1" w:rsidRDefault="00C404A1" w:rsidP="00C404A1">
      <w:pPr>
        <w:pStyle w:val="BodyText"/>
        <w:spacing w:before="9"/>
      </w:pPr>
    </w:p>
    <w:p w14:paraId="18069B5F" w14:textId="77777777" w:rsidR="00C404A1" w:rsidRPr="00C404A1" w:rsidRDefault="00C404A1" w:rsidP="00C404A1">
      <w:pPr>
        <w:rPr>
          <w:b/>
          <w:bCs/>
          <w:sz w:val="24"/>
          <w:szCs w:val="24"/>
        </w:rPr>
      </w:pPr>
      <w:r w:rsidRPr="00C404A1">
        <w:rPr>
          <w:b/>
          <w:bCs/>
          <w:sz w:val="24"/>
          <w:szCs w:val="24"/>
        </w:rPr>
        <w:t>PRAKTIKUM2</w:t>
      </w:r>
    </w:p>
    <w:p w14:paraId="5083407C" w14:textId="77777777" w:rsidR="00C404A1" w:rsidRDefault="00C404A1" w:rsidP="00C404A1">
      <w:pPr>
        <w:pStyle w:val="BodyText"/>
        <w:spacing w:before="8"/>
        <w:rPr>
          <w:b/>
          <w:sz w:val="30"/>
        </w:rPr>
      </w:pPr>
    </w:p>
    <w:p w14:paraId="564DBEFF" w14:textId="77777777" w:rsidR="00C404A1" w:rsidRDefault="00C404A1" w:rsidP="00C404A1">
      <w:pPr>
        <w:pStyle w:val="ListParagraph"/>
        <w:numPr>
          <w:ilvl w:val="0"/>
          <w:numId w:val="19"/>
        </w:numPr>
        <w:tabs>
          <w:tab w:val="left" w:pos="1032"/>
        </w:tabs>
        <w:spacing w:line="350" w:lineRule="auto"/>
        <w:ind w:right="554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54"/>
          <w:sz w:val="24"/>
        </w:rPr>
        <w:t xml:space="preserve"> </w:t>
      </w:r>
      <w:r>
        <w:rPr>
          <w:sz w:val="24"/>
        </w:rPr>
        <w:t>Empty</w:t>
      </w:r>
      <w:r>
        <w:rPr>
          <w:spacing w:val="60"/>
          <w:sz w:val="24"/>
        </w:rPr>
        <w:t xml:space="preserve"> </w:t>
      </w:r>
      <w:r>
        <w:rPr>
          <w:sz w:val="24"/>
        </w:rPr>
        <w:t>Java</w:t>
      </w:r>
      <w:r>
        <w:rPr>
          <w:spacing w:val="59"/>
          <w:sz w:val="24"/>
        </w:rPr>
        <w:t xml:space="preserve"> </w:t>
      </w:r>
      <w:r>
        <w:rPr>
          <w:sz w:val="24"/>
        </w:rPr>
        <w:t>File</w:t>
      </w:r>
      <w:r>
        <w:rPr>
          <w:spacing w:val="59"/>
          <w:sz w:val="24"/>
        </w:rPr>
        <w:t xml:space="preserve"> </w:t>
      </w:r>
      <w:r>
        <w:rPr>
          <w:sz w:val="24"/>
        </w:rPr>
        <w:t>java</w:t>
      </w:r>
      <w:r>
        <w:rPr>
          <w:spacing w:val="58"/>
          <w:sz w:val="24"/>
        </w:rPr>
        <w:t xml:space="preserve"> </w:t>
      </w:r>
      <w:r>
        <w:rPr>
          <w:sz w:val="24"/>
        </w:rPr>
        <w:t>pada</w:t>
      </w:r>
      <w:r>
        <w:rPr>
          <w:spacing w:val="54"/>
          <w:sz w:val="24"/>
        </w:rPr>
        <w:t xml:space="preserve"> </w:t>
      </w:r>
      <w:r>
        <w:rPr>
          <w:sz w:val="24"/>
        </w:rPr>
        <w:t>project</w:t>
      </w:r>
      <w:r>
        <w:rPr>
          <w:spacing w:val="60"/>
          <w:sz w:val="24"/>
        </w:rPr>
        <w:t xml:space="preserve"> </w:t>
      </w:r>
      <w:r>
        <w:rPr>
          <w:sz w:val="24"/>
        </w:rPr>
        <w:t>tersebut</w:t>
      </w:r>
      <w:r>
        <w:rPr>
          <w:spacing w:val="60"/>
          <w:sz w:val="24"/>
        </w:rPr>
        <w:t xml:space="preserve"> </w:t>
      </w:r>
      <w:r>
        <w:rPr>
          <w:sz w:val="24"/>
        </w:rPr>
        <w:t>dengan</w:t>
      </w:r>
      <w:r>
        <w:rPr>
          <w:spacing w:val="60"/>
          <w:sz w:val="24"/>
        </w:rPr>
        <w:t xml:space="preserve"> </w:t>
      </w:r>
      <w:r>
        <w:rPr>
          <w:sz w:val="24"/>
        </w:rPr>
        <w:t>nama</w:t>
      </w:r>
      <w:r>
        <w:rPr>
          <w:spacing w:val="-57"/>
          <w:sz w:val="24"/>
        </w:rPr>
        <w:t xml:space="preserve"> </w:t>
      </w:r>
      <w:r>
        <w:rPr>
          <w:sz w:val="24"/>
        </w:rPr>
        <w:t>Praktikum2.java</w:t>
      </w:r>
    </w:p>
    <w:p w14:paraId="7FA51054" w14:textId="77777777" w:rsidR="00C404A1" w:rsidRDefault="00C404A1" w:rsidP="00C404A1">
      <w:pPr>
        <w:pStyle w:val="ListParagraph"/>
        <w:numPr>
          <w:ilvl w:val="0"/>
          <w:numId w:val="19"/>
        </w:numPr>
        <w:tabs>
          <w:tab w:val="left" w:pos="1032"/>
        </w:tabs>
        <w:spacing w:before="25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4770CD9C" wp14:editId="4D8CB6A8">
            <wp:simplePos x="0" y="0"/>
            <wp:positionH relativeFrom="page">
              <wp:posOffset>1767204</wp:posOffset>
            </wp:positionH>
            <wp:positionV relativeFrom="paragraph">
              <wp:posOffset>242228</wp:posOffset>
            </wp:positionV>
            <wp:extent cx="4870957" cy="198882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57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Ketikan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A706298" w14:textId="77777777" w:rsidR="00C404A1" w:rsidRDefault="00C404A1" w:rsidP="00C404A1">
      <w:pPr>
        <w:pStyle w:val="ListParagraph"/>
        <w:numPr>
          <w:ilvl w:val="0"/>
          <w:numId w:val="19"/>
        </w:numPr>
        <w:tabs>
          <w:tab w:val="left" w:pos="1032"/>
        </w:tabs>
        <w:spacing w:before="49"/>
        <w:ind w:hanging="361"/>
        <w:rPr>
          <w:sz w:val="24"/>
        </w:rPr>
      </w:pP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tersebut,</w:t>
      </w:r>
      <w:r>
        <w:rPr>
          <w:spacing w:val="-1"/>
          <w:sz w:val="24"/>
        </w:rPr>
        <w:t xml:space="preserve"> </w:t>
      </w: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Hasilnya!</w:t>
      </w:r>
    </w:p>
    <w:p w14:paraId="448359A1" w14:textId="603A2D04" w:rsidR="00C404A1" w:rsidRDefault="00C404A1" w:rsidP="00C404A1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1D915A1F" wp14:editId="3C108139">
                <wp:simplePos x="0" y="0"/>
                <wp:positionH relativeFrom="page">
                  <wp:posOffset>1294765</wp:posOffset>
                </wp:positionH>
                <wp:positionV relativeFrom="paragraph">
                  <wp:posOffset>184150</wp:posOffset>
                </wp:positionV>
                <wp:extent cx="5059680" cy="1055370"/>
                <wp:effectExtent l="0" t="381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9680" cy="1055370"/>
                          <a:chOff x="2039" y="290"/>
                          <a:chExt cx="7968" cy="1662"/>
                        </a:xfrm>
                      </wpg:grpSpPr>
                      <pic:pic xmlns:pic="http://schemas.openxmlformats.org/drawingml/2006/picture">
                        <pic:nvPicPr>
                          <pic:cNvPr id="3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9" y="290"/>
                            <a:ext cx="3959" cy="1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8" y="290"/>
                            <a:ext cx="3959" cy="1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48EF0" id="Group 36" o:spid="_x0000_s1026" style="position:absolute;margin-left:101.95pt;margin-top:14.5pt;width:398.4pt;height:83.1pt;z-index:-251640832;mso-wrap-distance-left:0;mso-wrap-distance-right:0;mso-position-horizontal-relative:page" coordorigin="2039,290" coordsize="7968,16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">
                <v:shape id="Picture 25" o:spid="_x0000_s1027" type="#_x0000_t75" style="position:absolute;left:2039;top:290;width:3959;height:1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">
                  <v:imagedata r:id="rId21" o:title=""/>
                </v:shape>
                <v:shape id="Picture 26" o:spid="_x0000_s1028" type="#_x0000_t75" style="position:absolute;left:6048;top:290;width:3959;height:1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">
                  <v:imagedata r:id="rId22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72576" behindDoc="0" locked="0" layoutInCell="1" allowOverlap="1" wp14:anchorId="2A4834D5" wp14:editId="2F1F9523">
            <wp:simplePos x="0" y="0"/>
            <wp:positionH relativeFrom="page">
              <wp:posOffset>1282953</wp:posOffset>
            </wp:positionH>
            <wp:positionV relativeFrom="paragraph">
              <wp:posOffset>1420636</wp:posOffset>
            </wp:positionV>
            <wp:extent cx="4157698" cy="1164145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698" cy="116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24B6D" w14:textId="77777777" w:rsidR="00C404A1" w:rsidRDefault="00C404A1" w:rsidP="00C404A1">
      <w:pPr>
        <w:pStyle w:val="BodyText"/>
        <w:spacing w:before="10"/>
        <w:rPr>
          <w:sz w:val="18"/>
        </w:rPr>
      </w:pPr>
    </w:p>
    <w:p w14:paraId="1EE4A1EA" w14:textId="77777777" w:rsidR="00C404A1" w:rsidRDefault="00C404A1" w:rsidP="00C404A1">
      <w:pPr>
        <w:pStyle w:val="BodyText"/>
        <w:rPr>
          <w:sz w:val="26"/>
        </w:rPr>
      </w:pPr>
    </w:p>
    <w:p w14:paraId="442457AA" w14:textId="77777777" w:rsidR="00C404A1" w:rsidRDefault="00C404A1" w:rsidP="00C404A1">
      <w:pPr>
        <w:pStyle w:val="BodyText"/>
        <w:rPr>
          <w:sz w:val="26"/>
        </w:rPr>
      </w:pPr>
    </w:p>
    <w:p w14:paraId="4143DD70" w14:textId="77777777" w:rsidR="00C404A1" w:rsidRDefault="00C404A1" w:rsidP="00C404A1">
      <w:pPr>
        <w:pStyle w:val="BodyText"/>
        <w:rPr>
          <w:sz w:val="26"/>
        </w:rPr>
      </w:pPr>
    </w:p>
    <w:p w14:paraId="6392F2DE" w14:textId="45218024" w:rsidR="00C404A1" w:rsidRDefault="00C404A1" w:rsidP="00C404A1">
      <w:pPr>
        <w:pStyle w:val="BodyText"/>
        <w:spacing w:before="10"/>
        <w:rPr>
          <w:sz w:val="22"/>
        </w:rPr>
      </w:pPr>
    </w:p>
    <w:p w14:paraId="313DCDD4" w14:textId="2B0E154F" w:rsidR="00211D30" w:rsidRDefault="00211D30" w:rsidP="00C404A1">
      <w:pPr>
        <w:pStyle w:val="BodyText"/>
        <w:spacing w:before="10"/>
        <w:rPr>
          <w:sz w:val="22"/>
        </w:rPr>
      </w:pPr>
    </w:p>
    <w:p w14:paraId="565442A0" w14:textId="798CE68A" w:rsidR="00211D30" w:rsidRDefault="00211D30" w:rsidP="00C404A1">
      <w:pPr>
        <w:pStyle w:val="BodyText"/>
        <w:spacing w:before="10"/>
        <w:rPr>
          <w:sz w:val="22"/>
        </w:rPr>
      </w:pPr>
    </w:p>
    <w:p w14:paraId="2D7523FC" w14:textId="01F24B19" w:rsidR="00211D30" w:rsidRDefault="00211D30" w:rsidP="00C404A1">
      <w:pPr>
        <w:pStyle w:val="BodyText"/>
        <w:spacing w:before="10"/>
        <w:rPr>
          <w:sz w:val="22"/>
        </w:rPr>
      </w:pPr>
    </w:p>
    <w:p w14:paraId="4737BBAC" w14:textId="40279B2A" w:rsidR="00211D30" w:rsidRDefault="00211D30" w:rsidP="00C404A1">
      <w:pPr>
        <w:pStyle w:val="BodyText"/>
        <w:spacing w:before="10"/>
        <w:rPr>
          <w:sz w:val="22"/>
        </w:rPr>
      </w:pPr>
    </w:p>
    <w:p w14:paraId="4A787765" w14:textId="0A892F11" w:rsidR="00211D30" w:rsidRDefault="00211D30" w:rsidP="00C404A1">
      <w:pPr>
        <w:pStyle w:val="BodyText"/>
        <w:spacing w:before="10"/>
        <w:rPr>
          <w:sz w:val="22"/>
        </w:rPr>
      </w:pPr>
    </w:p>
    <w:p w14:paraId="4BDF5CB1" w14:textId="52F3D102" w:rsidR="00211D30" w:rsidRDefault="00211D30" w:rsidP="00C404A1">
      <w:pPr>
        <w:pStyle w:val="BodyText"/>
        <w:spacing w:before="10"/>
        <w:rPr>
          <w:sz w:val="22"/>
        </w:rPr>
      </w:pPr>
    </w:p>
    <w:p w14:paraId="6EA62A57" w14:textId="77B34C08" w:rsidR="00211D30" w:rsidRDefault="00211D30" w:rsidP="00C404A1">
      <w:pPr>
        <w:pStyle w:val="BodyText"/>
        <w:spacing w:before="10"/>
        <w:rPr>
          <w:sz w:val="22"/>
        </w:rPr>
      </w:pPr>
    </w:p>
    <w:p w14:paraId="3478B5A2" w14:textId="15DCE2E4" w:rsidR="00211D30" w:rsidRDefault="00211D30" w:rsidP="00C404A1">
      <w:pPr>
        <w:pStyle w:val="BodyText"/>
        <w:spacing w:before="10"/>
        <w:rPr>
          <w:sz w:val="22"/>
        </w:rPr>
      </w:pPr>
    </w:p>
    <w:p w14:paraId="55F912E7" w14:textId="4F570C19" w:rsidR="00211D30" w:rsidRDefault="00211D30" w:rsidP="00C404A1">
      <w:pPr>
        <w:pStyle w:val="BodyText"/>
        <w:spacing w:before="10"/>
        <w:rPr>
          <w:sz w:val="22"/>
        </w:rPr>
      </w:pPr>
    </w:p>
    <w:p w14:paraId="5977EF4D" w14:textId="69243D1A" w:rsidR="00211D30" w:rsidRDefault="00211D30" w:rsidP="00C404A1">
      <w:pPr>
        <w:pStyle w:val="BodyText"/>
        <w:spacing w:before="10"/>
        <w:rPr>
          <w:sz w:val="22"/>
        </w:rPr>
      </w:pPr>
    </w:p>
    <w:p w14:paraId="2E49105F" w14:textId="4405E501" w:rsidR="00211D30" w:rsidRDefault="00211D30" w:rsidP="00C404A1">
      <w:pPr>
        <w:pStyle w:val="BodyText"/>
        <w:spacing w:before="10"/>
        <w:rPr>
          <w:sz w:val="22"/>
        </w:rPr>
      </w:pPr>
    </w:p>
    <w:p w14:paraId="312F1EB2" w14:textId="77B96981" w:rsidR="00211D30" w:rsidRDefault="00211D30" w:rsidP="00C404A1">
      <w:pPr>
        <w:pStyle w:val="BodyText"/>
        <w:spacing w:before="10"/>
        <w:rPr>
          <w:sz w:val="22"/>
        </w:rPr>
      </w:pPr>
    </w:p>
    <w:p w14:paraId="1F1167B6" w14:textId="79C46FAE" w:rsidR="00211D30" w:rsidRDefault="00211D30" w:rsidP="00C404A1">
      <w:pPr>
        <w:pStyle w:val="BodyText"/>
        <w:spacing w:before="10"/>
        <w:rPr>
          <w:sz w:val="22"/>
        </w:rPr>
      </w:pPr>
    </w:p>
    <w:p w14:paraId="7FFD59BF" w14:textId="77777777" w:rsidR="00211D30" w:rsidRDefault="00211D30" w:rsidP="00C404A1">
      <w:pPr>
        <w:pStyle w:val="BodyText"/>
        <w:spacing w:before="10"/>
        <w:rPr>
          <w:sz w:val="22"/>
        </w:rPr>
      </w:pPr>
    </w:p>
    <w:p w14:paraId="177C1F0B" w14:textId="77777777" w:rsidR="00C404A1" w:rsidRPr="00C404A1" w:rsidRDefault="00C404A1" w:rsidP="00C404A1">
      <w:pPr>
        <w:rPr>
          <w:b/>
          <w:bCs/>
          <w:sz w:val="24"/>
          <w:szCs w:val="24"/>
        </w:rPr>
      </w:pPr>
      <w:r w:rsidRPr="00C404A1">
        <w:rPr>
          <w:b/>
          <w:bCs/>
          <w:sz w:val="24"/>
          <w:szCs w:val="24"/>
        </w:rPr>
        <w:t>PRAKTIKUM3</w:t>
      </w:r>
    </w:p>
    <w:p w14:paraId="0FBFAE28" w14:textId="77777777" w:rsidR="00C404A1" w:rsidRDefault="00C404A1" w:rsidP="00C404A1">
      <w:pPr>
        <w:pStyle w:val="BodyText"/>
        <w:spacing w:before="1"/>
        <w:rPr>
          <w:b/>
          <w:sz w:val="29"/>
        </w:rPr>
      </w:pPr>
    </w:p>
    <w:p w14:paraId="4789011C" w14:textId="77777777" w:rsidR="00C404A1" w:rsidRDefault="00C404A1" w:rsidP="00C404A1">
      <w:pPr>
        <w:ind w:left="248"/>
        <w:rPr>
          <w:b/>
          <w:sz w:val="24"/>
        </w:rPr>
      </w:pPr>
      <w:r>
        <w:rPr>
          <w:b/>
          <w:sz w:val="24"/>
        </w:rPr>
        <w:t>Membuat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objek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sebuah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</w:t>
      </w:r>
    </w:p>
    <w:p w14:paraId="6DFC5B12" w14:textId="77777777" w:rsidR="00C404A1" w:rsidRDefault="00C404A1" w:rsidP="00C404A1">
      <w:pPr>
        <w:rPr>
          <w:sz w:val="24"/>
        </w:rPr>
        <w:sectPr w:rsidR="00C404A1">
          <w:pgSz w:w="12240" w:h="18710"/>
          <w:pgMar w:top="1620" w:right="1140" w:bottom="1240" w:left="1720" w:header="0" w:footer="1053" w:gutter="0"/>
          <w:cols w:space="720"/>
        </w:sectPr>
      </w:pPr>
    </w:p>
    <w:p w14:paraId="053EC1D2" w14:textId="77777777" w:rsidR="00C404A1" w:rsidRDefault="00C404A1" w:rsidP="00C404A1">
      <w:pPr>
        <w:pStyle w:val="ListParagraph"/>
        <w:numPr>
          <w:ilvl w:val="0"/>
          <w:numId w:val="18"/>
        </w:numPr>
        <w:tabs>
          <w:tab w:val="left" w:pos="941"/>
        </w:tabs>
        <w:spacing w:before="75"/>
        <w:ind w:hanging="265"/>
        <w:rPr>
          <w:b/>
          <w:sz w:val="24"/>
        </w:rPr>
      </w:pPr>
      <w:r>
        <w:rPr>
          <w:sz w:val="24"/>
        </w:rPr>
        <w:t>Buatlah</w:t>
      </w:r>
      <w:r>
        <w:rPr>
          <w:spacing w:val="10"/>
          <w:sz w:val="24"/>
        </w:rPr>
        <w:t xml:space="preserve"> </w:t>
      </w:r>
      <w:r>
        <w:rPr>
          <w:sz w:val="24"/>
        </w:rPr>
        <w:t>file</w:t>
      </w:r>
      <w:r>
        <w:rPr>
          <w:spacing w:val="9"/>
          <w:sz w:val="24"/>
        </w:rPr>
        <w:t xml:space="preserve"> </w:t>
      </w:r>
      <w:r>
        <w:rPr>
          <w:sz w:val="24"/>
        </w:rPr>
        <w:t>Empty</w:t>
      </w:r>
      <w:r>
        <w:rPr>
          <w:spacing w:val="10"/>
          <w:sz w:val="24"/>
        </w:rPr>
        <w:t xml:space="preserve"> </w:t>
      </w:r>
      <w:r>
        <w:rPr>
          <w:sz w:val="24"/>
        </w:rPr>
        <w:t>Java</w:t>
      </w:r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java</w:t>
      </w:r>
      <w:r>
        <w:rPr>
          <w:spacing w:val="9"/>
          <w:sz w:val="24"/>
        </w:rPr>
        <w:t xml:space="preserve"> </w:t>
      </w:r>
      <w:r>
        <w:rPr>
          <w:sz w:val="24"/>
        </w:rPr>
        <w:t>pada</w:t>
      </w:r>
      <w:r>
        <w:rPr>
          <w:spacing w:val="8"/>
          <w:sz w:val="24"/>
        </w:rPr>
        <w:t xml:space="preserve"> </w:t>
      </w:r>
      <w:r>
        <w:rPr>
          <w:sz w:val="24"/>
        </w:rPr>
        <w:t>project</w:t>
      </w:r>
      <w:r>
        <w:rPr>
          <w:spacing w:val="11"/>
          <w:sz w:val="24"/>
        </w:rPr>
        <w:t xml:space="preserve"> </w:t>
      </w:r>
      <w:r>
        <w:rPr>
          <w:sz w:val="24"/>
        </w:rPr>
        <w:t>tersebut</w:t>
      </w:r>
      <w:r>
        <w:rPr>
          <w:spacing w:val="10"/>
          <w:sz w:val="24"/>
        </w:rPr>
        <w:t xml:space="preserve"> </w:t>
      </w:r>
      <w:r>
        <w:rPr>
          <w:sz w:val="24"/>
        </w:rPr>
        <w:t>dengan</w:t>
      </w:r>
      <w:r>
        <w:rPr>
          <w:spacing w:val="10"/>
          <w:sz w:val="24"/>
        </w:rPr>
        <w:t xml:space="preserve"> </w:t>
      </w:r>
      <w:r>
        <w:rPr>
          <w:sz w:val="24"/>
        </w:rPr>
        <w:t>nama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Balok.java</w:t>
      </w:r>
    </w:p>
    <w:p w14:paraId="539E4791" w14:textId="77777777" w:rsidR="00C404A1" w:rsidRDefault="00C404A1" w:rsidP="00C404A1">
      <w:pPr>
        <w:pStyle w:val="ListParagraph"/>
        <w:numPr>
          <w:ilvl w:val="0"/>
          <w:numId w:val="18"/>
        </w:numPr>
        <w:tabs>
          <w:tab w:val="left" w:pos="921"/>
        </w:tabs>
        <w:spacing w:before="151"/>
        <w:ind w:left="921" w:hanging="250"/>
        <w:rPr>
          <w:sz w:val="24"/>
        </w:rPr>
      </w:pPr>
      <w:r>
        <w:rPr>
          <w:sz w:val="24"/>
        </w:rPr>
        <w:t>Ketikan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 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A2C5AF1" w14:textId="77777777" w:rsidR="00C404A1" w:rsidRDefault="00C404A1" w:rsidP="00C404A1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69A93DAC" wp14:editId="1CAFE726">
            <wp:simplePos x="0" y="0"/>
            <wp:positionH relativeFrom="page">
              <wp:posOffset>1737995</wp:posOffset>
            </wp:positionH>
            <wp:positionV relativeFrom="paragraph">
              <wp:posOffset>95279</wp:posOffset>
            </wp:positionV>
            <wp:extent cx="2235465" cy="1690211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465" cy="1690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9C484" w14:textId="5736D128" w:rsidR="00C404A1" w:rsidRDefault="00C404A1" w:rsidP="00C404A1">
      <w:pPr>
        <w:pStyle w:val="ListParagraph"/>
        <w:numPr>
          <w:ilvl w:val="0"/>
          <w:numId w:val="18"/>
        </w:numPr>
        <w:tabs>
          <w:tab w:val="left" w:pos="1032"/>
        </w:tabs>
        <w:spacing w:before="77"/>
        <w:ind w:left="1031" w:hanging="361"/>
        <w:rPr>
          <w:sz w:val="24"/>
        </w:rPr>
      </w:pPr>
      <w:r>
        <w:rPr>
          <w:sz w:val="24"/>
        </w:rPr>
        <w:t>Buatlah file</w:t>
      </w:r>
      <w:r>
        <w:rPr>
          <w:spacing w:val="-1"/>
          <w:sz w:val="24"/>
        </w:rPr>
        <w:t xml:space="preserve"> </w:t>
      </w:r>
      <w:r>
        <w:rPr>
          <w:sz w:val="24"/>
        </w:rPr>
        <w:t>Empty Java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dengan nama</w:t>
      </w:r>
    </w:p>
    <w:p w14:paraId="1D9A07DA" w14:textId="77777777" w:rsidR="00C404A1" w:rsidRPr="00C404A1" w:rsidRDefault="00C404A1" w:rsidP="00C404A1">
      <w:pPr>
        <w:pStyle w:val="ListParagraph"/>
        <w:rPr>
          <w:sz w:val="24"/>
        </w:rPr>
      </w:pPr>
    </w:p>
    <w:p w14:paraId="6D02C059" w14:textId="77777777" w:rsidR="00C404A1" w:rsidRDefault="00C404A1" w:rsidP="00C404A1">
      <w:pPr>
        <w:pStyle w:val="ListParagraph"/>
        <w:tabs>
          <w:tab w:val="left" w:pos="1032"/>
        </w:tabs>
        <w:spacing w:before="77"/>
        <w:ind w:firstLine="0"/>
        <w:rPr>
          <w:sz w:val="24"/>
        </w:rPr>
      </w:pPr>
    </w:p>
    <w:p w14:paraId="15E4C443" w14:textId="77777777" w:rsidR="00C404A1" w:rsidRPr="00C404A1" w:rsidRDefault="00C404A1" w:rsidP="00C404A1">
      <w:pPr>
        <w:ind w:left="311" w:firstLine="720"/>
        <w:rPr>
          <w:b/>
          <w:bCs/>
          <w:sz w:val="24"/>
          <w:szCs w:val="24"/>
        </w:rPr>
      </w:pPr>
      <w:r w:rsidRPr="00C404A1">
        <w:rPr>
          <w:b/>
          <w:bCs/>
          <w:sz w:val="24"/>
          <w:szCs w:val="24"/>
        </w:rPr>
        <w:t>VolumeBalok.java</w:t>
      </w:r>
    </w:p>
    <w:p w14:paraId="0449FCAF" w14:textId="77777777" w:rsidR="00C404A1" w:rsidRDefault="00C404A1" w:rsidP="00C404A1">
      <w:pPr>
        <w:pStyle w:val="ListParagraph"/>
        <w:numPr>
          <w:ilvl w:val="0"/>
          <w:numId w:val="18"/>
        </w:numPr>
        <w:tabs>
          <w:tab w:val="left" w:pos="1032"/>
        </w:tabs>
        <w:spacing w:before="146"/>
        <w:ind w:left="1031" w:hanging="361"/>
        <w:rPr>
          <w:sz w:val="24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343535B" wp14:editId="68E18686">
            <wp:simplePos x="0" y="0"/>
            <wp:positionH relativeFrom="page">
              <wp:posOffset>1760220</wp:posOffset>
            </wp:positionH>
            <wp:positionV relativeFrom="paragraph">
              <wp:posOffset>322493</wp:posOffset>
            </wp:positionV>
            <wp:extent cx="4678848" cy="2890742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848" cy="2890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Ketikan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56F7DD9" w14:textId="72B46347" w:rsidR="00C404A1" w:rsidRDefault="00C404A1" w:rsidP="00C404A1">
      <w:pPr>
        <w:pStyle w:val="ListParagraph"/>
        <w:numPr>
          <w:ilvl w:val="0"/>
          <w:numId w:val="18"/>
        </w:numPr>
        <w:tabs>
          <w:tab w:val="left" w:pos="1032"/>
        </w:tabs>
        <w:spacing w:before="74"/>
        <w:ind w:left="1031" w:hanging="361"/>
        <w:rPr>
          <w:sz w:val="24"/>
        </w:rPr>
      </w:pP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VolumeBalok.java </w:t>
      </w:r>
      <w:r>
        <w:rPr>
          <w:sz w:val="24"/>
        </w:rPr>
        <w:t>tersebut,</w:t>
      </w:r>
      <w:r>
        <w:rPr>
          <w:spacing w:val="-4"/>
          <w:sz w:val="24"/>
        </w:rPr>
        <w:t xml:space="preserve"> </w:t>
      </w:r>
      <w:r>
        <w:rPr>
          <w:sz w:val="24"/>
        </w:rPr>
        <w:t>Amati</w:t>
      </w:r>
      <w:r>
        <w:rPr>
          <w:spacing w:val="-5"/>
          <w:sz w:val="24"/>
        </w:rPr>
        <w:t xml:space="preserve"> </w:t>
      </w:r>
      <w:r>
        <w:rPr>
          <w:sz w:val="24"/>
        </w:rPr>
        <w:t>Hasilnya!</w:t>
      </w:r>
    </w:p>
    <w:p w14:paraId="0D518FFC" w14:textId="544B0471" w:rsidR="005E2221" w:rsidRDefault="005E2221" w:rsidP="005E2221">
      <w:pPr>
        <w:tabs>
          <w:tab w:val="left" w:pos="1032"/>
        </w:tabs>
        <w:spacing w:before="74"/>
        <w:rPr>
          <w:sz w:val="24"/>
        </w:rPr>
      </w:pPr>
    </w:p>
    <w:p w14:paraId="5CF649A0" w14:textId="6F737283" w:rsidR="005E2221" w:rsidRDefault="005E2221" w:rsidP="005E2221">
      <w:pPr>
        <w:tabs>
          <w:tab w:val="left" w:pos="1032"/>
        </w:tabs>
        <w:spacing w:before="74"/>
        <w:rPr>
          <w:sz w:val="24"/>
        </w:rPr>
      </w:pPr>
    </w:p>
    <w:p w14:paraId="3AFD014E" w14:textId="1727CE9A" w:rsidR="005E2221" w:rsidRDefault="005E2221" w:rsidP="005E2221">
      <w:pPr>
        <w:tabs>
          <w:tab w:val="left" w:pos="1032"/>
        </w:tabs>
        <w:spacing w:before="74"/>
        <w:rPr>
          <w:sz w:val="24"/>
        </w:rPr>
      </w:pPr>
    </w:p>
    <w:p w14:paraId="6D2DA570" w14:textId="0B309C12" w:rsidR="005E2221" w:rsidRDefault="005E2221" w:rsidP="005E2221">
      <w:pPr>
        <w:tabs>
          <w:tab w:val="left" w:pos="1032"/>
        </w:tabs>
        <w:spacing w:before="74"/>
        <w:rPr>
          <w:sz w:val="24"/>
        </w:rPr>
      </w:pPr>
    </w:p>
    <w:p w14:paraId="62E0250B" w14:textId="4BFA1447" w:rsidR="005E2221" w:rsidRDefault="005E2221" w:rsidP="005E2221">
      <w:pPr>
        <w:tabs>
          <w:tab w:val="left" w:pos="1032"/>
        </w:tabs>
        <w:spacing w:before="74"/>
        <w:rPr>
          <w:sz w:val="24"/>
        </w:rPr>
      </w:pPr>
    </w:p>
    <w:p w14:paraId="0D02B1DF" w14:textId="77777777" w:rsidR="005E2221" w:rsidRPr="005E2221" w:rsidRDefault="005E2221" w:rsidP="005E2221">
      <w:pPr>
        <w:rPr>
          <w:b/>
          <w:bCs/>
          <w:sz w:val="24"/>
          <w:szCs w:val="24"/>
        </w:rPr>
      </w:pPr>
      <w:r w:rsidRPr="005E2221">
        <w:rPr>
          <w:b/>
          <w:bCs/>
          <w:sz w:val="24"/>
          <w:szCs w:val="24"/>
        </w:rPr>
        <w:t>LATIHAN</w:t>
      </w:r>
      <w:r w:rsidRPr="005E2221">
        <w:rPr>
          <w:b/>
          <w:bCs/>
          <w:spacing w:val="-2"/>
          <w:sz w:val="24"/>
          <w:szCs w:val="24"/>
        </w:rPr>
        <w:t xml:space="preserve"> </w:t>
      </w:r>
      <w:r w:rsidRPr="005E2221">
        <w:rPr>
          <w:b/>
          <w:bCs/>
          <w:sz w:val="24"/>
          <w:szCs w:val="24"/>
        </w:rPr>
        <w:t>/ POST</w:t>
      </w:r>
      <w:r w:rsidRPr="005E2221">
        <w:rPr>
          <w:b/>
          <w:bCs/>
          <w:spacing w:val="-3"/>
          <w:sz w:val="24"/>
          <w:szCs w:val="24"/>
        </w:rPr>
        <w:t xml:space="preserve"> </w:t>
      </w:r>
      <w:r w:rsidRPr="005E2221">
        <w:rPr>
          <w:b/>
          <w:bCs/>
          <w:sz w:val="24"/>
          <w:szCs w:val="24"/>
        </w:rPr>
        <w:t>TEST</w:t>
      </w:r>
    </w:p>
    <w:p w14:paraId="3B6E7634" w14:textId="77777777" w:rsidR="005E2221" w:rsidRDefault="005E2221" w:rsidP="005E2221">
      <w:pPr>
        <w:pStyle w:val="ListParagraph"/>
        <w:numPr>
          <w:ilvl w:val="0"/>
          <w:numId w:val="21"/>
        </w:numPr>
        <w:tabs>
          <w:tab w:val="left" w:pos="1032"/>
        </w:tabs>
        <w:spacing w:before="147" w:line="362" w:lineRule="auto"/>
        <w:ind w:right="557"/>
        <w:rPr>
          <w:sz w:val="24"/>
        </w:rPr>
      </w:pPr>
      <w:r>
        <w:rPr>
          <w:sz w:val="24"/>
        </w:rPr>
        <w:t>Buatlah</w:t>
      </w:r>
      <w:r>
        <w:rPr>
          <w:spacing w:val="41"/>
          <w:sz w:val="24"/>
        </w:rPr>
        <w:t xml:space="preserve"> </w:t>
      </w:r>
      <w:r>
        <w:rPr>
          <w:sz w:val="24"/>
        </w:rPr>
        <w:t>Program</w:t>
      </w:r>
      <w:r>
        <w:rPr>
          <w:spacing w:val="37"/>
          <w:sz w:val="24"/>
        </w:rPr>
        <w:t xml:space="preserve"> </w:t>
      </w:r>
      <w:r>
        <w:rPr>
          <w:sz w:val="24"/>
        </w:rPr>
        <w:t>penerapan</w:t>
      </w:r>
      <w:r>
        <w:rPr>
          <w:spacing w:val="37"/>
          <w:sz w:val="24"/>
        </w:rPr>
        <w:t xml:space="preserve"> </w:t>
      </w:r>
      <w:r>
        <w:rPr>
          <w:sz w:val="24"/>
        </w:rPr>
        <w:t>class,</w:t>
      </w:r>
      <w:r>
        <w:rPr>
          <w:spacing w:val="43"/>
          <w:sz w:val="24"/>
        </w:rPr>
        <w:t xml:space="preserve"> </w:t>
      </w:r>
      <w:r>
        <w:rPr>
          <w:sz w:val="24"/>
        </w:rPr>
        <w:t>object,</w:t>
      </w:r>
      <w:r>
        <w:rPr>
          <w:spacing w:val="38"/>
          <w:sz w:val="24"/>
        </w:rPr>
        <w:t xml:space="preserve"> </w:t>
      </w:r>
      <w:r>
        <w:rPr>
          <w:sz w:val="24"/>
        </w:rPr>
        <w:t>atribut,</w:t>
      </w:r>
      <w:r>
        <w:rPr>
          <w:spacing w:val="39"/>
          <w:sz w:val="24"/>
        </w:rPr>
        <w:t xml:space="preserve"> </w:t>
      </w:r>
      <w:r>
        <w:rPr>
          <w:sz w:val="24"/>
        </w:rPr>
        <w:t>method</w:t>
      </w:r>
      <w:r>
        <w:rPr>
          <w:spacing w:val="36"/>
          <w:sz w:val="24"/>
        </w:rPr>
        <w:t xml:space="preserve"> </w:t>
      </w:r>
      <w:r>
        <w:rPr>
          <w:sz w:val="24"/>
        </w:rPr>
        <w:t>seperti</w:t>
      </w:r>
      <w:r>
        <w:rPr>
          <w:spacing w:val="42"/>
          <w:sz w:val="24"/>
        </w:rPr>
        <w:t xml:space="preserve"> </w:t>
      </w:r>
      <w:r>
        <w:rPr>
          <w:sz w:val="24"/>
        </w:rPr>
        <w:t>praktikum</w:t>
      </w:r>
      <w:r>
        <w:rPr>
          <w:spacing w:val="38"/>
          <w:sz w:val="24"/>
        </w:rPr>
        <w:t xml:space="preserve"> </w:t>
      </w:r>
      <w:r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class/objek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lain.</w:t>
      </w:r>
    </w:p>
    <w:p w14:paraId="17B97997" w14:textId="3AFF1A11" w:rsidR="005E2221" w:rsidRDefault="005E2221" w:rsidP="005E2221">
      <w:pPr>
        <w:pStyle w:val="ListParagraph"/>
        <w:numPr>
          <w:ilvl w:val="0"/>
          <w:numId w:val="21"/>
        </w:numPr>
        <w:tabs>
          <w:tab w:val="left" w:pos="1032"/>
        </w:tabs>
        <w:spacing w:before="2" w:line="362" w:lineRule="auto"/>
        <w:ind w:right="556"/>
        <w:rPr>
          <w:sz w:val="24"/>
        </w:rPr>
      </w:pPr>
      <w:r>
        <w:rPr>
          <w:sz w:val="24"/>
        </w:rPr>
        <w:t>Modifikasi</w:t>
      </w:r>
      <w:r>
        <w:rPr>
          <w:spacing w:val="15"/>
          <w:sz w:val="24"/>
        </w:rPr>
        <w:t xml:space="preserve"> </w:t>
      </w:r>
      <w:r>
        <w:rPr>
          <w:sz w:val="24"/>
        </w:rPr>
        <w:t>Praktikum</w:t>
      </w:r>
      <w:r>
        <w:rPr>
          <w:spacing w:val="10"/>
          <w:sz w:val="24"/>
        </w:rPr>
        <w:t xml:space="preserve"> </w:t>
      </w:r>
      <w:r>
        <w:rPr>
          <w:sz w:val="24"/>
        </w:rPr>
        <w:t>3,</w:t>
      </w:r>
      <w:r>
        <w:rPr>
          <w:spacing w:val="12"/>
          <w:sz w:val="24"/>
        </w:rPr>
        <w:t xml:space="preserve"> </w:t>
      </w:r>
      <w:r>
        <w:rPr>
          <w:sz w:val="24"/>
        </w:rPr>
        <w:t>sehingga</w:t>
      </w:r>
      <w:r>
        <w:rPr>
          <w:spacing w:val="15"/>
          <w:sz w:val="24"/>
        </w:rPr>
        <w:t xml:space="preserve"> </w:t>
      </w:r>
      <w:r>
        <w:rPr>
          <w:sz w:val="24"/>
        </w:rPr>
        <w:t>niali</w:t>
      </w:r>
      <w:r>
        <w:rPr>
          <w:spacing w:val="10"/>
          <w:sz w:val="24"/>
        </w:rPr>
        <w:t xml:space="preserve"> </w:t>
      </w:r>
      <w:r>
        <w:rPr>
          <w:sz w:val="24"/>
        </w:rPr>
        <w:t>balok</w:t>
      </w:r>
      <w:r>
        <w:rPr>
          <w:spacing w:val="10"/>
          <w:sz w:val="24"/>
        </w:rPr>
        <w:t xml:space="preserve"> </w:t>
      </w:r>
      <w:r>
        <w:rPr>
          <w:sz w:val="24"/>
        </w:rPr>
        <w:t>untuk</w:t>
      </w:r>
      <w:r>
        <w:rPr>
          <w:spacing w:val="14"/>
          <w:sz w:val="24"/>
        </w:rPr>
        <w:t xml:space="preserve"> </w:t>
      </w:r>
      <w:r>
        <w:rPr>
          <w:sz w:val="24"/>
        </w:rPr>
        <w:t>panjang,</w:t>
      </w:r>
      <w:r>
        <w:rPr>
          <w:spacing w:val="12"/>
          <w:sz w:val="24"/>
        </w:rPr>
        <w:t xml:space="preserve"> </w:t>
      </w:r>
      <w:r>
        <w:rPr>
          <w:sz w:val="24"/>
        </w:rPr>
        <w:t>lebar</w:t>
      </w:r>
      <w:r>
        <w:rPr>
          <w:spacing w:val="11"/>
          <w:sz w:val="24"/>
        </w:rPr>
        <w:t xml:space="preserve"> </w:t>
      </w:r>
      <w:r>
        <w:rPr>
          <w:sz w:val="24"/>
        </w:rPr>
        <w:t>dan</w:t>
      </w:r>
      <w:r>
        <w:rPr>
          <w:spacing w:val="14"/>
          <w:sz w:val="24"/>
        </w:rPr>
        <w:t xml:space="preserve"> </w:t>
      </w:r>
      <w:r>
        <w:rPr>
          <w:sz w:val="24"/>
        </w:rPr>
        <w:t>tinggi</w:t>
      </w:r>
      <w:r>
        <w:rPr>
          <w:spacing w:val="11"/>
          <w:sz w:val="24"/>
        </w:rPr>
        <w:t xml:space="preserve"> </w:t>
      </w:r>
      <w:r>
        <w:rPr>
          <w:sz w:val="24"/>
        </w:rPr>
        <w:t>di</w:t>
      </w:r>
      <w:r>
        <w:rPr>
          <w:spacing w:val="-57"/>
          <w:sz w:val="24"/>
        </w:rPr>
        <w:t xml:space="preserve"> </w:t>
      </w:r>
      <w:r>
        <w:rPr>
          <w:sz w:val="24"/>
        </w:rPr>
        <w:t>inputkan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2"/>
          <w:sz w:val="24"/>
        </w:rPr>
        <w:t xml:space="preserve"> </w:t>
      </w:r>
      <w:r>
        <w:rPr>
          <w:sz w:val="24"/>
        </w:rPr>
        <w:t>Praktikum1.</w:t>
      </w:r>
    </w:p>
    <w:p w14:paraId="6797C595" w14:textId="4E23B719" w:rsidR="005E2221" w:rsidRDefault="005E2221" w:rsidP="005E2221">
      <w:pPr>
        <w:tabs>
          <w:tab w:val="left" w:pos="1032"/>
        </w:tabs>
        <w:spacing w:before="2" w:line="362" w:lineRule="auto"/>
        <w:ind w:left="671" w:right="556"/>
        <w:rPr>
          <w:sz w:val="24"/>
        </w:rPr>
      </w:pPr>
      <w:proofErr w:type="gramStart"/>
      <w:r>
        <w:rPr>
          <w:sz w:val="24"/>
        </w:rPr>
        <w:t>Jawab :</w:t>
      </w:r>
      <w:proofErr w:type="gramEnd"/>
    </w:p>
    <w:p w14:paraId="4B342621" w14:textId="3C167198" w:rsidR="005E2221" w:rsidRPr="005E2221" w:rsidRDefault="005E2221" w:rsidP="005E2221">
      <w:pPr>
        <w:pStyle w:val="ListParagraph"/>
        <w:numPr>
          <w:ilvl w:val="0"/>
          <w:numId w:val="22"/>
        </w:numPr>
        <w:tabs>
          <w:tab w:val="left" w:pos="1032"/>
        </w:tabs>
        <w:spacing w:before="2" w:line="362" w:lineRule="auto"/>
        <w:ind w:right="556"/>
        <w:rPr>
          <w:rFonts w:asciiTheme="minorHAnsi" w:hAnsiTheme="minorHAnsi" w:cstheme="minorHAnsi"/>
          <w:sz w:val="18"/>
          <w:szCs w:val="18"/>
        </w:rPr>
      </w:pPr>
      <w:r w:rsidRPr="005E2221">
        <w:rPr>
          <w:rFonts w:asciiTheme="minorHAnsi" w:hAnsiTheme="minorHAnsi" w:cstheme="minorHAnsi"/>
          <w:sz w:val="18"/>
          <w:szCs w:val="18"/>
        </w:rPr>
        <w:t>Source Code</w:t>
      </w:r>
    </w:p>
    <w:p w14:paraId="6E1BA277" w14:textId="1E932429" w:rsidR="005E2221" w:rsidRPr="005E2221" w:rsidRDefault="005E2221" w:rsidP="005E2221">
      <w:pPr>
        <w:tabs>
          <w:tab w:val="left" w:pos="1032"/>
        </w:tabs>
        <w:spacing w:before="2" w:line="362" w:lineRule="auto"/>
        <w:ind w:left="671" w:right="556"/>
        <w:rPr>
          <w:sz w:val="24"/>
        </w:rPr>
      </w:pPr>
      <w:r w:rsidRPr="005E2221">
        <w:rPr>
          <w:sz w:val="24"/>
        </w:rPr>
        <w:drawing>
          <wp:inline distT="0" distB="0" distL="0" distR="0" wp14:anchorId="14548448" wp14:editId="3E0A5412">
            <wp:extent cx="5943600" cy="2387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B63E" w14:textId="5B71EE70" w:rsidR="005E2221" w:rsidRPr="005E2221" w:rsidRDefault="005E2221" w:rsidP="005E2221">
      <w:pPr>
        <w:tabs>
          <w:tab w:val="left" w:pos="1032"/>
        </w:tabs>
        <w:spacing w:before="74"/>
      </w:pPr>
      <w:r>
        <w:rPr>
          <w:sz w:val="24"/>
        </w:rPr>
        <w:tab/>
      </w:r>
      <w:r w:rsidRPr="005E2221">
        <w:t>Hasil Output</w:t>
      </w:r>
    </w:p>
    <w:p w14:paraId="3B5465AA" w14:textId="46FA322F" w:rsidR="009C2174" w:rsidRDefault="005E2221" w:rsidP="001C0518">
      <w:r w:rsidRPr="005E2221">
        <w:rPr>
          <w:sz w:val="24"/>
        </w:rPr>
        <w:drawing>
          <wp:anchor distT="0" distB="0" distL="114300" distR="114300" simplePos="0" relativeHeight="251676672" behindDoc="0" locked="0" layoutInCell="1" allowOverlap="1" wp14:anchorId="19768346" wp14:editId="07641DE7">
            <wp:simplePos x="0" y="0"/>
            <wp:positionH relativeFrom="margin">
              <wp:align>center</wp:align>
            </wp:positionH>
            <wp:positionV relativeFrom="paragraph">
              <wp:posOffset>75125</wp:posOffset>
            </wp:positionV>
            <wp:extent cx="3860998" cy="1295467"/>
            <wp:effectExtent l="0" t="0" r="6350" b="0"/>
            <wp:wrapThrough wrapText="bothSides">
              <wp:wrapPolygon edited="0">
                <wp:start x="0" y="0"/>
                <wp:lineTo x="0" y="21282"/>
                <wp:lineTo x="21529" y="21282"/>
                <wp:lineTo x="21529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E9D15" w14:textId="60E48CBE" w:rsidR="001C0518" w:rsidRDefault="001C0518" w:rsidP="001C0518"/>
    <w:p w14:paraId="3AF82FE9" w14:textId="4416ADFD" w:rsidR="005E2221" w:rsidRDefault="005E2221" w:rsidP="001C0518"/>
    <w:p w14:paraId="351DAD76" w14:textId="24775AE5" w:rsidR="005E2221" w:rsidRDefault="005E2221" w:rsidP="001C0518"/>
    <w:p w14:paraId="11E6B971" w14:textId="681A50D9" w:rsidR="005E2221" w:rsidRDefault="005E2221" w:rsidP="001C0518"/>
    <w:p w14:paraId="549C94A9" w14:textId="5AE33BCE" w:rsidR="005E2221" w:rsidRDefault="005E2221" w:rsidP="001C0518"/>
    <w:p w14:paraId="5A7A255A" w14:textId="75C9A210" w:rsidR="005E2221" w:rsidRDefault="005E2221" w:rsidP="001C0518"/>
    <w:p w14:paraId="535B335A" w14:textId="30DD800A" w:rsidR="005E2221" w:rsidRDefault="005E2221" w:rsidP="001C0518"/>
    <w:p w14:paraId="3C85D4D4" w14:textId="1FBB5BB8" w:rsidR="005E2221" w:rsidRDefault="005E2221" w:rsidP="001C0518"/>
    <w:p w14:paraId="71BA5BB0" w14:textId="5A81B12B" w:rsidR="005E2221" w:rsidRDefault="005E2221" w:rsidP="001C0518"/>
    <w:p w14:paraId="3C76A1C0" w14:textId="16DA2AB9" w:rsidR="005E2221" w:rsidRDefault="005E2221" w:rsidP="001C0518"/>
    <w:p w14:paraId="4AA5BECB" w14:textId="3B36A361" w:rsidR="005E2221" w:rsidRDefault="005E2221" w:rsidP="001C0518"/>
    <w:p w14:paraId="3A2687A5" w14:textId="77777777" w:rsidR="005E2221" w:rsidRDefault="005E2221" w:rsidP="001C0518"/>
    <w:p w14:paraId="2747A88C" w14:textId="58A769CD" w:rsidR="005E2221" w:rsidRDefault="005E2221" w:rsidP="005E2221">
      <w:pPr>
        <w:pStyle w:val="ListParagraph"/>
        <w:numPr>
          <w:ilvl w:val="0"/>
          <w:numId w:val="22"/>
        </w:numPr>
      </w:pPr>
      <w:r>
        <w:t>Source Code</w:t>
      </w:r>
    </w:p>
    <w:p w14:paraId="5CC6BC3A" w14:textId="6D286ED8" w:rsidR="005E2221" w:rsidRDefault="005E2221" w:rsidP="001C0518">
      <w:r w:rsidRPr="005E2221">
        <w:drawing>
          <wp:inline distT="0" distB="0" distL="0" distR="0" wp14:anchorId="43313E31" wp14:editId="1EFB90A0">
            <wp:extent cx="5943600" cy="439801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638D" w14:textId="33679704" w:rsidR="005E2221" w:rsidRDefault="005E2221" w:rsidP="001C0518"/>
    <w:p w14:paraId="148499EA" w14:textId="12A50025" w:rsidR="005E2221" w:rsidRDefault="005E2221" w:rsidP="005E2221">
      <w:pPr>
        <w:tabs>
          <w:tab w:val="left" w:pos="1019"/>
        </w:tabs>
      </w:pPr>
      <w:r w:rsidRPr="005E2221">
        <w:drawing>
          <wp:anchor distT="0" distB="0" distL="114300" distR="114300" simplePos="0" relativeHeight="251677696" behindDoc="0" locked="0" layoutInCell="1" allowOverlap="1" wp14:anchorId="34060FAE" wp14:editId="4ABDE365">
            <wp:simplePos x="0" y="0"/>
            <wp:positionH relativeFrom="margin">
              <wp:posOffset>452950</wp:posOffset>
            </wp:positionH>
            <wp:positionV relativeFrom="paragraph">
              <wp:posOffset>242130</wp:posOffset>
            </wp:positionV>
            <wp:extent cx="2531745" cy="1874520"/>
            <wp:effectExtent l="0" t="0" r="1905" b="0"/>
            <wp:wrapThrough wrapText="bothSides">
              <wp:wrapPolygon edited="0">
                <wp:start x="0" y="0"/>
                <wp:lineTo x="0" y="21293"/>
                <wp:lineTo x="21454" y="21293"/>
                <wp:lineTo x="21454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Hasil Output</w:t>
      </w:r>
    </w:p>
    <w:p w14:paraId="3E6B7023" w14:textId="79782EB6" w:rsidR="005E2221" w:rsidRDefault="005E2221" w:rsidP="001C0518"/>
    <w:p w14:paraId="03166F5C" w14:textId="445D6F2D" w:rsidR="005E2221" w:rsidRDefault="005E2221" w:rsidP="001C0518"/>
    <w:p w14:paraId="2E08F047" w14:textId="77777777" w:rsidR="005E2221" w:rsidRDefault="005E2221" w:rsidP="001C0518"/>
    <w:p w14:paraId="390EE3F6" w14:textId="35A2402D" w:rsidR="005E2221" w:rsidRDefault="005E2221" w:rsidP="001C0518"/>
    <w:p w14:paraId="03E900B0" w14:textId="1A397BC6" w:rsidR="005E2221" w:rsidRDefault="005E2221" w:rsidP="001C0518"/>
    <w:p w14:paraId="5E8FBE78" w14:textId="77777777" w:rsidR="005E2221" w:rsidRDefault="005E2221" w:rsidP="001C0518"/>
    <w:p w14:paraId="29DFF9B0" w14:textId="48F97D21" w:rsidR="005E2221" w:rsidRDefault="005E2221" w:rsidP="001C0518"/>
    <w:p w14:paraId="4945CB5E" w14:textId="2AD12795" w:rsidR="005E2221" w:rsidRDefault="005E2221" w:rsidP="001C0518"/>
    <w:p w14:paraId="77437007" w14:textId="56773B7D" w:rsidR="005E2221" w:rsidRDefault="005E2221" w:rsidP="001C0518"/>
    <w:p w14:paraId="00F4110E" w14:textId="514F516C" w:rsidR="005E2221" w:rsidRDefault="005E2221" w:rsidP="001C0518"/>
    <w:p w14:paraId="3F552DDE" w14:textId="456B5B38" w:rsidR="005E2221" w:rsidRDefault="005E2221" w:rsidP="001C0518"/>
    <w:p w14:paraId="15CCBF39" w14:textId="77777777" w:rsidR="005E2221" w:rsidRPr="005E2221" w:rsidRDefault="005E2221" w:rsidP="005E2221">
      <w:pPr>
        <w:rPr>
          <w:b/>
          <w:bCs/>
          <w:sz w:val="24"/>
          <w:szCs w:val="24"/>
        </w:rPr>
      </w:pPr>
      <w:r w:rsidRPr="005E2221">
        <w:rPr>
          <w:b/>
          <w:bCs/>
          <w:sz w:val="24"/>
          <w:szCs w:val="24"/>
        </w:rPr>
        <w:t>TUGAS</w:t>
      </w:r>
      <w:r w:rsidRPr="005E2221">
        <w:rPr>
          <w:b/>
          <w:bCs/>
          <w:spacing w:val="-2"/>
          <w:sz w:val="24"/>
          <w:szCs w:val="24"/>
        </w:rPr>
        <w:t xml:space="preserve"> </w:t>
      </w:r>
      <w:r w:rsidRPr="005E2221">
        <w:rPr>
          <w:b/>
          <w:bCs/>
          <w:sz w:val="24"/>
          <w:szCs w:val="24"/>
        </w:rPr>
        <w:t>INDIVIDU</w:t>
      </w:r>
      <w:r w:rsidRPr="005E2221">
        <w:rPr>
          <w:b/>
          <w:bCs/>
          <w:spacing w:val="-2"/>
          <w:sz w:val="24"/>
          <w:szCs w:val="24"/>
        </w:rPr>
        <w:t xml:space="preserve"> </w:t>
      </w:r>
      <w:r w:rsidRPr="005E2221">
        <w:rPr>
          <w:b/>
          <w:bCs/>
          <w:sz w:val="24"/>
          <w:szCs w:val="24"/>
        </w:rPr>
        <w:t>UNTUK</w:t>
      </w:r>
      <w:r w:rsidRPr="005E2221">
        <w:rPr>
          <w:b/>
          <w:bCs/>
          <w:spacing w:val="-2"/>
          <w:sz w:val="24"/>
          <w:szCs w:val="24"/>
        </w:rPr>
        <w:t xml:space="preserve"> </w:t>
      </w:r>
      <w:r w:rsidRPr="005E2221">
        <w:rPr>
          <w:b/>
          <w:bCs/>
          <w:sz w:val="24"/>
          <w:szCs w:val="24"/>
        </w:rPr>
        <w:t>MINGGU</w:t>
      </w:r>
      <w:r w:rsidRPr="005E2221">
        <w:rPr>
          <w:b/>
          <w:bCs/>
          <w:spacing w:val="-1"/>
          <w:sz w:val="24"/>
          <w:szCs w:val="24"/>
        </w:rPr>
        <w:t xml:space="preserve"> </w:t>
      </w:r>
      <w:r w:rsidRPr="005E2221">
        <w:rPr>
          <w:b/>
          <w:bCs/>
          <w:sz w:val="24"/>
          <w:szCs w:val="24"/>
        </w:rPr>
        <w:t>DEPAN</w:t>
      </w:r>
    </w:p>
    <w:p w14:paraId="6AD0B27D" w14:textId="3CE67254" w:rsidR="005E2221" w:rsidRDefault="005E2221" w:rsidP="005E2221">
      <w:pPr>
        <w:pStyle w:val="BodyText"/>
        <w:numPr>
          <w:ilvl w:val="0"/>
          <w:numId w:val="24"/>
        </w:numPr>
        <w:spacing w:before="146"/>
        <w:rPr>
          <w:rFonts w:asciiTheme="minorHAnsi" w:hAnsiTheme="minorHAnsi" w:cstheme="minorHAnsi"/>
          <w:sz w:val="18"/>
          <w:szCs w:val="18"/>
        </w:rPr>
      </w:pPr>
      <w:r w:rsidRPr="005E2221">
        <w:rPr>
          <w:rFonts w:asciiTheme="minorHAnsi" w:hAnsiTheme="minorHAnsi" w:cstheme="minorHAnsi"/>
          <w:sz w:val="18"/>
          <w:szCs w:val="18"/>
        </w:rPr>
        <w:t>Buatlah Program</w:t>
      </w:r>
      <w:r w:rsidRPr="005E2221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5E2221">
        <w:rPr>
          <w:rFonts w:asciiTheme="minorHAnsi" w:hAnsiTheme="minorHAnsi" w:cstheme="minorHAnsi"/>
          <w:sz w:val="18"/>
          <w:szCs w:val="18"/>
        </w:rPr>
        <w:t>Praktikum</w:t>
      </w:r>
      <w:r w:rsidRPr="005E2221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5E2221">
        <w:rPr>
          <w:rFonts w:asciiTheme="minorHAnsi" w:hAnsiTheme="minorHAnsi" w:cstheme="minorHAnsi"/>
          <w:sz w:val="18"/>
          <w:szCs w:val="18"/>
        </w:rPr>
        <w:t>3</w:t>
      </w:r>
      <w:r w:rsidRPr="005E2221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5E2221">
        <w:rPr>
          <w:rFonts w:asciiTheme="minorHAnsi" w:hAnsiTheme="minorHAnsi" w:cstheme="minorHAnsi"/>
          <w:sz w:val="18"/>
          <w:szCs w:val="18"/>
        </w:rPr>
        <w:t>dengan</w:t>
      </w:r>
      <w:r w:rsidRPr="005E2221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5E2221">
        <w:rPr>
          <w:rFonts w:asciiTheme="minorHAnsi" w:hAnsiTheme="minorHAnsi" w:cstheme="minorHAnsi"/>
          <w:sz w:val="18"/>
          <w:szCs w:val="18"/>
        </w:rPr>
        <w:t>inputan</w:t>
      </w:r>
      <w:r w:rsidRPr="005E2221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5E2221">
        <w:rPr>
          <w:rFonts w:asciiTheme="minorHAnsi" w:hAnsiTheme="minorHAnsi" w:cstheme="minorHAnsi"/>
          <w:sz w:val="18"/>
          <w:szCs w:val="18"/>
        </w:rPr>
        <w:t>data</w:t>
      </w:r>
      <w:r w:rsidRPr="005E2221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5E2221">
        <w:rPr>
          <w:rFonts w:asciiTheme="minorHAnsi" w:hAnsiTheme="minorHAnsi" w:cstheme="minorHAnsi"/>
          <w:sz w:val="18"/>
          <w:szCs w:val="18"/>
        </w:rPr>
        <w:t>menggunakan</w:t>
      </w:r>
      <w:r w:rsidRPr="005E2221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5E2221">
        <w:rPr>
          <w:rFonts w:asciiTheme="minorHAnsi" w:hAnsiTheme="minorHAnsi" w:cstheme="minorHAnsi"/>
          <w:sz w:val="18"/>
          <w:szCs w:val="18"/>
        </w:rPr>
        <w:t>JOptionPane.</w:t>
      </w:r>
    </w:p>
    <w:p w14:paraId="6FBCDB40" w14:textId="77777777" w:rsidR="00211D30" w:rsidRDefault="00211D30" w:rsidP="00211D30">
      <w:pPr>
        <w:pStyle w:val="BodyText"/>
        <w:spacing w:before="146"/>
        <w:ind w:left="685"/>
        <w:rPr>
          <w:rFonts w:asciiTheme="minorHAnsi" w:hAnsiTheme="minorHAnsi" w:cstheme="minorHAnsi"/>
          <w:sz w:val="18"/>
          <w:szCs w:val="18"/>
        </w:rPr>
      </w:pPr>
    </w:p>
    <w:p w14:paraId="4314F6E3" w14:textId="1CD8DBFF" w:rsidR="005E2221" w:rsidRDefault="005E2221" w:rsidP="005E2221">
      <w:pPr>
        <w:pStyle w:val="BodyText"/>
        <w:spacing w:before="146"/>
        <w:ind w:left="685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>Source Code</w:t>
      </w:r>
    </w:p>
    <w:p w14:paraId="467C93B6" w14:textId="61F61244" w:rsidR="005E2221" w:rsidRPr="005E2221" w:rsidRDefault="00211D30" w:rsidP="005E2221">
      <w:pPr>
        <w:pStyle w:val="BodyText"/>
        <w:spacing w:before="146"/>
        <w:ind w:left="685"/>
        <w:rPr>
          <w:rFonts w:asciiTheme="minorHAnsi" w:hAnsiTheme="minorHAnsi" w:cstheme="minorHAnsi"/>
          <w:sz w:val="18"/>
          <w:szCs w:val="18"/>
          <w:lang w:val="en-US"/>
        </w:rPr>
      </w:pPr>
      <w:r w:rsidRPr="00211D30">
        <w:rPr>
          <w:rFonts w:asciiTheme="minorHAnsi" w:hAnsiTheme="minorHAnsi" w:cstheme="minorHAnsi"/>
          <w:sz w:val="18"/>
          <w:szCs w:val="18"/>
          <w:lang w:val="en-US"/>
        </w:rPr>
        <w:drawing>
          <wp:inline distT="0" distB="0" distL="0" distR="0" wp14:anchorId="3827A301" wp14:editId="438ADF65">
            <wp:extent cx="5943600" cy="33051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1A00" w14:textId="77777777" w:rsidR="005E2221" w:rsidRDefault="005E2221" w:rsidP="001C0518"/>
    <w:p w14:paraId="25B5F29A" w14:textId="52684330" w:rsidR="005E2221" w:rsidRDefault="005E2221" w:rsidP="001C0518"/>
    <w:p w14:paraId="04E673E3" w14:textId="247B5C11" w:rsidR="005E2221" w:rsidRDefault="00211D30" w:rsidP="001C0518">
      <w:r>
        <w:t>Hasil Output</w:t>
      </w:r>
    </w:p>
    <w:p w14:paraId="2B87CA73" w14:textId="5EB46A80" w:rsidR="00211D30" w:rsidRDefault="00211D30" w:rsidP="001C0518">
      <w:r w:rsidRPr="00211D30">
        <w:drawing>
          <wp:inline distT="0" distB="0" distL="0" distR="0" wp14:anchorId="4A668F5C" wp14:editId="5B96949C">
            <wp:extent cx="2514729" cy="120021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C308" w14:textId="2D16BB7C" w:rsidR="005E2221" w:rsidRDefault="00211D30" w:rsidP="001C0518">
      <w:r w:rsidRPr="00211D30">
        <w:drawing>
          <wp:inline distT="0" distB="0" distL="0" distR="0" wp14:anchorId="5C235D36" wp14:editId="53BBC04D">
            <wp:extent cx="2514729" cy="120021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D495" w14:textId="7D274401" w:rsidR="005E2221" w:rsidRDefault="00211D30" w:rsidP="001C0518">
      <w:r w:rsidRPr="00211D30">
        <w:drawing>
          <wp:inline distT="0" distB="0" distL="0" distR="0" wp14:anchorId="6668C463" wp14:editId="5C42E4B4">
            <wp:extent cx="2514729" cy="120021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437" w14:textId="77E6F10A" w:rsidR="005E2221" w:rsidRDefault="005E2221" w:rsidP="001C0518"/>
    <w:p w14:paraId="71B9F4B5" w14:textId="309CAE80" w:rsidR="005E2221" w:rsidRDefault="00211D30" w:rsidP="001C0518">
      <w:r w:rsidRPr="00211D30">
        <w:drawing>
          <wp:inline distT="0" distB="0" distL="0" distR="0" wp14:anchorId="05DF211F" wp14:editId="5C0653B7">
            <wp:extent cx="2514729" cy="1155759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91B0" w14:textId="4AB54D58" w:rsidR="005E2221" w:rsidRDefault="005E2221" w:rsidP="001C0518"/>
    <w:p w14:paraId="2864F9F8" w14:textId="09847B6D" w:rsidR="005E2221" w:rsidRDefault="005E2221" w:rsidP="001C0518"/>
    <w:p w14:paraId="3A7FC004" w14:textId="3B0EC66B" w:rsidR="005E2221" w:rsidRDefault="005E2221" w:rsidP="001C0518"/>
    <w:p w14:paraId="40DED641" w14:textId="77777777" w:rsidR="005E2221" w:rsidRDefault="005E2221" w:rsidP="001C0518"/>
    <w:permEnd w:id="569984408"/>
    <w:p w14:paraId="1E66C6A7" w14:textId="4A30ADAF" w:rsidR="001C0518" w:rsidRDefault="001C0518" w:rsidP="001C0518"/>
    <w:p w14:paraId="24ECEF38" w14:textId="77777777" w:rsidR="001C0518" w:rsidRDefault="001C0518" w:rsidP="001C0518"/>
    <w:p w14:paraId="30A200DA" w14:textId="77777777" w:rsidR="001C0518" w:rsidRDefault="001C0518" w:rsidP="001C0518"/>
    <w:p w14:paraId="520765F0" w14:textId="77777777" w:rsidR="001C0518" w:rsidRPr="005B4892" w:rsidRDefault="001C0518" w:rsidP="001C0518"/>
    <w:p w14:paraId="763DF2FD" w14:textId="77777777" w:rsidR="001C0518" w:rsidRDefault="001C0518" w:rsidP="001C0518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</w:p>
    <w:p w14:paraId="0D4EEC0E" w14:textId="15FF17BA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Kesimpulan</w:t>
      </w:r>
    </w:p>
    <w:tbl>
      <w:tblPr>
        <w:tblStyle w:val="PlainTable1"/>
        <w:tblW w:w="935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A6F45" w:rsidRPr="00416A63" w14:paraId="1FA1DE6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0A17F6B" w14:textId="2D98C65D" w:rsidR="00BA6F45" w:rsidRPr="00416A63" w:rsidRDefault="00BA6F45" w:rsidP="00BA6F45">
            <w:pPr>
              <w:jc w:val="both"/>
              <w:rPr>
                <w:color w:val="000000" w:themeColor="text1"/>
              </w:rPr>
            </w:pPr>
            <w:r w:rsidRPr="00BA6F45">
              <w:rPr>
                <w:b w:val="0"/>
                <w:bCs w:val="0"/>
                <w:color w:val="000000" w:themeColor="text1"/>
                <w:sz w:val="22"/>
                <w:szCs w:val="22"/>
              </w:rPr>
              <w:t>Buatlah kesimpulan dari pembahasan praktikum yang telah Anda kerjakan.</w:t>
            </w:r>
          </w:p>
        </w:tc>
      </w:tr>
    </w:tbl>
    <w:p w14:paraId="7C459FB0" w14:textId="53B1AC91" w:rsidR="00BA6F45" w:rsidRPr="00211D30" w:rsidRDefault="00211D30" w:rsidP="00BA6F45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18"/>
        </w:rPr>
      </w:pPr>
      <w:permStart w:id="814561084" w:edGrp="everyone"/>
      <w:r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Pr="00211D30">
        <w:rPr>
          <w:b w:val="0"/>
          <w:bCs w:val="0"/>
          <w:color w:val="000000" w:themeColor="text1"/>
          <w:sz w:val="18"/>
        </w:rPr>
        <w:t xml:space="preserve">Pada </w:t>
      </w:r>
      <w:proofErr w:type="spellStart"/>
      <w:r w:rsidRPr="00211D30">
        <w:rPr>
          <w:b w:val="0"/>
          <w:bCs w:val="0"/>
          <w:color w:val="000000" w:themeColor="text1"/>
          <w:sz w:val="18"/>
        </w:rPr>
        <w:t>modul</w:t>
      </w:r>
      <w:proofErr w:type="spellEnd"/>
      <w:r w:rsidRPr="00211D30">
        <w:rPr>
          <w:b w:val="0"/>
          <w:bCs w:val="0"/>
          <w:color w:val="000000" w:themeColor="text1"/>
          <w:sz w:val="18"/>
        </w:rPr>
        <w:t xml:space="preserve"> 2 kali ini </w:t>
      </w:r>
      <w:proofErr w:type="spellStart"/>
      <w:r w:rsidRPr="00211D30">
        <w:rPr>
          <w:b w:val="0"/>
          <w:bCs w:val="0"/>
          <w:color w:val="000000" w:themeColor="text1"/>
          <w:sz w:val="18"/>
        </w:rPr>
        <w:t>kita</w:t>
      </w:r>
      <w:proofErr w:type="spellEnd"/>
      <w:r w:rsidRPr="00211D30">
        <w:rPr>
          <w:b w:val="0"/>
          <w:bCs w:val="0"/>
          <w:color w:val="000000" w:themeColor="text1"/>
          <w:sz w:val="18"/>
        </w:rPr>
        <w:t xml:space="preserve"> </w:t>
      </w:r>
      <w:proofErr w:type="spellStart"/>
      <w:r w:rsidRPr="00211D30">
        <w:rPr>
          <w:b w:val="0"/>
          <w:bCs w:val="0"/>
          <w:color w:val="000000" w:themeColor="text1"/>
          <w:sz w:val="18"/>
        </w:rPr>
        <w:t>mempelajari</w:t>
      </w:r>
      <w:proofErr w:type="spellEnd"/>
      <w:r w:rsidRPr="00211D30">
        <w:rPr>
          <w:b w:val="0"/>
          <w:bCs w:val="0"/>
          <w:color w:val="000000" w:themeColor="text1"/>
          <w:sz w:val="18"/>
        </w:rPr>
        <w:t xml:space="preserve"> object dan class yang di </w:t>
      </w:r>
      <w:proofErr w:type="spellStart"/>
      <w:r w:rsidRPr="00211D30">
        <w:rPr>
          <w:b w:val="0"/>
          <w:bCs w:val="0"/>
          <w:color w:val="000000" w:themeColor="text1"/>
          <w:sz w:val="18"/>
        </w:rPr>
        <w:t>sertai</w:t>
      </w:r>
      <w:proofErr w:type="spellEnd"/>
      <w:r w:rsidRPr="00211D30">
        <w:rPr>
          <w:b w:val="0"/>
          <w:bCs w:val="0"/>
          <w:color w:val="000000" w:themeColor="text1"/>
          <w:sz w:val="18"/>
        </w:rPr>
        <w:t xml:space="preserve"> oleh atribut dan method</w:t>
      </w:r>
    </w:p>
    <w:p w14:paraId="4B528DD4" w14:textId="53B1AC91" w:rsidR="00211D30" w:rsidRPr="00211D30" w:rsidRDefault="00211D30" w:rsidP="00211D30">
      <w:proofErr w:type="spellStart"/>
      <w:r>
        <w:t>mempelajari</w:t>
      </w:r>
      <w:proofErr w:type="spellEnd"/>
      <w:r>
        <w:t xml:space="preserve"> berbagai </w:t>
      </w:r>
      <w:proofErr w:type="spellStart"/>
      <w:r>
        <w:t>macam</w:t>
      </w:r>
      <w:proofErr w:type="spellEnd"/>
      <w:r>
        <w:t xml:space="preserve"> jenis </w:t>
      </w:r>
      <w:proofErr w:type="spellStart"/>
      <w:r>
        <w:t>inputan</w:t>
      </w:r>
      <w:proofErr w:type="spellEnd"/>
      <w:r>
        <w:t xml:space="preserve"> mulai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bufferedreader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JOptionPane</w:t>
      </w:r>
      <w:proofErr w:type="spellEnd"/>
    </w:p>
    <w:permEnd w:id="814561084"/>
    <w:p w14:paraId="160C1F79" w14:textId="77777777" w:rsidR="00BA6F45" w:rsidRDefault="00BA6F45" w:rsidP="00BA6F45"/>
    <w:p w14:paraId="6A20143C" w14:textId="77777777" w:rsidR="00BA6F45" w:rsidRDefault="00BA6F45" w:rsidP="00BA6F45"/>
    <w:p w14:paraId="6BB5333C" w14:textId="77777777" w:rsidR="00BA6F45" w:rsidRDefault="00BA6F45" w:rsidP="00BA6F45"/>
    <w:p w14:paraId="217B8527" w14:textId="77777777" w:rsidR="00BA6F45" w:rsidRPr="005B4892" w:rsidRDefault="00BA6F45" w:rsidP="00BA6F45"/>
    <w:p w14:paraId="1FDDBE1B" w14:textId="77777777" w:rsidR="00F90E6F" w:rsidRPr="00416A63" w:rsidRDefault="00F90E6F">
      <w:pPr>
        <w:rPr>
          <w:color w:val="000000" w:themeColor="text1"/>
        </w:rPr>
      </w:pPr>
    </w:p>
    <w:p w14:paraId="18D2DD7D" w14:textId="77777777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Referensi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462A2B13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934B5AC" w14:textId="1F945BA2" w:rsidR="00F90E6F" w:rsidRPr="0078260E" w:rsidRDefault="003419BF" w:rsidP="0078260E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 cantumkan daf</w:t>
            </w:r>
            <w:r w:rsid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t</w:t>
            </w: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ar pustaka/referensi yang ada gunakan dalam menyusun laporan praktikum ini.</w:t>
            </w:r>
          </w:p>
        </w:tc>
      </w:tr>
    </w:tbl>
    <w:p w14:paraId="1715B6D6" w14:textId="38C8E1B3" w:rsidR="0078260E" w:rsidRDefault="00211D30" w:rsidP="0078260E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634805208" w:edGrp="everyone"/>
      <w:r>
        <w:rPr>
          <w:b w:val="0"/>
          <w:bCs w:val="0"/>
          <w:color w:val="000000" w:themeColor="text1"/>
          <w:sz w:val="22"/>
          <w:szCs w:val="22"/>
        </w:rPr>
        <w:t xml:space="preserve"> Modul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pembelajaran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</w:t>
      </w:r>
    </w:p>
    <w:p w14:paraId="0D87752F" w14:textId="6E9639C8" w:rsidR="00211D30" w:rsidRPr="00211D30" w:rsidRDefault="00211D30" w:rsidP="00211D30">
      <w:r>
        <w:t xml:space="preserve">Gambar di </w:t>
      </w:r>
      <w:proofErr w:type="spellStart"/>
      <w:proofErr w:type="gramStart"/>
      <w:r>
        <w:t>kutif</w:t>
      </w:r>
      <w:proofErr w:type="spellEnd"/>
      <w:r>
        <w:t xml:space="preserve"> :</w:t>
      </w:r>
      <w:proofErr w:type="gramEnd"/>
      <w:r>
        <w:t xml:space="preserve"> </w:t>
      </w:r>
      <w:r w:rsidRPr="00211D30">
        <w:t>https://id.pinterest.com/</w:t>
      </w:r>
    </w:p>
    <w:permEnd w:id="634805208"/>
    <w:p w14:paraId="3713E1CC" w14:textId="77777777" w:rsidR="0078260E" w:rsidRDefault="0078260E" w:rsidP="0078260E"/>
    <w:p w14:paraId="10CA0F7A" w14:textId="77777777" w:rsidR="0078260E" w:rsidRDefault="0078260E" w:rsidP="0078260E"/>
    <w:p w14:paraId="32C06FEC" w14:textId="77777777" w:rsidR="0078260E" w:rsidRDefault="0078260E" w:rsidP="0078260E"/>
    <w:p w14:paraId="1B9277D8" w14:textId="77777777" w:rsidR="0078260E" w:rsidRPr="005B4892" w:rsidRDefault="0078260E" w:rsidP="0078260E"/>
    <w:p w14:paraId="5D0C5B67" w14:textId="77777777" w:rsidR="0078260E" w:rsidRPr="00416A63" w:rsidRDefault="0078260E" w:rsidP="0078260E">
      <w:pPr>
        <w:rPr>
          <w:color w:val="000000" w:themeColor="text1"/>
        </w:rPr>
      </w:pPr>
    </w:p>
    <w:p w14:paraId="13BEC534" w14:textId="77777777" w:rsidR="003312ED" w:rsidRPr="00416A63" w:rsidRDefault="003312ED">
      <w:pPr>
        <w:rPr>
          <w:color w:val="000000" w:themeColor="text1"/>
        </w:rPr>
      </w:pPr>
    </w:p>
    <w:p w14:paraId="18A0276C" w14:textId="77777777" w:rsidR="003312ED" w:rsidRPr="00416A63" w:rsidRDefault="003312ED" w:rsidP="008D6D77">
      <w:pPr>
        <w:rPr>
          <w:color w:val="000000" w:themeColor="text1"/>
        </w:rPr>
      </w:pPr>
    </w:p>
    <w:sectPr w:rsidR="003312ED" w:rsidRPr="00416A63" w:rsidSect="00232098">
      <w:headerReference w:type="default" r:id="rId35"/>
      <w:footerReference w:type="default" r:id="rId36"/>
      <w:pgSz w:w="12240" w:h="15840" w:code="1"/>
      <w:pgMar w:top="1276" w:right="1440" w:bottom="1440" w:left="1440" w:header="624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B4FD" w14:textId="77777777" w:rsidR="00001595" w:rsidRDefault="00001595">
      <w:pPr>
        <w:spacing w:after="0" w:line="240" w:lineRule="auto"/>
      </w:pPr>
      <w:r>
        <w:separator/>
      </w:r>
    </w:p>
  </w:endnote>
  <w:endnote w:type="continuationSeparator" w:id="0">
    <w:p w14:paraId="6FDBD00F" w14:textId="77777777" w:rsidR="00001595" w:rsidRDefault="0000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7886" w14:textId="77777777" w:rsidR="00E04634" w:rsidRDefault="00E04634">
    <w:pPr>
      <w:pStyle w:val="Title"/>
      <w:spacing w:line="14" w:lineRule="auto"/>
      <w:rPr>
        <w:sz w:val="20"/>
      </w:rPr>
    </w:pPr>
    <w:r>
      <w:rPr>
        <w:sz w:val="24"/>
      </w:rPr>
      <w:pict w14:anchorId="00E1B1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4.3pt;margin-top:871.6pt;width:17.55pt;height:13.55pt;z-index:-251657216;mso-position-horizontal-relative:page;mso-position-vertical-relative:page" filled="f" stroked="f">
          <v:textbox style="mso-next-textbox:#_x0000_s1025" inset="0,0,0,0">
            <w:txbxContent>
              <w:p w14:paraId="6D624619" w14:textId="77777777" w:rsidR="00E04634" w:rsidRDefault="00E04634">
                <w:pPr>
                  <w:spacing w:line="255" w:lineRule="exact"/>
                  <w:ind w:left="60"/>
                  <w:rPr>
                    <w:rFonts w:ascii="Calibri"/>
                    <w:sz w:val="23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4738" w14:textId="77777777" w:rsidR="0088417E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E4FCA">
      <w:t>1</w:t>
    </w:r>
    <w:r w:rsidRPr="001E042A">
      <w:fldChar w:fldCharType="end"/>
    </w:r>
    <w:r w:rsidR="0088417E">
      <w:t xml:space="preserve">  </w:t>
    </w:r>
  </w:p>
  <w:tbl>
    <w:tblPr>
      <w:tblStyle w:val="PlainTable4"/>
      <w:tblW w:w="640" w:type="pct"/>
      <w:jc w:val="center"/>
      <w:tblLook w:val="04A0" w:firstRow="1" w:lastRow="0" w:firstColumn="1" w:lastColumn="0" w:noHBand="0" w:noVBand="1"/>
    </w:tblPr>
    <w:tblGrid>
      <w:gridCol w:w="1201"/>
    </w:tblGrid>
    <w:tr w:rsidR="00AE4FCA" w14:paraId="7855B3CB" w14:textId="77777777" w:rsidTr="00AE4F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</w:tcPr>
        <w:p w14:paraId="3B34EC30" w14:textId="323FA6F6" w:rsidR="00AE4FCA" w:rsidRDefault="000B6EE7" w:rsidP="00AE4FCA">
          <w:r>
            <w:t>n</w:t>
          </w:r>
          <w:r w:rsidR="00BA6F45">
            <w:t>n</w:t>
          </w:r>
          <w:r w:rsidR="00AE4FCA">
            <w:t>©20</w:t>
          </w:r>
          <w:r w:rsidR="00A82848">
            <w:t>2</w:t>
          </w:r>
          <w:r w:rsidR="00BA6F45">
            <w:t>3</w:t>
          </w:r>
        </w:p>
      </w:tc>
    </w:tr>
  </w:tbl>
  <w:p w14:paraId="0ADF6218" w14:textId="77777777" w:rsidR="001E042A" w:rsidRDefault="001E042A" w:rsidP="001E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37D9" w14:textId="77777777" w:rsidR="00001595" w:rsidRDefault="00001595">
      <w:pPr>
        <w:spacing w:after="0" w:line="240" w:lineRule="auto"/>
      </w:pPr>
      <w:r>
        <w:separator/>
      </w:r>
    </w:p>
  </w:footnote>
  <w:footnote w:type="continuationSeparator" w:id="0">
    <w:p w14:paraId="26A8DA6C" w14:textId="77777777" w:rsidR="00001595" w:rsidRDefault="00001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0072" w14:textId="32A7AB06" w:rsidR="007C5099" w:rsidRPr="001C0518" w:rsidRDefault="007C5099" w:rsidP="00416A63">
    <w:pPr>
      <w:pStyle w:val="Header"/>
      <w:jc w:val="center"/>
      <w:rPr>
        <w:rFonts w:cstheme="minorHAnsi"/>
        <w:color w:val="808080" w:themeColor="background1" w:themeShade="80"/>
        <w:sz w:val="16"/>
        <w:lang w:val="en-ID"/>
      </w:rPr>
    </w:pPr>
    <w:r w:rsidRPr="001C0518">
      <w:rPr>
        <w:rFonts w:cstheme="minorHAnsi"/>
        <w:color w:val="808080" w:themeColor="background1" w:themeShade="80"/>
        <w:sz w:val="16"/>
        <w:lang w:val="en-ID"/>
      </w:rPr>
      <w:t xml:space="preserve">SEMESTER </w:t>
    </w:r>
    <w:r w:rsidR="00416A63" w:rsidRPr="001C0518">
      <w:rPr>
        <w:rFonts w:cstheme="minorHAnsi"/>
        <w:color w:val="808080" w:themeColor="background1" w:themeShade="80"/>
        <w:sz w:val="16"/>
        <w:lang w:val="en-ID"/>
      </w:rPr>
      <w:t>GENAP 2022</w:t>
    </w:r>
    <w:r w:rsidRPr="001C0518">
      <w:rPr>
        <w:rFonts w:cstheme="minorHAnsi"/>
        <w:color w:val="808080" w:themeColor="background1" w:themeShade="80"/>
        <w:sz w:val="16"/>
        <w:lang w:val="en-ID"/>
      </w:rPr>
      <w:t>/202</w:t>
    </w:r>
    <w:r w:rsidR="004B06E2" w:rsidRPr="001C0518">
      <w:rPr>
        <w:rFonts w:cstheme="minorHAnsi"/>
        <w:color w:val="808080" w:themeColor="background1" w:themeShade="80"/>
        <w:sz w:val="16"/>
        <w:lang w:val="en-ID"/>
      </w:rPr>
      <w:t>3</w:t>
    </w:r>
    <w:r w:rsidRPr="001C0518">
      <w:rPr>
        <w:rFonts w:cstheme="minorHAnsi"/>
        <w:color w:val="808080" w:themeColor="background1" w:themeShade="80"/>
        <w:sz w:val="16"/>
        <w:lang w:val="en-ID"/>
      </w:rPr>
      <w:t xml:space="preserve">  |</w:t>
    </w:r>
    <w:r w:rsidR="00FE5F8F" w:rsidRPr="001C0518">
      <w:rPr>
        <w:rFonts w:cstheme="minorHAnsi"/>
        <w:color w:val="808080" w:themeColor="background1" w:themeShade="80"/>
        <w:sz w:val="16"/>
        <w:lang w:val="en-ID"/>
      </w:rPr>
      <w:t xml:space="preserve">  </w:t>
    </w:r>
    <w:r w:rsidR="00431C33" w:rsidRPr="001C0518">
      <w:rPr>
        <w:rFonts w:cstheme="minorHAnsi"/>
        <w:color w:val="808080" w:themeColor="background1" w:themeShade="80"/>
        <w:sz w:val="16"/>
        <w:lang w:val="en-ID"/>
      </w:rPr>
      <w:t xml:space="preserve"> </w:t>
    </w:r>
    <w:r w:rsidR="001C0518" w:rsidRPr="001C0518">
      <w:rPr>
        <w:rFonts w:cstheme="minorHAnsi"/>
        <w:color w:val="808080" w:themeColor="background1" w:themeShade="80"/>
        <w:sz w:val="16"/>
        <w:lang w:val="en-ID"/>
      </w:rPr>
      <w:t>Program Studi Teknik In</w:t>
    </w:r>
    <w:r w:rsidR="001C0518">
      <w:rPr>
        <w:rFonts w:cstheme="minorHAnsi"/>
        <w:color w:val="808080" w:themeColor="background1" w:themeShade="80"/>
        <w:sz w:val="16"/>
        <w:lang w:val="en-ID"/>
      </w:rPr>
      <w:t>formatika FKOM UNIKU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9215E"/>
    <w:multiLevelType w:val="hybridMultilevel"/>
    <w:tmpl w:val="8586F346"/>
    <w:lvl w:ilvl="0" w:tplc="233ACE94">
      <w:start w:val="1"/>
      <w:numFmt w:val="decimal"/>
      <w:lvlText w:val="%1.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935B28"/>
    <w:multiLevelType w:val="hybridMultilevel"/>
    <w:tmpl w:val="C1EC0492"/>
    <w:lvl w:ilvl="0" w:tplc="B66283FC">
      <w:start w:val="1"/>
      <w:numFmt w:val="decimal"/>
      <w:lvlText w:val="%1."/>
      <w:lvlJc w:val="left"/>
      <w:pPr>
        <w:ind w:left="940" w:hanging="2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E143238">
      <w:numFmt w:val="bullet"/>
      <w:lvlText w:val="•"/>
      <w:lvlJc w:val="left"/>
      <w:pPr>
        <w:ind w:left="1784" w:hanging="264"/>
      </w:pPr>
      <w:rPr>
        <w:rFonts w:hint="default"/>
        <w:lang w:val="id" w:eastAsia="en-US" w:bidi="ar-SA"/>
      </w:rPr>
    </w:lvl>
    <w:lvl w:ilvl="2" w:tplc="F666736E">
      <w:numFmt w:val="bullet"/>
      <w:lvlText w:val="•"/>
      <w:lvlJc w:val="left"/>
      <w:pPr>
        <w:ind w:left="2628" w:hanging="264"/>
      </w:pPr>
      <w:rPr>
        <w:rFonts w:hint="default"/>
        <w:lang w:val="id" w:eastAsia="en-US" w:bidi="ar-SA"/>
      </w:rPr>
    </w:lvl>
    <w:lvl w:ilvl="3" w:tplc="D684380A">
      <w:numFmt w:val="bullet"/>
      <w:lvlText w:val="•"/>
      <w:lvlJc w:val="left"/>
      <w:pPr>
        <w:ind w:left="3472" w:hanging="264"/>
      </w:pPr>
      <w:rPr>
        <w:rFonts w:hint="default"/>
        <w:lang w:val="id" w:eastAsia="en-US" w:bidi="ar-SA"/>
      </w:rPr>
    </w:lvl>
    <w:lvl w:ilvl="4" w:tplc="57FA7004">
      <w:numFmt w:val="bullet"/>
      <w:lvlText w:val="•"/>
      <w:lvlJc w:val="left"/>
      <w:pPr>
        <w:ind w:left="4316" w:hanging="264"/>
      </w:pPr>
      <w:rPr>
        <w:rFonts w:hint="default"/>
        <w:lang w:val="id" w:eastAsia="en-US" w:bidi="ar-SA"/>
      </w:rPr>
    </w:lvl>
    <w:lvl w:ilvl="5" w:tplc="ABD8218C">
      <w:numFmt w:val="bullet"/>
      <w:lvlText w:val="•"/>
      <w:lvlJc w:val="left"/>
      <w:pPr>
        <w:ind w:left="5160" w:hanging="264"/>
      </w:pPr>
      <w:rPr>
        <w:rFonts w:hint="default"/>
        <w:lang w:val="id" w:eastAsia="en-US" w:bidi="ar-SA"/>
      </w:rPr>
    </w:lvl>
    <w:lvl w:ilvl="6" w:tplc="3EF23B10">
      <w:numFmt w:val="bullet"/>
      <w:lvlText w:val="•"/>
      <w:lvlJc w:val="left"/>
      <w:pPr>
        <w:ind w:left="6004" w:hanging="264"/>
      </w:pPr>
      <w:rPr>
        <w:rFonts w:hint="default"/>
        <w:lang w:val="id" w:eastAsia="en-US" w:bidi="ar-SA"/>
      </w:rPr>
    </w:lvl>
    <w:lvl w:ilvl="7" w:tplc="2F0670B6">
      <w:numFmt w:val="bullet"/>
      <w:lvlText w:val="•"/>
      <w:lvlJc w:val="left"/>
      <w:pPr>
        <w:ind w:left="6848" w:hanging="264"/>
      </w:pPr>
      <w:rPr>
        <w:rFonts w:hint="default"/>
        <w:lang w:val="id" w:eastAsia="en-US" w:bidi="ar-SA"/>
      </w:rPr>
    </w:lvl>
    <w:lvl w:ilvl="8" w:tplc="6CB4AAE4">
      <w:numFmt w:val="bullet"/>
      <w:lvlText w:val="•"/>
      <w:lvlJc w:val="left"/>
      <w:pPr>
        <w:ind w:left="7692" w:hanging="264"/>
      </w:pPr>
      <w:rPr>
        <w:rFonts w:hint="default"/>
        <w:lang w:val="id" w:eastAsia="en-US" w:bidi="ar-SA"/>
      </w:rPr>
    </w:lvl>
  </w:abstractNum>
  <w:abstractNum w:abstractNumId="13" w15:restartNumberingAfterBreak="0">
    <w:nsid w:val="17A549B4"/>
    <w:multiLevelType w:val="hybridMultilevel"/>
    <w:tmpl w:val="B15216D8"/>
    <w:lvl w:ilvl="0" w:tplc="FFFFFFFF">
      <w:start w:val="1"/>
      <w:numFmt w:val="upperLetter"/>
      <w:lvlText w:val="%1."/>
      <w:lvlJc w:val="left"/>
      <w:pPr>
        <w:ind w:left="685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FFFFFFFF">
      <w:start w:val="1"/>
      <w:numFmt w:val="decimal"/>
      <w:lvlText w:val="%2.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FFFFFFFF">
      <w:start w:val="1"/>
      <w:numFmt w:val="decimal"/>
      <w:lvlText w:val="%3."/>
      <w:lvlJc w:val="left"/>
      <w:pPr>
        <w:ind w:left="134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FFFFFFFF">
      <w:numFmt w:val="bullet"/>
      <w:lvlText w:val="•"/>
      <w:lvlJc w:val="left"/>
      <w:pPr>
        <w:ind w:left="2345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350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355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360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365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370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196437C1"/>
    <w:multiLevelType w:val="hybridMultilevel"/>
    <w:tmpl w:val="4C8291A8"/>
    <w:lvl w:ilvl="0" w:tplc="6E7E426E">
      <w:start w:val="4"/>
      <w:numFmt w:val="decimal"/>
      <w:lvlText w:val="%1.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ABE616C">
      <w:numFmt w:val="bullet"/>
      <w:lvlText w:val="•"/>
      <w:lvlJc w:val="left"/>
      <w:pPr>
        <w:ind w:left="1771" w:hanging="360"/>
      </w:pPr>
      <w:rPr>
        <w:rFonts w:hint="default"/>
        <w:lang w:val="id" w:eastAsia="en-US" w:bidi="ar-SA"/>
      </w:rPr>
    </w:lvl>
    <w:lvl w:ilvl="2" w:tplc="F1A6222C">
      <w:numFmt w:val="bullet"/>
      <w:lvlText w:val="•"/>
      <w:lvlJc w:val="left"/>
      <w:pPr>
        <w:ind w:left="2605" w:hanging="360"/>
      </w:pPr>
      <w:rPr>
        <w:rFonts w:hint="default"/>
        <w:lang w:val="id" w:eastAsia="en-US" w:bidi="ar-SA"/>
      </w:rPr>
    </w:lvl>
    <w:lvl w:ilvl="3" w:tplc="41888458">
      <w:numFmt w:val="bullet"/>
      <w:lvlText w:val="•"/>
      <w:lvlJc w:val="left"/>
      <w:pPr>
        <w:ind w:left="3439" w:hanging="360"/>
      </w:pPr>
      <w:rPr>
        <w:rFonts w:hint="default"/>
        <w:lang w:val="id" w:eastAsia="en-US" w:bidi="ar-SA"/>
      </w:rPr>
    </w:lvl>
    <w:lvl w:ilvl="4" w:tplc="939C70A2">
      <w:numFmt w:val="bullet"/>
      <w:lvlText w:val="•"/>
      <w:lvlJc w:val="left"/>
      <w:pPr>
        <w:ind w:left="4273" w:hanging="360"/>
      </w:pPr>
      <w:rPr>
        <w:rFonts w:hint="default"/>
        <w:lang w:val="id" w:eastAsia="en-US" w:bidi="ar-SA"/>
      </w:rPr>
    </w:lvl>
    <w:lvl w:ilvl="5" w:tplc="927C04C4">
      <w:numFmt w:val="bullet"/>
      <w:lvlText w:val="•"/>
      <w:lvlJc w:val="left"/>
      <w:pPr>
        <w:ind w:left="5107" w:hanging="360"/>
      </w:pPr>
      <w:rPr>
        <w:rFonts w:hint="default"/>
        <w:lang w:val="id" w:eastAsia="en-US" w:bidi="ar-SA"/>
      </w:rPr>
    </w:lvl>
    <w:lvl w:ilvl="6" w:tplc="302A11C0">
      <w:numFmt w:val="bullet"/>
      <w:lvlText w:val="•"/>
      <w:lvlJc w:val="left"/>
      <w:pPr>
        <w:ind w:left="5941" w:hanging="360"/>
      </w:pPr>
      <w:rPr>
        <w:rFonts w:hint="default"/>
        <w:lang w:val="id" w:eastAsia="en-US" w:bidi="ar-SA"/>
      </w:rPr>
    </w:lvl>
    <w:lvl w:ilvl="7" w:tplc="51C6A998">
      <w:numFmt w:val="bullet"/>
      <w:lvlText w:val="•"/>
      <w:lvlJc w:val="left"/>
      <w:pPr>
        <w:ind w:left="6775" w:hanging="360"/>
      </w:pPr>
      <w:rPr>
        <w:rFonts w:hint="default"/>
        <w:lang w:val="id" w:eastAsia="en-US" w:bidi="ar-SA"/>
      </w:rPr>
    </w:lvl>
    <w:lvl w:ilvl="8" w:tplc="AA3436AE">
      <w:numFmt w:val="bullet"/>
      <w:lvlText w:val="•"/>
      <w:lvlJc w:val="left"/>
      <w:pPr>
        <w:ind w:left="7609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2BE4721B"/>
    <w:multiLevelType w:val="hybridMultilevel"/>
    <w:tmpl w:val="6E727E40"/>
    <w:lvl w:ilvl="0" w:tplc="B9769616">
      <w:start w:val="1"/>
      <w:numFmt w:val="decimal"/>
      <w:lvlText w:val="%1.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CBEBD2A">
      <w:numFmt w:val="bullet"/>
      <w:lvlText w:val="•"/>
      <w:lvlJc w:val="left"/>
      <w:pPr>
        <w:ind w:left="1874" w:hanging="360"/>
      </w:pPr>
      <w:rPr>
        <w:rFonts w:hint="default"/>
        <w:lang w:val="id" w:eastAsia="en-US" w:bidi="ar-SA"/>
      </w:rPr>
    </w:lvl>
    <w:lvl w:ilvl="2" w:tplc="91F84268">
      <w:numFmt w:val="bullet"/>
      <w:lvlText w:val="•"/>
      <w:lvlJc w:val="left"/>
      <w:pPr>
        <w:ind w:left="2708" w:hanging="360"/>
      </w:pPr>
      <w:rPr>
        <w:rFonts w:hint="default"/>
        <w:lang w:val="id" w:eastAsia="en-US" w:bidi="ar-SA"/>
      </w:rPr>
    </w:lvl>
    <w:lvl w:ilvl="3" w:tplc="1D689924">
      <w:numFmt w:val="bullet"/>
      <w:lvlText w:val="•"/>
      <w:lvlJc w:val="left"/>
      <w:pPr>
        <w:ind w:left="3542" w:hanging="360"/>
      </w:pPr>
      <w:rPr>
        <w:rFonts w:hint="default"/>
        <w:lang w:val="id" w:eastAsia="en-US" w:bidi="ar-SA"/>
      </w:rPr>
    </w:lvl>
    <w:lvl w:ilvl="4" w:tplc="99CCA74C">
      <w:numFmt w:val="bullet"/>
      <w:lvlText w:val="•"/>
      <w:lvlJc w:val="left"/>
      <w:pPr>
        <w:ind w:left="4376" w:hanging="360"/>
      </w:pPr>
      <w:rPr>
        <w:rFonts w:hint="default"/>
        <w:lang w:val="id" w:eastAsia="en-US" w:bidi="ar-SA"/>
      </w:rPr>
    </w:lvl>
    <w:lvl w:ilvl="5" w:tplc="BEBA558C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plc="527AA768">
      <w:numFmt w:val="bullet"/>
      <w:lvlText w:val="•"/>
      <w:lvlJc w:val="left"/>
      <w:pPr>
        <w:ind w:left="6044" w:hanging="360"/>
      </w:pPr>
      <w:rPr>
        <w:rFonts w:hint="default"/>
        <w:lang w:val="id" w:eastAsia="en-US" w:bidi="ar-SA"/>
      </w:rPr>
    </w:lvl>
    <w:lvl w:ilvl="7" w:tplc="C9DED3BE"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 w:tplc="E236B72E">
      <w:numFmt w:val="bullet"/>
      <w:lvlText w:val="•"/>
      <w:lvlJc w:val="left"/>
      <w:pPr>
        <w:ind w:left="7712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2C685824"/>
    <w:multiLevelType w:val="hybridMultilevel"/>
    <w:tmpl w:val="2B1048B8"/>
    <w:lvl w:ilvl="0" w:tplc="7F8ED808">
      <w:start w:val="9"/>
      <w:numFmt w:val="decimal"/>
      <w:lvlText w:val="%1."/>
      <w:lvlJc w:val="left"/>
      <w:pPr>
        <w:ind w:left="10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57FE6"/>
    <w:multiLevelType w:val="hybridMultilevel"/>
    <w:tmpl w:val="61A2E0D6"/>
    <w:lvl w:ilvl="0" w:tplc="28A0D9C2">
      <w:start w:val="1"/>
      <w:numFmt w:val="decimal"/>
      <w:lvlText w:val="%1."/>
      <w:lvlJc w:val="left"/>
      <w:pPr>
        <w:ind w:left="685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spacing w:val="-1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9" w15:restartNumberingAfterBreak="0">
    <w:nsid w:val="528C0B30"/>
    <w:multiLevelType w:val="hybridMultilevel"/>
    <w:tmpl w:val="C4628632"/>
    <w:lvl w:ilvl="0" w:tplc="233ACE94">
      <w:start w:val="1"/>
      <w:numFmt w:val="decimal"/>
      <w:lvlText w:val="%1.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155A0"/>
    <w:multiLevelType w:val="hybridMultilevel"/>
    <w:tmpl w:val="252694A8"/>
    <w:lvl w:ilvl="0" w:tplc="97A87F96">
      <w:start w:val="1"/>
      <w:numFmt w:val="decimal"/>
      <w:lvlText w:val="%1."/>
      <w:lvlJc w:val="left"/>
      <w:pPr>
        <w:ind w:left="10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E433A"/>
    <w:multiLevelType w:val="hybridMultilevel"/>
    <w:tmpl w:val="B15216D8"/>
    <w:lvl w:ilvl="0" w:tplc="BF3E5D50">
      <w:start w:val="1"/>
      <w:numFmt w:val="upperLetter"/>
      <w:lvlText w:val="%1."/>
      <w:lvlJc w:val="left"/>
      <w:pPr>
        <w:ind w:left="685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233ACE94">
      <w:start w:val="1"/>
      <w:numFmt w:val="decimal"/>
      <w:lvlText w:val="%2.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93CC8182">
      <w:start w:val="1"/>
      <w:numFmt w:val="decimal"/>
      <w:lvlText w:val="%3."/>
      <w:lvlJc w:val="left"/>
      <w:pPr>
        <w:ind w:left="134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EAB83654">
      <w:numFmt w:val="bullet"/>
      <w:lvlText w:val="•"/>
      <w:lvlJc w:val="left"/>
      <w:pPr>
        <w:ind w:left="2345" w:hanging="361"/>
      </w:pPr>
      <w:rPr>
        <w:rFonts w:hint="default"/>
        <w:lang w:val="id" w:eastAsia="en-US" w:bidi="ar-SA"/>
      </w:rPr>
    </w:lvl>
    <w:lvl w:ilvl="4" w:tplc="A0705FC0">
      <w:numFmt w:val="bullet"/>
      <w:lvlText w:val="•"/>
      <w:lvlJc w:val="left"/>
      <w:pPr>
        <w:ind w:left="3350" w:hanging="361"/>
      </w:pPr>
      <w:rPr>
        <w:rFonts w:hint="default"/>
        <w:lang w:val="id" w:eastAsia="en-US" w:bidi="ar-SA"/>
      </w:rPr>
    </w:lvl>
    <w:lvl w:ilvl="5" w:tplc="A6B88568">
      <w:numFmt w:val="bullet"/>
      <w:lvlText w:val="•"/>
      <w:lvlJc w:val="left"/>
      <w:pPr>
        <w:ind w:left="4355" w:hanging="361"/>
      </w:pPr>
      <w:rPr>
        <w:rFonts w:hint="default"/>
        <w:lang w:val="id" w:eastAsia="en-US" w:bidi="ar-SA"/>
      </w:rPr>
    </w:lvl>
    <w:lvl w:ilvl="6" w:tplc="5FEC3424">
      <w:numFmt w:val="bullet"/>
      <w:lvlText w:val="•"/>
      <w:lvlJc w:val="left"/>
      <w:pPr>
        <w:ind w:left="5360" w:hanging="361"/>
      </w:pPr>
      <w:rPr>
        <w:rFonts w:hint="default"/>
        <w:lang w:val="id" w:eastAsia="en-US" w:bidi="ar-SA"/>
      </w:rPr>
    </w:lvl>
    <w:lvl w:ilvl="7" w:tplc="A0C2DD7C">
      <w:numFmt w:val="bullet"/>
      <w:lvlText w:val="•"/>
      <w:lvlJc w:val="left"/>
      <w:pPr>
        <w:ind w:left="6365" w:hanging="361"/>
      </w:pPr>
      <w:rPr>
        <w:rFonts w:hint="default"/>
        <w:lang w:val="id" w:eastAsia="en-US" w:bidi="ar-SA"/>
      </w:rPr>
    </w:lvl>
    <w:lvl w:ilvl="8" w:tplc="931E4916">
      <w:numFmt w:val="bullet"/>
      <w:lvlText w:val="•"/>
      <w:lvlJc w:val="left"/>
      <w:pPr>
        <w:ind w:left="7370" w:hanging="361"/>
      </w:pPr>
      <w:rPr>
        <w:rFonts w:hint="default"/>
        <w:lang w:val="id" w:eastAsia="en-US" w:bidi="ar-SA"/>
      </w:rPr>
    </w:lvl>
  </w:abstractNum>
  <w:abstractNum w:abstractNumId="2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3" w15:restartNumberingAfterBreak="0">
    <w:nsid w:val="738B6AD9"/>
    <w:multiLevelType w:val="hybridMultilevel"/>
    <w:tmpl w:val="6AA6C50C"/>
    <w:lvl w:ilvl="0" w:tplc="97A87F96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2094084653">
    <w:abstractNumId w:val="9"/>
  </w:num>
  <w:num w:numId="2" w16cid:durableId="973365266">
    <w:abstractNumId w:val="22"/>
  </w:num>
  <w:num w:numId="3" w16cid:durableId="2104062925">
    <w:abstractNumId w:val="22"/>
    <w:lvlOverride w:ilvl="0">
      <w:startOverride w:val="1"/>
    </w:lvlOverride>
  </w:num>
  <w:num w:numId="4" w16cid:durableId="1324820231">
    <w:abstractNumId w:val="11"/>
  </w:num>
  <w:num w:numId="5" w16cid:durableId="1327398855">
    <w:abstractNumId w:val="7"/>
  </w:num>
  <w:num w:numId="6" w16cid:durableId="959070459">
    <w:abstractNumId w:val="6"/>
  </w:num>
  <w:num w:numId="7" w16cid:durableId="392697915">
    <w:abstractNumId w:val="5"/>
  </w:num>
  <w:num w:numId="8" w16cid:durableId="360515562">
    <w:abstractNumId w:val="4"/>
  </w:num>
  <w:num w:numId="9" w16cid:durableId="1257908516">
    <w:abstractNumId w:val="8"/>
  </w:num>
  <w:num w:numId="10" w16cid:durableId="1557161107">
    <w:abstractNumId w:val="3"/>
  </w:num>
  <w:num w:numId="11" w16cid:durableId="1354528148">
    <w:abstractNumId w:val="2"/>
  </w:num>
  <w:num w:numId="12" w16cid:durableId="813105516">
    <w:abstractNumId w:val="1"/>
  </w:num>
  <w:num w:numId="13" w16cid:durableId="981084636">
    <w:abstractNumId w:val="0"/>
  </w:num>
  <w:num w:numId="14" w16cid:durableId="2384910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760230">
    <w:abstractNumId w:val="18"/>
  </w:num>
  <w:num w:numId="16" w16cid:durableId="465702967">
    <w:abstractNumId w:val="21"/>
  </w:num>
  <w:num w:numId="17" w16cid:durableId="1448281710">
    <w:abstractNumId w:val="19"/>
  </w:num>
  <w:num w:numId="18" w16cid:durableId="1693262959">
    <w:abstractNumId w:val="12"/>
  </w:num>
  <w:num w:numId="19" w16cid:durableId="2135320617">
    <w:abstractNumId w:val="15"/>
  </w:num>
  <w:num w:numId="20" w16cid:durableId="334266358">
    <w:abstractNumId w:val="14"/>
  </w:num>
  <w:num w:numId="21" w16cid:durableId="472335356">
    <w:abstractNumId w:val="20"/>
  </w:num>
  <w:num w:numId="22" w16cid:durableId="2034378143">
    <w:abstractNumId w:val="23"/>
  </w:num>
  <w:num w:numId="23" w16cid:durableId="1194270294">
    <w:abstractNumId w:val="13"/>
  </w:num>
  <w:num w:numId="24" w16cid:durableId="1207790717">
    <w:abstractNumId w:val="17"/>
  </w:num>
  <w:num w:numId="25" w16cid:durableId="1155031242">
    <w:abstractNumId w:val="10"/>
  </w:num>
  <w:num w:numId="26" w16cid:durableId="8638603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1BTtWq7VCTK5lwc2Efp+cg/xWtMXO2MFl73VxLB2wJ0LPx0ujzhtjHwu168Exbh1SrfzEU+h1lr1RJzbqQx3Gw==" w:salt="7AetRyjt7B3LUpZM9QZ8eQ==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34"/>
    <w:rsid w:val="00001595"/>
    <w:rsid w:val="0002684E"/>
    <w:rsid w:val="000322C7"/>
    <w:rsid w:val="00083B37"/>
    <w:rsid w:val="0008529E"/>
    <w:rsid w:val="000A0612"/>
    <w:rsid w:val="000A5DD4"/>
    <w:rsid w:val="000B4A0E"/>
    <w:rsid w:val="000B6EE7"/>
    <w:rsid w:val="00161B34"/>
    <w:rsid w:val="001A728E"/>
    <w:rsid w:val="001C0518"/>
    <w:rsid w:val="001E042A"/>
    <w:rsid w:val="001F2A8D"/>
    <w:rsid w:val="00211D30"/>
    <w:rsid w:val="002254B4"/>
    <w:rsid w:val="00225505"/>
    <w:rsid w:val="00232098"/>
    <w:rsid w:val="00273561"/>
    <w:rsid w:val="00276A0B"/>
    <w:rsid w:val="002E7581"/>
    <w:rsid w:val="003312ED"/>
    <w:rsid w:val="003419BF"/>
    <w:rsid w:val="0036077A"/>
    <w:rsid w:val="003B0271"/>
    <w:rsid w:val="003B6286"/>
    <w:rsid w:val="003D39F4"/>
    <w:rsid w:val="004018C1"/>
    <w:rsid w:val="00416A63"/>
    <w:rsid w:val="00431C33"/>
    <w:rsid w:val="00432202"/>
    <w:rsid w:val="004727F4"/>
    <w:rsid w:val="004873CD"/>
    <w:rsid w:val="004A0A8D"/>
    <w:rsid w:val="004B06E2"/>
    <w:rsid w:val="004C3C9F"/>
    <w:rsid w:val="00505E28"/>
    <w:rsid w:val="00510733"/>
    <w:rsid w:val="00513073"/>
    <w:rsid w:val="00522429"/>
    <w:rsid w:val="005237B0"/>
    <w:rsid w:val="00545D56"/>
    <w:rsid w:val="00575B92"/>
    <w:rsid w:val="005B4892"/>
    <w:rsid w:val="005C3303"/>
    <w:rsid w:val="005D4DC9"/>
    <w:rsid w:val="005E2221"/>
    <w:rsid w:val="005F7999"/>
    <w:rsid w:val="00605DD3"/>
    <w:rsid w:val="00626EDA"/>
    <w:rsid w:val="006D7FF8"/>
    <w:rsid w:val="006E0556"/>
    <w:rsid w:val="006E476A"/>
    <w:rsid w:val="00704472"/>
    <w:rsid w:val="00780258"/>
    <w:rsid w:val="0078260E"/>
    <w:rsid w:val="00783B7B"/>
    <w:rsid w:val="00791457"/>
    <w:rsid w:val="007C5099"/>
    <w:rsid w:val="007F372E"/>
    <w:rsid w:val="0086770E"/>
    <w:rsid w:val="0088417E"/>
    <w:rsid w:val="00885D2A"/>
    <w:rsid w:val="00895D13"/>
    <w:rsid w:val="008B70C5"/>
    <w:rsid w:val="008D5E06"/>
    <w:rsid w:val="008D6D77"/>
    <w:rsid w:val="00935568"/>
    <w:rsid w:val="00941BEE"/>
    <w:rsid w:val="00946DE6"/>
    <w:rsid w:val="00954BFF"/>
    <w:rsid w:val="009817A8"/>
    <w:rsid w:val="00986B84"/>
    <w:rsid w:val="009C2174"/>
    <w:rsid w:val="009E2FA2"/>
    <w:rsid w:val="00A82848"/>
    <w:rsid w:val="00A863E5"/>
    <w:rsid w:val="00AA316B"/>
    <w:rsid w:val="00AD71F9"/>
    <w:rsid w:val="00AE4FCA"/>
    <w:rsid w:val="00B57CDE"/>
    <w:rsid w:val="00BA6D1D"/>
    <w:rsid w:val="00BA6F45"/>
    <w:rsid w:val="00BC1FD2"/>
    <w:rsid w:val="00BD6884"/>
    <w:rsid w:val="00C049EA"/>
    <w:rsid w:val="00C404A1"/>
    <w:rsid w:val="00C57A29"/>
    <w:rsid w:val="00C71621"/>
    <w:rsid w:val="00C92C41"/>
    <w:rsid w:val="00CB5125"/>
    <w:rsid w:val="00CF51AF"/>
    <w:rsid w:val="00D40F0A"/>
    <w:rsid w:val="00D458DB"/>
    <w:rsid w:val="00D57E3E"/>
    <w:rsid w:val="00DB24CB"/>
    <w:rsid w:val="00DB51AF"/>
    <w:rsid w:val="00DE16C2"/>
    <w:rsid w:val="00DE36F4"/>
    <w:rsid w:val="00DF5013"/>
    <w:rsid w:val="00E04634"/>
    <w:rsid w:val="00E80FD2"/>
    <w:rsid w:val="00E9640A"/>
    <w:rsid w:val="00F1586E"/>
    <w:rsid w:val="00F24FF3"/>
    <w:rsid w:val="00F8482A"/>
    <w:rsid w:val="00F90E6F"/>
    <w:rsid w:val="00FD5134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C428B"/>
  <w15:chartTrackingRefBased/>
  <w15:docId w15:val="{15EF6F7C-A097-4AF5-8439-D0EF9B6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1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47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02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1"/>
    <w:qFormat/>
    <w:rsid w:val="00E04634"/>
    <w:pPr>
      <w:widowControl w:val="0"/>
      <w:autoSpaceDE w:val="0"/>
      <w:autoSpaceDN w:val="0"/>
      <w:spacing w:after="0" w:line="240" w:lineRule="auto"/>
      <w:ind w:left="1031" w:hanging="361"/>
    </w:pPr>
    <w:rPr>
      <w:rFonts w:ascii="Times New Roman" w:eastAsia="Times New Roman" w:hAnsi="Times New Roman" w:cs="Times New Roman"/>
      <w:color w:val="auto"/>
      <w:sz w:val="22"/>
      <w:szCs w:val="22"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E046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04634"/>
    <w:rPr>
      <w:rFonts w:ascii="Times New Roman" w:eastAsia="Times New Roman" w:hAnsi="Times New Roman" w:cs="Times New Roman"/>
      <w:color w:val="auto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E04634"/>
    <w:pPr>
      <w:widowControl w:val="0"/>
      <w:autoSpaceDE w:val="0"/>
      <w:autoSpaceDN w:val="0"/>
      <w:spacing w:after="0" w:line="240" w:lineRule="auto"/>
      <w:ind w:left="104"/>
    </w:pPr>
    <w:rPr>
      <w:rFonts w:ascii="Times New Roman" w:eastAsia="Times New Roman" w:hAnsi="Times New Roman" w:cs="Times New Roman"/>
      <w:color w:val="auto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u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8FA8-EF90-425E-8488-C629F78D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</TotalTime>
  <Pages>16</Pages>
  <Words>970</Words>
  <Characters>5534</Characters>
  <Application>Microsoft Office Word</Application>
  <DocSecurity>8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Nunu Nugraha</dc:creator>
  <cp:lastModifiedBy>muhamad fahmi</cp:lastModifiedBy>
  <cp:revision>2</cp:revision>
  <dcterms:created xsi:type="dcterms:W3CDTF">2023-04-05T16:29:00Z</dcterms:created>
  <dcterms:modified xsi:type="dcterms:W3CDTF">2023-04-05T16:29:00Z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ndeley Recent Style Id 0_1">
    <vt:lpwstr>http://www.zotero.org/styles/american-political-science-association</vt:lpwstr>
  </property>
  <property fmtid="{D5CDD505-2E9C-101B-9397-08002B2CF9AE}" pid="17" name="Mendeley Recent Style Name 0_1">
    <vt:lpwstr>American Political Science Association</vt:lpwstr>
  </property>
  <property fmtid="{D5CDD505-2E9C-101B-9397-08002B2CF9AE}" pid="18" name="Mendeley Recent Style Id 1_1">
    <vt:lpwstr>http://www.zotero.org/styles/apa</vt:lpwstr>
  </property>
  <property fmtid="{D5CDD505-2E9C-101B-9397-08002B2CF9AE}" pid="19" name="Mendeley Recent Style Name 1_1">
    <vt:lpwstr>American Psychological Association 7th edition</vt:lpwstr>
  </property>
  <property fmtid="{D5CDD505-2E9C-101B-9397-08002B2CF9AE}" pid="20" name="Mendeley Recent Style Id 2_1">
    <vt:lpwstr>http://www.zotero.org/styles/american-sociological-association</vt:lpwstr>
  </property>
  <property fmtid="{D5CDD505-2E9C-101B-9397-08002B2CF9AE}" pid="21" name="Mendeley Recent Style Name 2_1">
    <vt:lpwstr>American Sociological Association 6th edition</vt:lpwstr>
  </property>
  <property fmtid="{D5CDD505-2E9C-101B-9397-08002B2CF9AE}" pid="22" name="Mendeley Recent Style Id 3_1">
    <vt:lpwstr>http://www.zotero.org/styles/chicago-author-date</vt:lpwstr>
  </property>
  <property fmtid="{D5CDD505-2E9C-101B-9397-08002B2CF9AE}" pid="23" name="Mendeley Recent Style Name 3_1">
    <vt:lpwstr>Chicago Manual of Style 17th edition (author-date)</vt:lpwstr>
  </property>
  <property fmtid="{D5CDD505-2E9C-101B-9397-08002B2CF9AE}" pid="24" name="Mendeley Recent Style Id 4_1">
    <vt:lpwstr>http://www.zotero.org/styles/harvard-cite-them-right</vt:lpwstr>
  </property>
  <property fmtid="{D5CDD505-2E9C-101B-9397-08002B2CF9AE}" pid="25" name="Mendeley Recent Style Name 4_1">
    <vt:lpwstr>Cite Them Right 12th edition - Harvard</vt:lpwstr>
  </property>
  <property fmtid="{D5CDD505-2E9C-101B-9397-08002B2CF9AE}" pid="26" name="Mendeley Recent Style Id 5_1">
    <vt:lpwstr>http://www.zotero.org/styles/ieee</vt:lpwstr>
  </property>
  <property fmtid="{D5CDD505-2E9C-101B-9397-08002B2CF9AE}" pid="27" name="Mendeley Recent Style Name 5_1">
    <vt:lpwstr>IEEE</vt:lpwstr>
  </property>
  <property fmtid="{D5CDD505-2E9C-101B-9397-08002B2CF9AE}" pid="28" name="Mendeley Recent Style Id 6_1">
    <vt:lpwstr>http://www.zotero.org/styles/modern-humanities-research-association</vt:lpwstr>
  </property>
  <property fmtid="{D5CDD505-2E9C-101B-9397-08002B2CF9AE}" pid="29" name="Mendeley Recent Style Name 6_1">
    <vt:lpwstr>Modern Humanities Research Association 3rd edition (note with bibliography)</vt:lpwstr>
  </property>
  <property fmtid="{D5CDD505-2E9C-101B-9397-08002B2CF9AE}" pid="30" name="Mendeley Recent Style Id 7_1">
    <vt:lpwstr>http://www.zotero.org/styles/modern-language-association</vt:lpwstr>
  </property>
  <property fmtid="{D5CDD505-2E9C-101B-9397-08002B2CF9AE}" pid="31" name="Mendeley Recent Style Name 7_1">
    <vt:lpwstr>Modern Language Association 9th edition</vt:lpwstr>
  </property>
  <property fmtid="{D5CDD505-2E9C-101B-9397-08002B2CF9AE}" pid="32" name="Mendeley Recent Style Id 8_1">
    <vt:lpwstr>http://www.zotero.org/styles/nature</vt:lpwstr>
  </property>
  <property fmtid="{D5CDD505-2E9C-101B-9397-08002B2CF9AE}" pid="33" name="Mendeley Recent Style Name 8_1">
    <vt:lpwstr>Nature</vt:lpwstr>
  </property>
  <property fmtid="{D5CDD505-2E9C-101B-9397-08002B2CF9AE}" pid="34" name="Mendeley Recent Style Id 9_1">
    <vt:lpwstr>http://www.zotero.org/styles/vancouver</vt:lpwstr>
  </property>
  <property fmtid="{D5CDD505-2E9C-101B-9397-08002B2CF9AE}" pid="35" name="Mendeley Recent Style Name 9_1">
    <vt:lpwstr>Vancouver</vt:lpwstr>
  </property>
</Properties>
</file>