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573E2445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EC275F">
        <w:rPr>
          <w:color w:val="000000" w:themeColor="text1"/>
          <w:sz w:val="22"/>
          <w:szCs w:val="22"/>
          <w:lang w:val="en-ID"/>
        </w:rPr>
        <w:t xml:space="preserve"> </w:t>
      </w:r>
      <w:proofErr w:type="gramStart"/>
      <w:r w:rsidR="00CE6D23">
        <w:rPr>
          <w:color w:val="000000" w:themeColor="text1"/>
          <w:sz w:val="22"/>
          <w:szCs w:val="22"/>
          <w:lang w:val="en-ID"/>
        </w:rPr>
        <w:t>10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 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>Tanggal</w:t>
      </w:r>
      <w:proofErr w:type="gramEnd"/>
      <w:r w:rsidR="00780258" w:rsidRPr="000A5DD4">
        <w:rPr>
          <w:color w:val="000000" w:themeColor="text1"/>
          <w:sz w:val="22"/>
          <w:szCs w:val="22"/>
          <w:lang w:val="en-ID"/>
        </w:rPr>
        <w:t xml:space="preserve"> praktikum : </w:t>
      </w:r>
      <w:permStart w:id="1940390741" w:edGrp="everyone"/>
      <w:r w:rsidR="00B31540">
        <w:rPr>
          <w:color w:val="000000" w:themeColor="text1"/>
          <w:sz w:val="22"/>
          <w:szCs w:val="22"/>
          <w:lang w:val="en-ID"/>
        </w:rPr>
        <w:t xml:space="preserve"> 08-06-2023</w:t>
      </w:r>
      <w:r w:rsidR="00C049EA">
        <w:rPr>
          <w:sz w:val="22"/>
          <w:szCs w:val="22"/>
        </w:rPr>
        <w:t xml:space="preserve">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12E95170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EC275F">
        <w:rPr>
          <w:color w:val="000000" w:themeColor="text1"/>
          <w:sz w:val="22"/>
          <w:szCs w:val="22"/>
          <w:lang w:val="pt-BR"/>
        </w:rPr>
        <w:t xml:space="preserve"> Muhamad Fahmi </w:t>
      </w:r>
      <w:permEnd w:id="1215847802"/>
    </w:p>
    <w:p w14:paraId="2FE639E6" w14:textId="07D0661B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EC275F">
        <w:rPr>
          <w:color w:val="000000" w:themeColor="text1"/>
          <w:sz w:val="22"/>
          <w:szCs w:val="22"/>
          <w:lang w:val="pt-BR"/>
        </w:rPr>
        <w:t xml:space="preserve"> 20220810029 </w:t>
      </w:r>
      <w:permEnd w:id="1688821201"/>
    </w:p>
    <w:p w14:paraId="67A34AEB" w14:textId="40CB5331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EC275F">
        <w:rPr>
          <w:color w:val="000000" w:themeColor="text1"/>
          <w:sz w:val="22"/>
          <w:szCs w:val="22"/>
          <w:lang w:val="pt-BR"/>
        </w:rPr>
        <w:t xml:space="preserve"> TINFC-2022-02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4D3FAAF7" w14:textId="6E30ECDD" w:rsidR="003C245A" w:rsidRDefault="00EC275F" w:rsidP="003C245A">
      <w:pPr>
        <w:pStyle w:val="Heading2"/>
        <w:numPr>
          <w:ilvl w:val="0"/>
          <w:numId w:val="33"/>
        </w:numPr>
        <w:ind w:left="567"/>
        <w:rPr>
          <w:b w:val="0"/>
          <w:bCs w:val="0"/>
          <w:color w:val="000000" w:themeColor="text1"/>
          <w:sz w:val="22"/>
          <w:szCs w:val="22"/>
        </w:rPr>
      </w:pPr>
      <w:permStart w:id="1577062526" w:edGrp="everyone"/>
      <w:proofErr w:type="spellStart"/>
      <w:r>
        <w:rPr>
          <w:b w:val="0"/>
          <w:bCs w:val="0"/>
          <w:color w:val="000000" w:themeColor="text1"/>
          <w:sz w:val="22"/>
          <w:szCs w:val="22"/>
        </w:rPr>
        <w:t>Mengenal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dan Memahami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Konsep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3C245A">
        <w:rPr>
          <w:b w:val="0"/>
          <w:bCs w:val="0"/>
          <w:color w:val="000000" w:themeColor="text1"/>
          <w:sz w:val="22"/>
          <w:szCs w:val="22"/>
        </w:rPr>
        <w:t>GUI</w:t>
      </w:r>
      <w:r>
        <w:rPr>
          <w:b w:val="0"/>
          <w:bCs w:val="0"/>
          <w:color w:val="000000" w:themeColor="text1"/>
          <w:sz w:val="22"/>
          <w:szCs w:val="22"/>
        </w:rPr>
        <w:t>.</w:t>
      </w:r>
    </w:p>
    <w:p w14:paraId="71978D1D" w14:textId="507665C1" w:rsidR="003C245A" w:rsidRPr="003C245A" w:rsidRDefault="003C245A" w:rsidP="003C245A">
      <w:pPr>
        <w:pStyle w:val="ListParagraph"/>
        <w:numPr>
          <w:ilvl w:val="0"/>
          <w:numId w:val="3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Mampu Menerapkan GUI.</w:t>
      </w:r>
    </w:p>
    <w:permEnd w:id="1577062526"/>
    <w:p w14:paraId="01213A5B" w14:textId="4911ADB8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7761A1C7" w14:textId="6FD4AE4B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permStart w:id="602373546" w:edGrp="everyone"/>
      <w:r w:rsidRPr="003C245A">
        <w:rPr>
          <w:rFonts w:ascii="Times New Roman" w:hAnsi="Times New Roman" w:cs="Times New Roman"/>
          <w:sz w:val="24"/>
          <w:szCs w:val="24"/>
        </w:rPr>
        <w:t xml:space="preserve">GUI (Graphical User Interface),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user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berinterksi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komputer secara lebih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. Pengguna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berbagai elemen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C245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245A">
        <w:rPr>
          <w:rFonts w:ascii="Times New Roman" w:hAnsi="Times New Roman" w:cs="Times New Roman"/>
          <w:sz w:val="24"/>
          <w:szCs w:val="24"/>
        </w:rPr>
        <w:t xml:space="preserve"> button, dialog box, menu,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1994 Sun Microsystem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membuat JAVA memiliki perangkat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bergaya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desktop dengan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ToolkitJava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sebagai AWT (Abstract Windowing Toolkit)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1997,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JFC (Java Foundation Class)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aplikasi window yang merupakan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AWT. JFC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swing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pada package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pada JAVA SDK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(JAVA 2).</w:t>
      </w:r>
    </w:p>
    <w:p w14:paraId="778846A7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dua graphical library</w:t>
      </w:r>
    </w:p>
    <w:p w14:paraId="420B5C25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- AWT (Abstract Windows Toolkit)</w:t>
      </w:r>
    </w:p>
    <w:p w14:paraId="48DACB70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- Swing</w:t>
      </w:r>
    </w:p>
    <w:p w14:paraId="0CBB52EB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45A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14:paraId="0968C2F0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245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C245A">
        <w:rPr>
          <w:rFonts w:ascii="Times New Roman" w:hAnsi="Times New Roman" w:cs="Times New Roman"/>
          <w:sz w:val="24"/>
          <w:szCs w:val="24"/>
        </w:rPr>
        <w:t>;</w:t>
      </w:r>
    </w:p>
    <w:p w14:paraId="130B2232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245A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3C245A">
        <w:rPr>
          <w:rFonts w:ascii="Times New Roman" w:hAnsi="Times New Roman" w:cs="Times New Roman"/>
          <w:sz w:val="24"/>
          <w:szCs w:val="24"/>
        </w:rPr>
        <w:t>.*;</w:t>
      </w:r>
    </w:p>
    <w:p w14:paraId="2D2B83B3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245A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3C245A">
        <w:rPr>
          <w:rFonts w:ascii="Times New Roman" w:hAnsi="Times New Roman" w:cs="Times New Roman"/>
          <w:sz w:val="24"/>
          <w:szCs w:val="24"/>
        </w:rPr>
        <w:t>.*;</w:t>
      </w:r>
    </w:p>
    <w:p w14:paraId="796831F5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Graphical Object</w:t>
      </w:r>
    </w:p>
    <w:p w14:paraId="2D516C3B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- Container (tempat),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komponen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dan tempat yang lebih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.</w:t>
      </w:r>
    </w:p>
    <w:p w14:paraId="27B1E063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45A">
        <w:rPr>
          <w:rFonts w:ascii="Times New Roman" w:hAnsi="Times New Roman" w:cs="Times New Roman"/>
          <w:sz w:val="24"/>
          <w:szCs w:val="24"/>
        </w:rPr>
        <w:lastRenderedPageBreak/>
        <w:t>Contoh :</w:t>
      </w:r>
      <w:proofErr w:type="gramEnd"/>
      <w:r w:rsidRPr="003C245A">
        <w:rPr>
          <w:rFonts w:ascii="Times New Roman" w:hAnsi="Times New Roman" w:cs="Times New Roman"/>
          <w:sz w:val="24"/>
          <w:szCs w:val="24"/>
        </w:rPr>
        <w:t xml:space="preserve"> frames, panels</w:t>
      </w:r>
    </w:p>
    <w:p w14:paraId="6DF9FE58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- Component,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data, menerima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,</w:t>
      </w:r>
    </w:p>
    <w:p w14:paraId="2C8A4146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</w:p>
    <w:p w14:paraId="6F375894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</w:p>
    <w:p w14:paraId="2A9F61A4" w14:textId="4EF6DADE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45A"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 w:rsidRPr="003C245A">
        <w:rPr>
          <w:rFonts w:ascii="Times New Roman" w:hAnsi="Times New Roman" w:cs="Times New Roman"/>
          <w:sz w:val="24"/>
          <w:szCs w:val="24"/>
        </w:rPr>
        <w:t xml:space="preserve"> buttons, labels, text fields</w:t>
      </w:r>
    </w:p>
    <w:p w14:paraId="3F71AB2B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- Event,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.</w:t>
      </w:r>
    </w:p>
    <w:p w14:paraId="06C05B41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45A"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mouse,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tombol</w:t>
      </w:r>
      <w:proofErr w:type="spellEnd"/>
    </w:p>
    <w:p w14:paraId="1C797CCB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 xml:space="preserve">- Listener, suatu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khusus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beraksi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.</w:t>
      </w:r>
    </w:p>
    <w:p w14:paraId="7BB549B7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</w:p>
    <w:p w14:paraId="74D9E6BE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merupakan class yang digunakan sebagai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dialog box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pengguna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(GUI)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data dan output data,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informasi kepada pengguna aplikasi.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method,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method tersebut static method.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ini 4 method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digunakan.</w:t>
      </w:r>
    </w:p>
    <w:p w14:paraId="6675EB33" w14:textId="77777777" w:rsidR="00CE6D23" w:rsidRPr="003C245A" w:rsidRDefault="00CE6D23" w:rsidP="00CE6D2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showConfirmDialog</w:t>
      </w:r>
      <w:proofErr w:type="spellEnd"/>
    </w:p>
    <w:p w14:paraId="54CCFE2F" w14:textId="77777777" w:rsidR="00CE6D23" w:rsidRPr="003C245A" w:rsidRDefault="00CE6D23" w:rsidP="00CE6D2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showInputDialog</w:t>
      </w:r>
      <w:proofErr w:type="spellEnd"/>
    </w:p>
    <w:p w14:paraId="5740382D" w14:textId="77777777" w:rsidR="00CE6D23" w:rsidRPr="003C245A" w:rsidRDefault="00CE6D23" w:rsidP="00CE6D2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showMessageDialog</w:t>
      </w:r>
      <w:proofErr w:type="spellEnd"/>
    </w:p>
    <w:p w14:paraId="55B7EDCA" w14:textId="77777777" w:rsidR="00CE6D23" w:rsidRPr="003C245A" w:rsidRDefault="00CE6D23" w:rsidP="00CE6D2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showOptionDialog</w:t>
      </w:r>
      <w:proofErr w:type="spellEnd"/>
    </w:p>
    <w:p w14:paraId="0C2A3740" w14:textId="77777777" w:rsidR="00CE6D23" w:rsidRPr="003C245A" w:rsidRDefault="00CE6D23" w:rsidP="00CE6D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</w:p>
    <w:p w14:paraId="4A96560F" w14:textId="77777777" w:rsidR="00CE6D23" w:rsidRPr="003C245A" w:rsidRDefault="00CE6D23" w:rsidP="00CE6D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()</w:t>
      </w:r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text.</w:t>
      </w:r>
    </w:p>
    <w:p w14:paraId="0470660E" w14:textId="77777777" w:rsidR="00CE6D23" w:rsidRPr="003C245A" w:rsidRDefault="00CE6D23" w:rsidP="00CE6D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object)</w:t>
      </w:r>
      <w:r w:rsidRPr="003C245A">
        <w:rPr>
          <w:rFonts w:ascii="Times New Roman" w:hAnsi="Times New Roman" w:cs="Times New Roman"/>
          <w:sz w:val="24"/>
          <w:szCs w:val="24"/>
        </w:rPr>
        <w:t xml:space="preserve"> Membuat contoh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menggunakan jenis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polos-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oleh UI.</w:t>
      </w:r>
    </w:p>
    <w:p w14:paraId="6707CA13" w14:textId="77777777" w:rsidR="00CE6D23" w:rsidRPr="003C245A" w:rsidRDefault="00CE6D23" w:rsidP="00CE6D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(Object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messageType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sebuah instance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jenis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tertentu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default.</w:t>
      </w:r>
    </w:p>
    <w:p w14:paraId="30E03470" w14:textId="77777777" w:rsidR="00CE6D23" w:rsidRPr="003C245A" w:rsidRDefault="00CE6D23" w:rsidP="00CE6D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(Object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messageType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optionType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sebuah instance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jenis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tertentu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.</w:t>
      </w:r>
    </w:p>
    <w:p w14:paraId="244877FE" w14:textId="77777777" w:rsidR="00CE6D23" w:rsidRPr="003C245A" w:rsidRDefault="00CE6D23" w:rsidP="00CE6D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(Object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messageType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optionType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>, Icon icon)</w:t>
      </w:r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sebuah instance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jenis tertentu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, dan ikon.</w:t>
      </w:r>
    </w:p>
    <w:p w14:paraId="0B3013CF" w14:textId="77777777" w:rsidR="00CE6D23" w:rsidRPr="003C245A" w:rsidRDefault="00CE6D23" w:rsidP="00CE6D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(Object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messageType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optionType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Icon ikon, Object []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opsi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sebuah instance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jenis tertentu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, ikon,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.</w:t>
      </w:r>
    </w:p>
    <w:p w14:paraId="69233733" w14:textId="4E749915" w:rsidR="00CE6D23" w:rsidRPr="003C245A" w:rsidRDefault="00CE6D23" w:rsidP="00CE6D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(Object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messageType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optionType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Icon ikon, Object []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Obyek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InitialValue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sebuah instance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dengan jenis tertentu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, ikon,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.</w:t>
      </w:r>
    </w:p>
    <w:p w14:paraId="1138AC22" w14:textId="06023E04" w:rsidR="005B4892" w:rsidRDefault="00EC275F" w:rsidP="005B4892">
      <w:r>
        <w:t>.</w:t>
      </w:r>
      <w:permEnd w:id="602373546"/>
    </w:p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7807713D" w14:textId="6DB2D6D3" w:rsidR="006032F5" w:rsidRPr="003C245A" w:rsidRDefault="006032F5" w:rsidP="00B31540">
      <w:pPr>
        <w:rPr>
          <w:rFonts w:ascii="Times New Roman" w:hAnsi="Times New Roman" w:cs="Times New Roman"/>
          <w:b/>
          <w:bCs/>
          <w:sz w:val="24"/>
          <w:szCs w:val="24"/>
        </w:rPr>
      </w:pPr>
      <w:permStart w:id="569984408" w:edGrp="everyone"/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PresTest</w:t>
      </w:r>
      <w:proofErr w:type="spellEnd"/>
    </w:p>
    <w:p w14:paraId="44CFB6E4" w14:textId="77777777" w:rsidR="00CE6D23" w:rsidRPr="003C245A" w:rsidRDefault="00CE6D23" w:rsidP="00CE6D2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Pr="003C245A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b/>
          <w:bCs/>
          <w:sz w:val="24"/>
          <w:szCs w:val="24"/>
        </w:rPr>
        <w:t>Contoh</w:t>
      </w:r>
      <w:r w:rsidRPr="003C245A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r w:rsidRPr="003C245A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3C245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6FA822E4" w14:textId="77777777" w:rsidR="00CE6D23" w:rsidRPr="003C245A" w:rsidRDefault="00CE6D23" w:rsidP="00CE6D23">
      <w:pPr>
        <w:pStyle w:val="ListParagraph"/>
        <w:widowControl w:val="0"/>
        <w:numPr>
          <w:ilvl w:val="2"/>
          <w:numId w:val="25"/>
        </w:numPr>
        <w:tabs>
          <w:tab w:val="left" w:pos="1191"/>
        </w:tabs>
        <w:autoSpaceDE w:val="0"/>
        <w:autoSpaceDN w:val="0"/>
        <w:spacing w:before="137" w:after="0" w:line="240" w:lineRule="auto"/>
        <w:ind w:hanging="361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Script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204F6B68" w14:textId="77777777" w:rsidR="00CE6D23" w:rsidRPr="003C245A" w:rsidRDefault="00CE6D23" w:rsidP="00CE6D23">
      <w:pPr>
        <w:pStyle w:val="BodyText"/>
        <w:spacing w:before="10"/>
      </w:pPr>
      <w:r w:rsidRPr="003C245A">
        <w:rPr>
          <w:noProof/>
        </w:rPr>
        <w:drawing>
          <wp:anchor distT="0" distB="0" distL="0" distR="0" simplePos="0" relativeHeight="251680768" behindDoc="0" locked="0" layoutInCell="1" allowOverlap="1" wp14:anchorId="1AA24BA4" wp14:editId="5F3C8587">
            <wp:simplePos x="0" y="0"/>
            <wp:positionH relativeFrom="page">
              <wp:posOffset>1606550</wp:posOffset>
            </wp:positionH>
            <wp:positionV relativeFrom="paragraph">
              <wp:posOffset>90106</wp:posOffset>
            </wp:positionV>
            <wp:extent cx="5200881" cy="3238500"/>
            <wp:effectExtent l="0" t="0" r="0" b="0"/>
            <wp:wrapTopAndBottom/>
            <wp:docPr id="998391418" name="Picture 99839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88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841E2" w14:textId="77777777" w:rsidR="00CE6D23" w:rsidRPr="003C245A" w:rsidRDefault="00CE6D23" w:rsidP="00CE6D23">
      <w:pPr>
        <w:pStyle w:val="BodyText"/>
        <w:spacing w:before="10"/>
      </w:pPr>
    </w:p>
    <w:p w14:paraId="0064516C" w14:textId="77777777" w:rsidR="00CE6D23" w:rsidRPr="003C245A" w:rsidRDefault="00CE6D23" w:rsidP="00CE6D23">
      <w:pPr>
        <w:pStyle w:val="ListParagraph"/>
        <w:widowControl w:val="0"/>
        <w:numPr>
          <w:ilvl w:val="2"/>
          <w:numId w:val="25"/>
        </w:numPr>
        <w:autoSpaceDE w:val="0"/>
        <w:autoSpaceDN w:val="0"/>
        <w:spacing w:before="1" w:after="0" w:line="240" w:lineRule="auto"/>
        <w:ind w:left="1276" w:hanging="425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Hasil</w:t>
      </w:r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Runing</w:t>
      </w:r>
      <w:proofErr w:type="spellEnd"/>
    </w:p>
    <w:p w14:paraId="2394594E" w14:textId="77777777" w:rsidR="00CE6D23" w:rsidRPr="003C245A" w:rsidRDefault="00CE6D23" w:rsidP="00CE6D23">
      <w:pPr>
        <w:pStyle w:val="BodyText"/>
        <w:spacing w:before="8"/>
      </w:pPr>
      <w:r w:rsidRPr="003C245A">
        <w:rPr>
          <w:noProof/>
        </w:rPr>
        <w:drawing>
          <wp:anchor distT="0" distB="0" distL="0" distR="0" simplePos="0" relativeHeight="251678720" behindDoc="0" locked="0" layoutInCell="1" allowOverlap="1" wp14:anchorId="2FDB79AA" wp14:editId="6A3058F2">
            <wp:simplePos x="0" y="0"/>
            <wp:positionH relativeFrom="page">
              <wp:align>center</wp:align>
            </wp:positionH>
            <wp:positionV relativeFrom="paragraph">
              <wp:posOffset>209495</wp:posOffset>
            </wp:positionV>
            <wp:extent cx="3850099" cy="1765077"/>
            <wp:effectExtent l="0" t="0" r="0" b="6985"/>
            <wp:wrapTopAndBottom/>
            <wp:docPr id="2101928095" name="Picture 210192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99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2BA3D" w14:textId="77777777" w:rsidR="00CE6D23" w:rsidRPr="003C245A" w:rsidRDefault="00CE6D23" w:rsidP="00CE6D23">
      <w:pPr>
        <w:rPr>
          <w:rFonts w:ascii="Times New Roman" w:hAnsi="Times New Roman" w:cs="Times New Roman"/>
          <w:sz w:val="24"/>
          <w:szCs w:val="24"/>
        </w:rPr>
        <w:sectPr w:rsidR="00CE6D23" w:rsidRPr="003C245A">
          <w:pgSz w:w="11920" w:h="16850"/>
          <w:pgMar w:top="1360" w:right="180" w:bottom="280" w:left="1320" w:header="720" w:footer="720" w:gutter="0"/>
          <w:cols w:space="720"/>
        </w:sectPr>
      </w:pPr>
    </w:p>
    <w:p w14:paraId="6E1F8129" w14:textId="77777777" w:rsidR="00CE6D23" w:rsidRPr="003C245A" w:rsidRDefault="00CE6D23" w:rsidP="00CE6D23">
      <w:pPr>
        <w:pStyle w:val="BodyText"/>
        <w:ind w:left="480"/>
      </w:pPr>
      <w:r w:rsidRPr="003C245A">
        <w:rPr>
          <w:noProof/>
        </w:rPr>
        <w:drawing>
          <wp:inline distT="0" distB="0" distL="0" distR="0" wp14:anchorId="098A9875" wp14:editId="25077E8C">
            <wp:extent cx="3745085" cy="2229135"/>
            <wp:effectExtent l="0" t="0" r="0" b="0"/>
            <wp:docPr id="1718555638" name="Picture 171855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085" cy="22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B47" w14:textId="77777777" w:rsidR="00CE6D23" w:rsidRPr="003C245A" w:rsidRDefault="00CE6D23" w:rsidP="00CE6D23">
      <w:pPr>
        <w:pStyle w:val="BodyText"/>
      </w:pPr>
    </w:p>
    <w:p w14:paraId="3F76B686" w14:textId="77777777" w:rsidR="00CE6D23" w:rsidRPr="003C245A" w:rsidRDefault="00CE6D23" w:rsidP="00CE6D23">
      <w:pPr>
        <w:pStyle w:val="BodyText"/>
      </w:pPr>
    </w:p>
    <w:p w14:paraId="48450374" w14:textId="77777777" w:rsidR="00CE6D23" w:rsidRPr="003C245A" w:rsidRDefault="00CE6D23" w:rsidP="00CE6D23">
      <w:pPr>
        <w:pStyle w:val="BodyText"/>
        <w:spacing w:before="3"/>
      </w:pPr>
      <w:r w:rsidRPr="003C245A">
        <w:rPr>
          <w:noProof/>
        </w:rPr>
        <w:drawing>
          <wp:anchor distT="0" distB="0" distL="0" distR="0" simplePos="0" relativeHeight="251679744" behindDoc="0" locked="0" layoutInCell="1" allowOverlap="1" wp14:anchorId="2B8E839F" wp14:editId="155C3E89">
            <wp:simplePos x="0" y="0"/>
            <wp:positionH relativeFrom="page">
              <wp:posOffset>1143000</wp:posOffset>
            </wp:positionH>
            <wp:positionV relativeFrom="paragraph">
              <wp:posOffset>114451</wp:posOffset>
            </wp:positionV>
            <wp:extent cx="3404709" cy="1932813"/>
            <wp:effectExtent l="0" t="0" r="0" b="0"/>
            <wp:wrapTopAndBottom/>
            <wp:docPr id="343972483" name="Picture 34397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709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82EFF" w14:textId="77777777" w:rsidR="00CE6D23" w:rsidRPr="003C245A" w:rsidRDefault="00CE6D23" w:rsidP="00B31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DD6C5" w14:textId="283AEF9F" w:rsidR="00B31540" w:rsidRPr="003C245A" w:rsidRDefault="00B31540" w:rsidP="00B31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45A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proofErr w:type="gram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C245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67C7DCF" w14:textId="77777777" w:rsidR="006032F5" w:rsidRPr="003C245A" w:rsidRDefault="006032F5" w:rsidP="006032F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0F36F9A" w14:textId="77777777" w:rsidR="000F7344" w:rsidRPr="003C245A" w:rsidRDefault="000F7344" w:rsidP="000F7344">
      <w:pPr>
        <w:spacing w:before="134"/>
        <w:ind w:left="1255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Script</w:t>
      </w:r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360D3519" w14:textId="77777777" w:rsidR="000F7344" w:rsidRPr="003C245A" w:rsidRDefault="000F7344" w:rsidP="000F7344">
      <w:pPr>
        <w:pStyle w:val="BodyText"/>
        <w:spacing w:before="8"/>
      </w:pPr>
      <w:r w:rsidRPr="003C245A">
        <w:rPr>
          <w:noProof/>
        </w:rPr>
        <w:drawing>
          <wp:anchor distT="0" distB="0" distL="0" distR="0" simplePos="0" relativeHeight="251682816" behindDoc="0" locked="0" layoutInCell="1" allowOverlap="1" wp14:anchorId="2468B618" wp14:editId="601E71D6">
            <wp:simplePos x="0" y="0"/>
            <wp:positionH relativeFrom="page">
              <wp:posOffset>1642110</wp:posOffset>
            </wp:positionH>
            <wp:positionV relativeFrom="paragraph">
              <wp:posOffset>154479</wp:posOffset>
            </wp:positionV>
            <wp:extent cx="5634085" cy="293579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085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310A6" w14:textId="77777777" w:rsidR="000F7344" w:rsidRPr="003C245A" w:rsidRDefault="000F7344" w:rsidP="000F7344">
      <w:pPr>
        <w:spacing w:before="52"/>
        <w:ind w:left="1289"/>
        <w:rPr>
          <w:rFonts w:ascii="Times New Roman" w:hAnsi="Times New Roman" w:cs="Times New Roman"/>
          <w:sz w:val="24"/>
          <w:szCs w:val="24"/>
        </w:rPr>
      </w:pPr>
    </w:p>
    <w:p w14:paraId="63B97C5D" w14:textId="77777777" w:rsidR="000F7344" w:rsidRPr="003C245A" w:rsidRDefault="000F7344" w:rsidP="000F7344">
      <w:pPr>
        <w:spacing w:before="52"/>
        <w:ind w:left="1289"/>
        <w:rPr>
          <w:rFonts w:ascii="Times New Roman" w:hAnsi="Times New Roman" w:cs="Times New Roman"/>
          <w:sz w:val="24"/>
          <w:szCs w:val="24"/>
        </w:rPr>
      </w:pPr>
    </w:p>
    <w:p w14:paraId="33BAC4DE" w14:textId="1CF0FA27" w:rsidR="000F7344" w:rsidRPr="003C245A" w:rsidRDefault="000F7344" w:rsidP="000F7344">
      <w:pPr>
        <w:spacing w:before="52"/>
        <w:ind w:left="1289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Hasil</w:t>
      </w:r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Runing</w:t>
      </w:r>
      <w:proofErr w:type="spellEnd"/>
    </w:p>
    <w:p w14:paraId="0E36A7E6" w14:textId="77777777" w:rsidR="000F7344" w:rsidRPr="003C245A" w:rsidRDefault="000F7344" w:rsidP="000F7344">
      <w:pPr>
        <w:pStyle w:val="BodyText"/>
        <w:spacing w:before="6"/>
      </w:pPr>
      <w:r w:rsidRPr="003C245A">
        <w:rPr>
          <w:noProof/>
        </w:rPr>
        <w:drawing>
          <wp:anchor distT="0" distB="0" distL="0" distR="0" simplePos="0" relativeHeight="251683840" behindDoc="0" locked="0" layoutInCell="1" allowOverlap="1" wp14:anchorId="0B0204A6" wp14:editId="677908FA">
            <wp:simplePos x="0" y="0"/>
            <wp:positionH relativeFrom="page">
              <wp:posOffset>1642110</wp:posOffset>
            </wp:positionH>
            <wp:positionV relativeFrom="paragraph">
              <wp:posOffset>167476</wp:posOffset>
            </wp:positionV>
            <wp:extent cx="4614908" cy="2756344"/>
            <wp:effectExtent l="0" t="0" r="0" b="0"/>
            <wp:wrapTopAndBottom/>
            <wp:docPr id="39619268" name="Picture 3961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908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3D43B" w14:textId="77777777" w:rsidR="000F7344" w:rsidRPr="003C245A" w:rsidRDefault="000F7344" w:rsidP="000F7344">
      <w:pPr>
        <w:pStyle w:val="BodyText"/>
        <w:spacing w:before="10"/>
      </w:pPr>
    </w:p>
    <w:p w14:paraId="1681C5AF" w14:textId="77777777" w:rsidR="000F7344" w:rsidRPr="003C245A" w:rsidRDefault="000F7344" w:rsidP="000F7344">
      <w:pPr>
        <w:spacing w:before="1"/>
        <w:ind w:left="1255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C245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0B8993C8" w14:textId="77777777" w:rsidR="000F7344" w:rsidRPr="003C245A" w:rsidRDefault="000F7344" w:rsidP="000F7344">
      <w:pPr>
        <w:pStyle w:val="BodyText"/>
      </w:pPr>
    </w:p>
    <w:p w14:paraId="37F724E4" w14:textId="77777777" w:rsidR="000F7344" w:rsidRPr="003C245A" w:rsidRDefault="000F7344" w:rsidP="000F7344">
      <w:pPr>
        <w:pStyle w:val="ListParagraph"/>
        <w:widowControl w:val="0"/>
        <w:numPr>
          <w:ilvl w:val="0"/>
          <w:numId w:val="29"/>
        </w:numPr>
        <w:tabs>
          <w:tab w:val="left" w:pos="1561"/>
        </w:tabs>
        <w:autoSpaceDE w:val="0"/>
        <w:autoSpaceDN w:val="0"/>
        <w:spacing w:before="210"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mana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saja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yang</w:t>
      </w:r>
      <w:r w:rsidRPr="003C24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245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digunakan</w:t>
      </w:r>
    </w:p>
    <w:p w14:paraId="1F4F1260" w14:textId="77777777" w:rsidR="000F7344" w:rsidRPr="003C245A" w:rsidRDefault="000F7344" w:rsidP="000F7344">
      <w:pPr>
        <w:pStyle w:val="ListParagraph"/>
        <w:widowControl w:val="0"/>
        <w:numPr>
          <w:ilvl w:val="0"/>
          <w:numId w:val="29"/>
        </w:numPr>
        <w:tabs>
          <w:tab w:val="left" w:pos="1561"/>
        </w:tabs>
        <w:autoSpaceDE w:val="0"/>
        <w:autoSpaceDN w:val="0"/>
        <w:spacing w:before="132"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–</w:t>
      </w:r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ke</w:t>
      </w:r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setiap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3780B4A8" w14:textId="77777777" w:rsidR="000F7344" w:rsidRPr="003C245A" w:rsidRDefault="000F7344" w:rsidP="000F7344">
      <w:pPr>
        <w:pStyle w:val="ListParagraph"/>
        <w:widowControl w:val="0"/>
        <w:numPr>
          <w:ilvl w:val="0"/>
          <w:numId w:val="29"/>
        </w:numPr>
        <w:tabs>
          <w:tab w:val="left" w:pos="1561"/>
        </w:tabs>
        <w:autoSpaceDE w:val="0"/>
        <w:autoSpaceDN w:val="0"/>
        <w:spacing w:before="137"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Proses</w:t>
      </w:r>
    </w:p>
    <w:p w14:paraId="5F9F6B51" w14:textId="77777777" w:rsidR="000F7344" w:rsidRPr="003C245A" w:rsidRDefault="000F7344" w:rsidP="000F7344">
      <w:pPr>
        <w:pStyle w:val="ListParagraph"/>
        <w:widowControl w:val="0"/>
        <w:numPr>
          <w:ilvl w:val="0"/>
          <w:numId w:val="29"/>
        </w:numPr>
        <w:tabs>
          <w:tab w:val="left" w:pos="1561"/>
        </w:tabs>
        <w:autoSpaceDE w:val="0"/>
        <w:autoSpaceDN w:val="0"/>
        <w:spacing w:before="139"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01E4FDE9" w14:textId="77777777" w:rsidR="000F7344" w:rsidRPr="003C245A" w:rsidRDefault="000F7344" w:rsidP="000F7344">
      <w:pPr>
        <w:rPr>
          <w:rFonts w:ascii="Times New Roman" w:hAnsi="Times New Roman" w:cs="Times New Roman"/>
          <w:sz w:val="24"/>
          <w:szCs w:val="24"/>
        </w:rPr>
        <w:sectPr w:rsidR="000F7344" w:rsidRPr="003C245A">
          <w:pgSz w:w="11920" w:h="16850"/>
          <w:pgMar w:top="1360" w:right="180" w:bottom="280" w:left="1320" w:header="720" w:footer="720" w:gutter="0"/>
          <w:cols w:space="720"/>
        </w:sectPr>
      </w:pPr>
    </w:p>
    <w:p w14:paraId="48ED944F" w14:textId="77777777" w:rsidR="000F7344" w:rsidRPr="003C245A" w:rsidRDefault="000F7344" w:rsidP="000F7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45A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 w:rsidRPr="003C245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D5F6B2C" w14:textId="77777777" w:rsidR="000F7344" w:rsidRPr="003C245A" w:rsidRDefault="000F7344" w:rsidP="000F7344">
      <w:pPr>
        <w:spacing w:before="62"/>
        <w:ind w:left="1154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Script</w:t>
      </w:r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309F6AFA" w14:textId="77777777" w:rsidR="000F7344" w:rsidRPr="003C245A" w:rsidRDefault="000F7344" w:rsidP="000F7344">
      <w:pPr>
        <w:pStyle w:val="BodyText"/>
        <w:spacing w:before="10"/>
      </w:pPr>
      <w:r w:rsidRPr="003C245A">
        <w:rPr>
          <w:noProof/>
        </w:rPr>
        <w:drawing>
          <wp:anchor distT="0" distB="0" distL="0" distR="0" simplePos="0" relativeHeight="251684864" behindDoc="0" locked="0" layoutInCell="1" allowOverlap="1" wp14:anchorId="295A5343" wp14:editId="0938EF29">
            <wp:simplePos x="0" y="0"/>
            <wp:positionH relativeFrom="page">
              <wp:posOffset>1600200</wp:posOffset>
            </wp:positionH>
            <wp:positionV relativeFrom="paragraph">
              <wp:posOffset>89691</wp:posOffset>
            </wp:positionV>
            <wp:extent cx="5779184" cy="2980277"/>
            <wp:effectExtent l="0" t="0" r="0" b="0"/>
            <wp:wrapTopAndBottom/>
            <wp:docPr id="1376270592" name="Picture 13762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84" cy="298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7B330" w14:textId="77777777" w:rsidR="000F7344" w:rsidRPr="003C245A" w:rsidRDefault="000F7344" w:rsidP="000F7344">
      <w:pPr>
        <w:spacing w:before="98" w:after="136"/>
        <w:ind w:left="1207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Hasil</w:t>
      </w:r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Runing</w:t>
      </w:r>
      <w:proofErr w:type="spellEnd"/>
    </w:p>
    <w:p w14:paraId="64022562" w14:textId="77777777" w:rsidR="000F7344" w:rsidRPr="003C245A" w:rsidRDefault="000F7344" w:rsidP="000F7344">
      <w:pPr>
        <w:pStyle w:val="BodyText"/>
        <w:ind w:left="1200"/>
      </w:pPr>
      <w:r w:rsidRPr="003C245A">
        <w:rPr>
          <w:noProof/>
        </w:rPr>
        <w:drawing>
          <wp:inline distT="0" distB="0" distL="0" distR="0" wp14:anchorId="683BA5C0" wp14:editId="535296E2">
            <wp:extent cx="4575880" cy="2186178"/>
            <wp:effectExtent l="0" t="0" r="0" b="0"/>
            <wp:docPr id="1481728285" name="Picture 1481728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80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FEA3" w14:textId="77777777" w:rsidR="000F7344" w:rsidRPr="003C245A" w:rsidRDefault="000F7344" w:rsidP="000F7344">
      <w:pPr>
        <w:spacing w:before="152"/>
        <w:ind w:left="120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C245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41158B7B" w14:textId="77777777" w:rsidR="000F7344" w:rsidRPr="003C245A" w:rsidRDefault="000F7344" w:rsidP="000F7344">
      <w:pPr>
        <w:pStyle w:val="ListParagraph"/>
        <w:widowControl w:val="0"/>
        <w:numPr>
          <w:ilvl w:val="0"/>
          <w:numId w:val="28"/>
        </w:numPr>
        <w:tabs>
          <w:tab w:val="left" w:pos="1819"/>
          <w:tab w:val="left" w:pos="1820"/>
        </w:tabs>
        <w:autoSpaceDE w:val="0"/>
        <w:autoSpaceDN w:val="0"/>
        <w:spacing w:before="139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mana</w:t>
      </w:r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yang</w:t>
      </w:r>
      <w:r w:rsidRPr="003C24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24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digunakan</w:t>
      </w:r>
    </w:p>
    <w:p w14:paraId="7294C679" w14:textId="77777777" w:rsidR="000F7344" w:rsidRPr="003C245A" w:rsidRDefault="000F7344" w:rsidP="000F7344">
      <w:pPr>
        <w:pStyle w:val="ListParagraph"/>
        <w:widowControl w:val="0"/>
        <w:numPr>
          <w:ilvl w:val="0"/>
          <w:numId w:val="28"/>
        </w:numPr>
        <w:tabs>
          <w:tab w:val="left" w:pos="1819"/>
          <w:tab w:val="left" w:pos="1820"/>
        </w:tabs>
        <w:autoSpaceDE w:val="0"/>
        <w:autoSpaceDN w:val="0"/>
        <w:spacing w:before="139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24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–</w:t>
      </w:r>
      <w:r w:rsidRPr="003C245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508EF329" w14:textId="77777777" w:rsidR="000F7344" w:rsidRPr="003C245A" w:rsidRDefault="000F7344" w:rsidP="000F7344">
      <w:pPr>
        <w:pStyle w:val="ListParagraph"/>
        <w:widowControl w:val="0"/>
        <w:numPr>
          <w:ilvl w:val="0"/>
          <w:numId w:val="28"/>
        </w:numPr>
        <w:tabs>
          <w:tab w:val="left" w:pos="1819"/>
          <w:tab w:val="left" w:pos="1820"/>
        </w:tabs>
        <w:autoSpaceDE w:val="0"/>
        <w:autoSpaceDN w:val="0"/>
        <w:spacing w:before="14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proses</w:t>
      </w:r>
    </w:p>
    <w:p w14:paraId="1713589E" w14:textId="77777777" w:rsidR="000F7344" w:rsidRPr="003C245A" w:rsidRDefault="000F7344" w:rsidP="000F7344">
      <w:pPr>
        <w:pStyle w:val="ListParagraph"/>
        <w:widowControl w:val="0"/>
        <w:numPr>
          <w:ilvl w:val="0"/>
          <w:numId w:val="28"/>
        </w:numPr>
        <w:tabs>
          <w:tab w:val="left" w:pos="1819"/>
          <w:tab w:val="left" w:pos="1820"/>
        </w:tabs>
        <w:autoSpaceDE w:val="0"/>
        <w:autoSpaceDN w:val="0"/>
        <w:spacing w:before="134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5C3B6E61" w14:textId="77777777" w:rsidR="000F7344" w:rsidRPr="003C245A" w:rsidRDefault="000F7344" w:rsidP="000F7344">
      <w:pPr>
        <w:rPr>
          <w:rFonts w:ascii="Times New Roman" w:hAnsi="Times New Roman" w:cs="Times New Roman"/>
          <w:sz w:val="24"/>
          <w:szCs w:val="24"/>
        </w:rPr>
        <w:sectPr w:rsidR="000F7344" w:rsidRPr="003C245A">
          <w:pgSz w:w="11920" w:h="16850"/>
          <w:pgMar w:top="1360" w:right="180" w:bottom="280" w:left="1320" w:header="720" w:footer="720" w:gutter="0"/>
          <w:cols w:space="720"/>
        </w:sectPr>
      </w:pPr>
    </w:p>
    <w:p w14:paraId="6F0655EE" w14:textId="77777777" w:rsidR="000F7344" w:rsidRPr="003C245A" w:rsidRDefault="000F7344" w:rsidP="000F7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45A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 w:rsidRPr="003C245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11B6B5E" w14:textId="77777777" w:rsidR="000F7344" w:rsidRPr="003C245A" w:rsidRDefault="000F7344" w:rsidP="000F7344">
      <w:pPr>
        <w:spacing w:before="137"/>
        <w:ind w:left="1267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Script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73F2E22B" w14:textId="77777777" w:rsidR="000F7344" w:rsidRPr="003C245A" w:rsidRDefault="000F7344" w:rsidP="000F7344">
      <w:pPr>
        <w:pStyle w:val="BodyText"/>
        <w:spacing w:before="8"/>
      </w:pPr>
      <w:r w:rsidRPr="003C245A">
        <w:rPr>
          <w:noProof/>
        </w:rPr>
        <w:drawing>
          <wp:anchor distT="0" distB="0" distL="0" distR="0" simplePos="0" relativeHeight="251685888" behindDoc="0" locked="0" layoutInCell="1" allowOverlap="1" wp14:anchorId="227337AB" wp14:editId="392B4D40">
            <wp:simplePos x="0" y="0"/>
            <wp:positionH relativeFrom="page">
              <wp:posOffset>1642110</wp:posOffset>
            </wp:positionH>
            <wp:positionV relativeFrom="paragraph">
              <wp:posOffset>88421</wp:posOffset>
            </wp:positionV>
            <wp:extent cx="5695124" cy="3037713"/>
            <wp:effectExtent l="0" t="0" r="0" b="0"/>
            <wp:wrapTopAndBottom/>
            <wp:docPr id="959174802" name="Picture 95917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24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B7079" w14:textId="77777777" w:rsidR="000F7344" w:rsidRPr="003C245A" w:rsidRDefault="000F7344" w:rsidP="000F7344">
      <w:pPr>
        <w:spacing w:before="103"/>
        <w:ind w:left="1267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Hasil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Runing</w:t>
      </w:r>
      <w:proofErr w:type="spellEnd"/>
    </w:p>
    <w:p w14:paraId="4876BEAE" w14:textId="77777777" w:rsidR="000F7344" w:rsidRPr="003C245A" w:rsidRDefault="000F7344" w:rsidP="000F7344">
      <w:pPr>
        <w:pStyle w:val="BodyText"/>
        <w:spacing w:before="9"/>
      </w:pPr>
      <w:r w:rsidRPr="003C245A">
        <w:rPr>
          <w:noProof/>
        </w:rPr>
        <w:drawing>
          <wp:anchor distT="0" distB="0" distL="0" distR="0" simplePos="0" relativeHeight="251686912" behindDoc="0" locked="0" layoutInCell="1" allowOverlap="1" wp14:anchorId="4D3F5795" wp14:editId="120FC5F9">
            <wp:simplePos x="0" y="0"/>
            <wp:positionH relativeFrom="page">
              <wp:posOffset>1642110</wp:posOffset>
            </wp:positionH>
            <wp:positionV relativeFrom="paragraph">
              <wp:posOffset>96661</wp:posOffset>
            </wp:positionV>
            <wp:extent cx="4030139" cy="2981515"/>
            <wp:effectExtent l="0" t="0" r="0" b="0"/>
            <wp:wrapTopAndBottom/>
            <wp:docPr id="1290665129" name="Picture 129066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139" cy="298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DE232" w14:textId="77777777" w:rsidR="000F7344" w:rsidRPr="003C245A" w:rsidRDefault="000F7344" w:rsidP="000F7344">
      <w:pPr>
        <w:spacing w:before="83"/>
        <w:ind w:left="1267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C245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</w:p>
    <w:p w14:paraId="0E5B487F" w14:textId="77777777" w:rsidR="000F7344" w:rsidRPr="003C245A" w:rsidRDefault="000F7344" w:rsidP="000F7344">
      <w:pPr>
        <w:pStyle w:val="ListParagraph"/>
        <w:widowControl w:val="0"/>
        <w:numPr>
          <w:ilvl w:val="0"/>
          <w:numId w:val="27"/>
        </w:numPr>
        <w:tabs>
          <w:tab w:val="left" w:pos="1627"/>
          <w:tab w:val="left" w:pos="1628"/>
        </w:tabs>
        <w:autoSpaceDE w:val="0"/>
        <w:autoSpaceDN w:val="0"/>
        <w:spacing w:before="139" w:after="0" w:line="240" w:lineRule="auto"/>
        <w:ind w:hanging="33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mana</w:t>
      </w:r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yang</w:t>
      </w:r>
      <w:r w:rsidRPr="003C24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245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digunakan</w:t>
      </w:r>
    </w:p>
    <w:p w14:paraId="5EF8E9AE" w14:textId="77777777" w:rsidR="000F7344" w:rsidRPr="003C245A" w:rsidRDefault="000F7344" w:rsidP="000F7344">
      <w:pPr>
        <w:pStyle w:val="ListParagraph"/>
        <w:widowControl w:val="0"/>
        <w:numPr>
          <w:ilvl w:val="0"/>
          <w:numId w:val="27"/>
        </w:numPr>
        <w:tabs>
          <w:tab w:val="left" w:pos="1627"/>
          <w:tab w:val="left" w:pos="1628"/>
        </w:tabs>
        <w:autoSpaceDE w:val="0"/>
        <w:autoSpaceDN w:val="0"/>
        <w:spacing w:before="139" w:after="0" w:line="240" w:lineRule="auto"/>
        <w:ind w:hanging="33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–</w:t>
      </w:r>
      <w:r w:rsidRPr="003C24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0E29A53C" w14:textId="77777777" w:rsidR="000F7344" w:rsidRPr="003C245A" w:rsidRDefault="000F7344" w:rsidP="000F7344">
      <w:pPr>
        <w:pStyle w:val="ListParagraph"/>
        <w:widowControl w:val="0"/>
        <w:numPr>
          <w:ilvl w:val="0"/>
          <w:numId w:val="27"/>
        </w:numPr>
        <w:tabs>
          <w:tab w:val="left" w:pos="1627"/>
          <w:tab w:val="left" w:pos="1628"/>
        </w:tabs>
        <w:autoSpaceDE w:val="0"/>
        <w:autoSpaceDN w:val="0"/>
        <w:spacing w:before="135" w:after="0" w:line="240" w:lineRule="auto"/>
        <w:ind w:hanging="33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roses</w:t>
      </w:r>
    </w:p>
    <w:p w14:paraId="6EB4AD49" w14:textId="77777777" w:rsidR="000F7344" w:rsidRPr="003C245A" w:rsidRDefault="000F7344" w:rsidP="000F7344">
      <w:pPr>
        <w:pStyle w:val="ListParagraph"/>
        <w:widowControl w:val="0"/>
        <w:numPr>
          <w:ilvl w:val="0"/>
          <w:numId w:val="27"/>
        </w:numPr>
        <w:tabs>
          <w:tab w:val="left" w:pos="1627"/>
          <w:tab w:val="left" w:pos="1628"/>
        </w:tabs>
        <w:autoSpaceDE w:val="0"/>
        <w:autoSpaceDN w:val="0"/>
        <w:spacing w:before="137" w:after="0" w:line="240" w:lineRule="auto"/>
        <w:ind w:hanging="33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46F7FCB0" w14:textId="77777777" w:rsidR="000F7344" w:rsidRDefault="000F7344" w:rsidP="006032F5">
      <w:pPr>
        <w:spacing w:line="360" w:lineRule="auto"/>
        <w:ind w:left="567"/>
        <w:jc w:val="both"/>
      </w:pPr>
    </w:p>
    <w:p w14:paraId="486B12AC" w14:textId="77777777" w:rsidR="000F7344" w:rsidRDefault="000F7344" w:rsidP="003C245A">
      <w:pPr>
        <w:spacing w:line="360" w:lineRule="auto"/>
        <w:jc w:val="both"/>
      </w:pPr>
    </w:p>
    <w:p w14:paraId="419FCB7F" w14:textId="1CEAA2D7" w:rsidR="001C0518" w:rsidRPr="003C245A" w:rsidRDefault="006032F5" w:rsidP="001C0518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3C245A">
        <w:rPr>
          <w:rFonts w:ascii="Times New Roman" w:hAnsi="Times New Roman" w:cs="Times New Roman"/>
          <w:color w:val="000000" w:themeColor="text1"/>
          <w:szCs w:val="24"/>
        </w:rPr>
        <w:t>PostTest</w:t>
      </w:r>
      <w:proofErr w:type="spellEnd"/>
    </w:p>
    <w:p w14:paraId="7802C609" w14:textId="0454A105" w:rsidR="00A56AD0" w:rsidRPr="003C245A" w:rsidRDefault="00A56AD0" w:rsidP="00A56AD0">
      <w:pPr>
        <w:pStyle w:val="ListParagraph"/>
        <w:widowControl w:val="0"/>
        <w:numPr>
          <w:ilvl w:val="0"/>
          <w:numId w:val="32"/>
        </w:numPr>
        <w:tabs>
          <w:tab w:val="left" w:pos="740"/>
        </w:tabs>
        <w:autoSpaceDE w:val="0"/>
        <w:autoSpaceDN w:val="0"/>
        <w:spacing w:before="160" w:after="0" w:line="357" w:lineRule="auto"/>
        <w:ind w:right="210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program GUI dengan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 xml:space="preserve"> Komponen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JFrameForm</w:t>
      </w:r>
      <w:proofErr w:type="spellEnd"/>
      <w:r w:rsidRPr="003C245A">
        <w:rPr>
          <w:rFonts w:ascii="Times New Roman" w:hAnsi="Times New Roman" w:cs="Times New Roman"/>
          <w:sz w:val="24"/>
          <w:szCs w:val="24"/>
        </w:rPr>
        <w:t>,</w:t>
      </w:r>
      <w:r w:rsidRPr="003C245A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proofErr w:type="gramStart"/>
      <w:r w:rsidRPr="003C245A">
        <w:rPr>
          <w:rFonts w:ascii="Times New Roman" w:hAnsi="Times New Roman" w:cs="Times New Roman"/>
          <w:sz w:val="24"/>
          <w:szCs w:val="24"/>
        </w:rPr>
        <w:t>JLabel,JTextField</w:t>
      </w:r>
      <w:proofErr w:type="spellEnd"/>
      <w:proofErr w:type="gramEnd"/>
      <w:r w:rsidRPr="003C24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JButton</w:t>
      </w:r>
      <w:proofErr w:type="spellEnd"/>
    </w:p>
    <w:p w14:paraId="1D743F4F" w14:textId="77777777" w:rsidR="00A56AD0" w:rsidRPr="003C245A" w:rsidRDefault="00A56AD0" w:rsidP="00A56AD0">
      <w:pPr>
        <w:pStyle w:val="ListParagraph"/>
        <w:widowControl w:val="0"/>
        <w:numPr>
          <w:ilvl w:val="1"/>
          <w:numId w:val="32"/>
        </w:numPr>
        <w:tabs>
          <w:tab w:val="left" w:pos="1560"/>
          <w:tab w:val="left" w:pos="1561"/>
        </w:tabs>
        <w:autoSpaceDE w:val="0"/>
        <w:autoSpaceDN w:val="0"/>
        <w:spacing w:before="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Script</w:t>
      </w:r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0FAD6CE1" w14:textId="6A126FC5" w:rsidR="00A56AD0" w:rsidRPr="003C245A" w:rsidRDefault="00A56AD0" w:rsidP="00A56AD0">
      <w:pPr>
        <w:pStyle w:val="BodyText"/>
        <w:spacing w:before="10"/>
      </w:pPr>
    </w:p>
    <w:p w14:paraId="0B36A98A" w14:textId="6056C79C" w:rsidR="00A56AD0" w:rsidRPr="003C245A" w:rsidRDefault="00A56AD0" w:rsidP="00A56AD0">
      <w:pPr>
        <w:pStyle w:val="BodyText"/>
        <w:spacing w:before="1"/>
      </w:pPr>
      <w:r w:rsidRPr="003C245A">
        <w:rPr>
          <w:noProof/>
        </w:rPr>
        <w:drawing>
          <wp:anchor distT="0" distB="0" distL="0" distR="0" simplePos="0" relativeHeight="251689984" behindDoc="0" locked="0" layoutInCell="1" allowOverlap="1" wp14:anchorId="1B1FB335" wp14:editId="7C348CDA">
            <wp:simplePos x="0" y="0"/>
            <wp:positionH relativeFrom="margin">
              <wp:align>center</wp:align>
            </wp:positionH>
            <wp:positionV relativeFrom="paragraph">
              <wp:posOffset>88928</wp:posOffset>
            </wp:positionV>
            <wp:extent cx="5155793" cy="4429125"/>
            <wp:effectExtent l="0" t="0" r="6985" b="0"/>
            <wp:wrapTopAndBottom/>
            <wp:docPr id="2137330569" name="Picture 2137330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793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2D6A5" w14:textId="77777777" w:rsidR="00A56AD0" w:rsidRPr="003C245A" w:rsidRDefault="00A56AD0" w:rsidP="00A56AD0">
      <w:pPr>
        <w:rPr>
          <w:rFonts w:ascii="Times New Roman" w:hAnsi="Times New Roman" w:cs="Times New Roman"/>
          <w:sz w:val="24"/>
          <w:szCs w:val="24"/>
        </w:rPr>
        <w:sectPr w:rsidR="00A56AD0" w:rsidRPr="003C245A">
          <w:pgSz w:w="11920" w:h="16850"/>
          <w:pgMar w:top="1360" w:right="180" w:bottom="280" w:left="1320" w:header="720" w:footer="720" w:gutter="0"/>
          <w:cols w:space="720"/>
        </w:sectPr>
      </w:pPr>
    </w:p>
    <w:p w14:paraId="2CC144AB" w14:textId="77777777" w:rsidR="00A56AD0" w:rsidRPr="003C245A" w:rsidRDefault="00A56AD0" w:rsidP="00A56AD0">
      <w:pPr>
        <w:pStyle w:val="BodyText"/>
        <w:ind w:left="840"/>
      </w:pPr>
      <w:r w:rsidRPr="003C245A">
        <w:rPr>
          <w:noProof/>
        </w:rPr>
        <w:drawing>
          <wp:inline distT="0" distB="0" distL="0" distR="0" wp14:anchorId="42A90F7E" wp14:editId="6AC431AF">
            <wp:extent cx="5305194" cy="2276475"/>
            <wp:effectExtent l="0" t="0" r="0" b="0"/>
            <wp:docPr id="474843013" name="Picture 47484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19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DF7" w14:textId="77777777" w:rsidR="00A56AD0" w:rsidRPr="003C245A" w:rsidRDefault="00A56AD0" w:rsidP="00A56AD0">
      <w:pPr>
        <w:pStyle w:val="BodyText"/>
      </w:pPr>
    </w:p>
    <w:p w14:paraId="3D14080A" w14:textId="77777777" w:rsidR="00A56AD0" w:rsidRPr="003C245A" w:rsidRDefault="00A56AD0" w:rsidP="00A56AD0">
      <w:pPr>
        <w:pStyle w:val="BodyText"/>
        <w:spacing w:before="11"/>
      </w:pPr>
    </w:p>
    <w:p w14:paraId="44854106" w14:textId="77777777" w:rsidR="00A56AD0" w:rsidRPr="003C245A" w:rsidRDefault="00A56AD0" w:rsidP="00A56AD0">
      <w:pPr>
        <w:pStyle w:val="ListParagraph"/>
        <w:widowControl w:val="0"/>
        <w:numPr>
          <w:ilvl w:val="1"/>
          <w:numId w:val="32"/>
        </w:numPr>
        <w:tabs>
          <w:tab w:val="left" w:pos="1560"/>
          <w:tab w:val="left" w:pos="1561"/>
        </w:tabs>
        <w:autoSpaceDE w:val="0"/>
        <w:autoSpaceDN w:val="0"/>
        <w:spacing w:before="9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sz w:val="24"/>
          <w:szCs w:val="24"/>
        </w:rPr>
        <w:t>Hasil</w:t>
      </w:r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Runing</w:t>
      </w:r>
      <w:proofErr w:type="spellEnd"/>
    </w:p>
    <w:p w14:paraId="471C5168" w14:textId="77777777" w:rsidR="00A56AD0" w:rsidRPr="003C245A" w:rsidRDefault="00A56AD0" w:rsidP="00A56AD0">
      <w:pPr>
        <w:pStyle w:val="BodyText"/>
        <w:spacing w:before="7"/>
      </w:pPr>
      <w:r w:rsidRPr="003C245A">
        <w:rPr>
          <w:noProof/>
        </w:rPr>
        <w:drawing>
          <wp:anchor distT="0" distB="0" distL="0" distR="0" simplePos="0" relativeHeight="251691008" behindDoc="0" locked="0" layoutInCell="1" allowOverlap="1" wp14:anchorId="03B2E969" wp14:editId="01B104BD">
            <wp:simplePos x="0" y="0"/>
            <wp:positionH relativeFrom="page">
              <wp:posOffset>1371600</wp:posOffset>
            </wp:positionH>
            <wp:positionV relativeFrom="paragraph">
              <wp:posOffset>94926</wp:posOffset>
            </wp:positionV>
            <wp:extent cx="4254638" cy="27622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63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BCE89" w14:textId="77777777" w:rsidR="00A56AD0" w:rsidRPr="003C245A" w:rsidRDefault="00A56AD0" w:rsidP="00A56AD0">
      <w:pPr>
        <w:rPr>
          <w:rFonts w:ascii="Times New Roman" w:hAnsi="Times New Roman" w:cs="Times New Roman"/>
          <w:sz w:val="24"/>
          <w:szCs w:val="24"/>
        </w:rPr>
        <w:sectPr w:rsidR="00A56AD0" w:rsidRPr="003C245A">
          <w:pgSz w:w="11920" w:h="16850"/>
          <w:pgMar w:top="1420" w:right="180" w:bottom="280" w:left="1320" w:header="720" w:footer="720" w:gutter="0"/>
          <w:cols w:space="720"/>
        </w:sectPr>
      </w:pPr>
    </w:p>
    <w:p w14:paraId="56DF29BF" w14:textId="77777777" w:rsidR="00A56AD0" w:rsidRPr="003C245A" w:rsidRDefault="00A56AD0" w:rsidP="00A56AD0">
      <w:pPr>
        <w:pStyle w:val="ListParagraph"/>
        <w:widowControl w:val="0"/>
        <w:numPr>
          <w:ilvl w:val="0"/>
          <w:numId w:val="31"/>
        </w:numPr>
        <w:tabs>
          <w:tab w:val="left" w:pos="908"/>
        </w:tabs>
        <w:autoSpaceDE w:val="0"/>
        <w:autoSpaceDN w:val="0"/>
        <w:spacing w:before="63"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3C245A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14:paraId="4A516545" w14:textId="77777777" w:rsidR="00A56AD0" w:rsidRPr="003C245A" w:rsidRDefault="00A56AD0" w:rsidP="00A56AD0">
      <w:pPr>
        <w:pStyle w:val="ListParagraph"/>
        <w:widowControl w:val="0"/>
        <w:numPr>
          <w:ilvl w:val="1"/>
          <w:numId w:val="31"/>
        </w:numPr>
        <w:tabs>
          <w:tab w:val="left" w:pos="1560"/>
          <w:tab w:val="left" w:pos="1561"/>
        </w:tabs>
        <w:autoSpaceDE w:val="0"/>
        <w:autoSpaceDN w:val="0"/>
        <w:spacing w:before="139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mana</w:t>
      </w:r>
      <w:r w:rsidRPr="003C24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yang</w:t>
      </w:r>
      <w:r w:rsidRPr="003C245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245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digunakan</w:t>
      </w:r>
    </w:p>
    <w:p w14:paraId="2FA6DC96" w14:textId="77777777" w:rsidR="00A56AD0" w:rsidRPr="003C245A" w:rsidRDefault="00A56AD0" w:rsidP="00A56AD0">
      <w:pPr>
        <w:pStyle w:val="ListParagraph"/>
        <w:widowControl w:val="0"/>
        <w:numPr>
          <w:ilvl w:val="1"/>
          <w:numId w:val="31"/>
        </w:numPr>
        <w:tabs>
          <w:tab w:val="left" w:pos="1560"/>
          <w:tab w:val="left" w:pos="1561"/>
        </w:tabs>
        <w:autoSpaceDE w:val="0"/>
        <w:autoSpaceDN w:val="0"/>
        <w:spacing w:before="13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24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–</w:t>
      </w:r>
      <w:r w:rsidRPr="003C24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masing</w:t>
      </w:r>
      <w:r w:rsidRPr="003C245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2F693C23" w14:textId="77777777" w:rsidR="00A56AD0" w:rsidRPr="003C245A" w:rsidRDefault="00A56AD0" w:rsidP="00A56AD0">
      <w:pPr>
        <w:pStyle w:val="ListParagraph"/>
        <w:widowControl w:val="0"/>
        <w:numPr>
          <w:ilvl w:val="1"/>
          <w:numId w:val="31"/>
        </w:numPr>
        <w:tabs>
          <w:tab w:val="left" w:pos="1560"/>
          <w:tab w:val="left" w:pos="1561"/>
        </w:tabs>
        <w:autoSpaceDE w:val="0"/>
        <w:autoSpaceDN w:val="0"/>
        <w:spacing w:before="139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sz w:val="24"/>
          <w:szCs w:val="24"/>
        </w:rPr>
        <w:t>proses</w:t>
      </w:r>
    </w:p>
    <w:p w14:paraId="7334D5CA" w14:textId="77777777" w:rsidR="00A56AD0" w:rsidRPr="003C245A" w:rsidRDefault="00A56AD0" w:rsidP="00A56AD0">
      <w:pPr>
        <w:pStyle w:val="ListParagraph"/>
        <w:widowControl w:val="0"/>
        <w:numPr>
          <w:ilvl w:val="1"/>
          <w:numId w:val="31"/>
        </w:numPr>
        <w:tabs>
          <w:tab w:val="left" w:pos="1560"/>
          <w:tab w:val="left" w:pos="1561"/>
        </w:tabs>
        <w:autoSpaceDE w:val="0"/>
        <w:autoSpaceDN w:val="0"/>
        <w:spacing w:before="13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C24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4CFAA6BC" w14:textId="77777777" w:rsidR="00A56AD0" w:rsidRPr="003C245A" w:rsidRDefault="00A56AD0" w:rsidP="00A56AD0">
      <w:pPr>
        <w:pStyle w:val="BodyText"/>
        <w:spacing w:before="7"/>
      </w:pPr>
    </w:p>
    <w:p w14:paraId="46DB59FB" w14:textId="77777777" w:rsidR="00A56AD0" w:rsidRPr="003C245A" w:rsidRDefault="00A56AD0" w:rsidP="00A56A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245A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4EDD15F2" w14:textId="03F7F10F" w:rsidR="00F12AD9" w:rsidRPr="003C245A" w:rsidRDefault="00A56AD0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45A">
        <w:rPr>
          <w:rFonts w:ascii="Times New Roman" w:hAnsi="Times New Roman" w:cs="Times New Roman"/>
          <w:color w:val="272727"/>
          <w:sz w:val="24"/>
          <w:szCs w:val="24"/>
        </w:rPr>
        <w:t xml:space="preserve">Pada </w:t>
      </w:r>
      <w:proofErr w:type="spellStart"/>
      <w:r w:rsidRPr="003C245A">
        <w:rPr>
          <w:rFonts w:ascii="Times New Roman" w:hAnsi="Times New Roman" w:cs="Times New Roman"/>
          <w:color w:val="272727"/>
          <w:sz w:val="24"/>
          <w:szCs w:val="24"/>
        </w:rPr>
        <w:t>kasus</w:t>
      </w:r>
      <w:proofErr w:type="spellEnd"/>
      <w:r w:rsidRPr="003C245A">
        <w:rPr>
          <w:rFonts w:ascii="Times New Roman" w:hAnsi="Times New Roman" w:cs="Times New Roman"/>
          <w:color w:val="272727"/>
          <w:sz w:val="24"/>
          <w:szCs w:val="24"/>
        </w:rPr>
        <w:t xml:space="preserve"> GUI </w:t>
      </w:r>
      <w:proofErr w:type="spellStart"/>
      <w:r w:rsidRPr="003C245A">
        <w:rPr>
          <w:rFonts w:ascii="Times New Roman" w:hAnsi="Times New Roman" w:cs="Times New Roman"/>
          <w:color w:val="272727"/>
          <w:sz w:val="24"/>
          <w:szCs w:val="24"/>
        </w:rPr>
        <w:t>diatas</w:t>
      </w:r>
      <w:proofErr w:type="spellEnd"/>
      <w:r w:rsidRPr="003C245A">
        <w:rPr>
          <w:rFonts w:ascii="Times New Roman" w:hAnsi="Times New Roman" w:cs="Times New Roman"/>
          <w:color w:val="272727"/>
          <w:sz w:val="24"/>
          <w:szCs w:val="24"/>
        </w:rPr>
        <w:t xml:space="preserve"> menggunakan, </w:t>
      </w:r>
      <w:r w:rsidRPr="003C245A">
        <w:rPr>
          <w:rFonts w:ascii="Times New Roman" w:hAnsi="Times New Roman" w:cs="Times New Roman"/>
          <w:b/>
          <w:color w:val="202020"/>
          <w:sz w:val="24"/>
          <w:szCs w:val="24"/>
        </w:rPr>
        <w:t xml:space="preserve">GUI (Graphical User Interface)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sendiri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merupakan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tampilan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grafis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yang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mengandung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alat-alat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atau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komponen-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komponen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yang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memampukan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pengguna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untuk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melakukan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pekerjaan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interaktif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. GUI (Graphical User Interface) software yang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dikembangkan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oleh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para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peneliti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di Xerox Palo Alto Research Center (PARC) di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tahun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70-an. GUI</w:t>
      </w:r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di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kembangkan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dengan tujuan pengguna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berinteraksi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dengan perangkat keras</w:t>
      </w:r>
      <w:r w:rsidRPr="003C245A">
        <w:rPr>
          <w:rFonts w:ascii="Times New Roman" w:hAnsi="Times New Roman" w:cs="Times New Roman"/>
          <w:color w:val="202020"/>
          <w:spacing w:val="-64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computer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serta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memudahkan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dalam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mengoprasikan</w:t>
      </w:r>
      <w:proofErr w:type="spellEnd"/>
      <w:r w:rsidRPr="003C245A">
        <w:rPr>
          <w:rFonts w:ascii="Times New Roman" w:hAnsi="Times New Roman" w:cs="Times New Roman"/>
          <w:color w:val="202020"/>
          <w:sz w:val="24"/>
          <w:szCs w:val="24"/>
        </w:rPr>
        <w:t xml:space="preserve"> sebuah system </w:t>
      </w:r>
      <w:proofErr w:type="spellStart"/>
      <w:r w:rsidRPr="003C245A">
        <w:rPr>
          <w:rFonts w:ascii="Times New Roman" w:hAnsi="Times New Roman" w:cs="Times New Roman"/>
          <w:color w:val="202020"/>
          <w:sz w:val="24"/>
          <w:szCs w:val="24"/>
        </w:rPr>
        <w:t>operasi</w:t>
      </w:r>
      <w:proofErr w:type="spellEnd"/>
      <w:r w:rsidRPr="003C245A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(user</w:t>
      </w:r>
      <w:r w:rsidRPr="003C245A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3C245A">
        <w:rPr>
          <w:rFonts w:ascii="Times New Roman" w:hAnsi="Times New Roman" w:cs="Times New Roman"/>
          <w:color w:val="202020"/>
          <w:sz w:val="24"/>
          <w:szCs w:val="24"/>
        </w:rPr>
        <w:t>friendly).</w:t>
      </w:r>
    </w:p>
    <w:p w14:paraId="1F630CF2" w14:textId="77777777" w:rsidR="00A56AD0" w:rsidRDefault="00A56AD0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E6AE9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0C747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D5D02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E7B33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2E271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530B9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505C9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F5A9A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5FE68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07625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6956D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673BB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4599F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6B9A7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4164E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1D9F6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95970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B3E13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F16B0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3D5CC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FF484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6EBE8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2C256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80F45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D8997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BD467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09E18" w14:textId="77777777" w:rsidR="00171CC9" w:rsidRDefault="00171CC9" w:rsidP="00A56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D6721" w14:textId="752457F9" w:rsidR="00171CC9" w:rsidRPr="00171CC9" w:rsidRDefault="00171CC9" w:rsidP="00171CC9">
      <w:pPr>
        <w:rPr>
          <w:rFonts w:ascii="Times New Roman" w:hAnsi="Times New Roman" w:cs="Times New Roman"/>
          <w:sz w:val="24"/>
          <w:szCs w:val="24"/>
        </w:rPr>
      </w:pPr>
    </w:p>
    <w:p w14:paraId="1A586815" w14:textId="77777777" w:rsidR="000835E4" w:rsidRPr="003C245A" w:rsidRDefault="00CD014F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3C245A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proofErr w:type="spellStart"/>
      <w:r w:rsidRPr="003C245A">
        <w:rPr>
          <w:rFonts w:ascii="Times New Roman" w:hAnsi="Times New Roman" w:cs="Times New Roman"/>
          <w:b/>
          <w:bCs/>
          <w:sz w:val="28"/>
          <w:szCs w:val="28"/>
        </w:rPr>
        <w:t>Mandiri</w:t>
      </w:r>
      <w:proofErr w:type="spellEnd"/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110"/>
      </w:tblGrid>
      <w:tr w:rsidR="00171CC9" w:rsidRPr="003C245A" w14:paraId="320D304A" w14:textId="77777777" w:rsidTr="003C245A">
        <w:trPr>
          <w:trHeight w:val="10942"/>
        </w:trPr>
        <w:tc>
          <w:tcPr>
            <w:tcW w:w="9110" w:type="dxa"/>
          </w:tcPr>
          <w:p w14:paraId="738F9CDA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package modul.pkg10;</w:t>
            </w:r>
          </w:p>
          <w:p w14:paraId="67814C88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1E8A0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java.awt.Font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263F8E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javax.swing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14:paraId="376106F9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556E0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public class Biodata_1 {</w:t>
            </w:r>
          </w:p>
          <w:p w14:paraId="04F28FBE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881209F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//container</w:t>
            </w:r>
          </w:p>
          <w:p w14:paraId="3CCD613C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JFrame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form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JFrame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"FORM BIODATA MAHASISWA");</w:t>
            </w:r>
          </w:p>
          <w:p w14:paraId="2E17FCBC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form.setSize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(500, 600);</w:t>
            </w:r>
          </w:p>
          <w:p w14:paraId="69478C24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form.setDefaultCloseOperation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JFrame.EXIT_ON_CLOSE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8D824BB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form.setLocationRelativeTo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(null);</w:t>
            </w:r>
          </w:p>
          <w:p w14:paraId="17060A1B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form.setLayout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(null);</w:t>
            </w:r>
          </w:p>
          <w:p w14:paraId="5DBE5E23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E449F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//Label</w:t>
            </w:r>
          </w:p>
          <w:p w14:paraId="690B74C8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labeljudul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"Biodata Mahasiswa");</w:t>
            </w:r>
          </w:p>
          <w:p w14:paraId="778C0195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labeljudul.setFont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(new Font("Times New Roman",0,34));</w:t>
            </w:r>
          </w:p>
          <w:p w14:paraId="5125A4AB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labeljudul.setBounds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(105, 30, 300, 30);</w:t>
            </w:r>
          </w:p>
          <w:p w14:paraId="2C2B118F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labeljudul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4D61D6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2AEFBC6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labelNIM</w:t>
            </w:r>
            <w:proofErr w:type="spellEnd"/>
          </w:p>
          <w:p w14:paraId="7DFDBB22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labelNIM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("NIM");</w:t>
            </w:r>
          </w:p>
          <w:p w14:paraId="0A011040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labelNIM.setFont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Font(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"Times New Roman",0,14));</w:t>
            </w:r>
          </w:p>
          <w:p w14:paraId="65D91554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labelNIM.setBounds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(50, 100, 150, 30);</w:t>
            </w:r>
          </w:p>
          <w:p w14:paraId="54142C8D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labelNIM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4FE12CA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NIM</w:t>
            </w:r>
          </w:p>
          <w:p w14:paraId="422382A2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textNIM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75763FB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textNIM.setBounds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(150, 100, 150, 30);</w:t>
            </w:r>
          </w:p>
          <w:p w14:paraId="1EA379F0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textNIM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089B94B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E962233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labelnama</w:t>
            </w:r>
            <w:proofErr w:type="spellEnd"/>
          </w:p>
          <w:p w14:paraId="20AAE1F6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lbnama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("Nama");</w:t>
            </w:r>
          </w:p>
          <w:p w14:paraId="56AB5ABB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lbnama.setFont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(new Font("Times New Roman",0,14));</w:t>
            </w:r>
          </w:p>
          <w:p w14:paraId="06C492E6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lbnama.setBounds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(50, 150, 150, 30);</w:t>
            </w:r>
          </w:p>
          <w:p w14:paraId="3E4448A9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lbnama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A463B1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NIM</w:t>
            </w:r>
          </w:p>
          <w:p w14:paraId="29917783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textnama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JTextField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CA299E1" w14:textId="77777777" w:rsidR="00171CC9" w:rsidRPr="003C245A" w:rsidRDefault="00171CC9" w:rsidP="00171C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textnama.setBounds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(150, 150, 250, 30);</w:t>
            </w:r>
          </w:p>
          <w:p w14:paraId="59FBF5AF" w14:textId="75C9E4A3" w:rsidR="00171CC9" w:rsidRPr="003C245A" w:rsidRDefault="00171CC9" w:rsidP="003C2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textnama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2A54EB7A" w14:textId="77777777" w:rsidR="00171CC9" w:rsidRDefault="00171CC9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67FE3" w14:textId="77777777" w:rsidR="003C245A" w:rsidRDefault="003C245A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1D085" w14:textId="77777777" w:rsidR="003C245A" w:rsidRDefault="003C245A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E08A6" w14:textId="77777777" w:rsidR="003C245A" w:rsidRDefault="003C245A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3C208" w14:textId="77777777" w:rsidR="003C245A" w:rsidRDefault="003C245A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95F60" w14:textId="77777777" w:rsidR="003C245A" w:rsidRDefault="003C245A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DD701" w14:textId="77777777" w:rsidR="003C245A" w:rsidRDefault="003C245A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0"/>
      </w:tblGrid>
      <w:tr w:rsidR="003C245A" w14:paraId="0A000570" w14:textId="77777777" w:rsidTr="003C245A">
        <w:tc>
          <w:tcPr>
            <w:tcW w:w="9110" w:type="dxa"/>
          </w:tcPr>
          <w:p w14:paraId="3DDD449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//label Alamat</w:t>
            </w:r>
          </w:p>
          <w:p w14:paraId="6C9E64AC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jlalamat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("Alamat");</w:t>
            </w:r>
          </w:p>
          <w:p w14:paraId="1388FD51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jlalamat.setFont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(new Font("Times New Roman",0,14));</w:t>
            </w:r>
          </w:p>
          <w:p w14:paraId="096AD662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jlalamat.setBounds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(50, 200, 150, 30);</w:t>
            </w:r>
          </w:p>
          <w:p w14:paraId="62AF2BCA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jlalamat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2FDB71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JTextArea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jfalamat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JTextArea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5,1);</w:t>
            </w:r>
          </w:p>
          <w:p w14:paraId="48026FF1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JScrollPane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JScrollPane</w:t>
            </w:r>
            <w:proofErr w:type="spellEnd"/>
          </w:p>
          <w:p w14:paraId="208D4DFD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(</w:t>
            </w:r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jfalamat,JScrollPane.VERTICAL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_SCROLLBAR_AS_NEEDED,JScrollPane.HORIZONTAL_SCROLLBAR_AS_NEEDED);</w:t>
            </w:r>
          </w:p>
          <w:p w14:paraId="67F5A9CA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jsp.setBounds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(150, 200, 275, 50);</w:t>
            </w:r>
          </w:p>
          <w:p w14:paraId="567FA424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9C8D948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4A80D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labelgender</w:t>
            </w:r>
            <w:proofErr w:type="spellEnd"/>
          </w:p>
          <w:p w14:paraId="49EFCF2B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lbgender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"Jenis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FEB734D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lbgender.setFont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(new Font("Times New Roman",0,14));</w:t>
            </w:r>
          </w:p>
          <w:p w14:paraId="56B2F9C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lbgender.setBounds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(50, 300, 150, 30);</w:t>
            </w:r>
          </w:p>
          <w:p w14:paraId="2B2653D1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lbgender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86A35B1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</w:p>
          <w:p w14:paraId="1D9AAD0E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JRadioButton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rbpria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JRadioButton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1EDBF56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rbpria.setText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8D22A7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rbpria.setBounds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(150, 300, 50, 30);</w:t>
            </w:r>
          </w:p>
          <w:p w14:paraId="21B52554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rbpria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65BD2A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</w:p>
          <w:p w14:paraId="0316D033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JRadioButton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rbwanita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JRadioButton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D3DE323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rbwanita.setText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("Wanita");</w:t>
            </w:r>
          </w:p>
          <w:p w14:paraId="6A3F6871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rbwanita.setBounds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(250, 300, 100, 30);</w:t>
            </w:r>
          </w:p>
          <w:p w14:paraId="1D96A6C5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rbwanita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88A6BD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//merge</w:t>
            </w:r>
          </w:p>
          <w:p w14:paraId="10716BF7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ButtonGroup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bggender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ButtonGroup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A47AB42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bggender.add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rbpria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bggender.add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rbwanita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81FC95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7C3D8C3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//label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</w:p>
          <w:p w14:paraId="3F5F9B9D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Prodi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"Program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1E1A9A8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Prodi.setFont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Font(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"Times New Roman",0,14));</w:t>
            </w:r>
          </w:p>
          <w:p w14:paraId="593660C8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Prodi.setBounds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(50, 350, 150, 30);</w:t>
            </w:r>
          </w:p>
          <w:p w14:paraId="162BAED4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Prodi);</w:t>
            </w:r>
          </w:p>
          <w:p w14:paraId="24DEAA26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//combo box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</w:p>
          <w:p w14:paraId="0D3230F3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] = {"","D3","S1"};</w:t>
            </w:r>
          </w:p>
          <w:p w14:paraId="598C9625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jcprodi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168E84E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jcprodi.setBounds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(150, 350, 100, 30);</w:t>
            </w:r>
          </w:p>
          <w:p w14:paraId="04213BCE" w14:textId="30A4AA2A" w:rsidR="003C245A" w:rsidRDefault="003C245A" w:rsidP="003C24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jcprodi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71C7FFE7" w14:textId="77777777" w:rsidR="003C245A" w:rsidRPr="003C245A" w:rsidRDefault="003C245A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19"/>
        <w:tblW w:w="0" w:type="auto"/>
        <w:tblLook w:val="04A0" w:firstRow="1" w:lastRow="0" w:firstColumn="1" w:lastColumn="0" w:noHBand="0" w:noVBand="1"/>
      </w:tblPr>
      <w:tblGrid>
        <w:gridCol w:w="9110"/>
      </w:tblGrid>
      <w:tr w:rsidR="003C245A" w:rsidRPr="003C245A" w14:paraId="61D2F9A9" w14:textId="77777777" w:rsidTr="003C245A">
        <w:tc>
          <w:tcPr>
            <w:tcW w:w="9110" w:type="dxa"/>
          </w:tcPr>
          <w:p w14:paraId="207708A4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//label jurusan</w:t>
            </w:r>
          </w:p>
          <w:p w14:paraId="1193326E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Jurusan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("Jurusan");</w:t>
            </w:r>
          </w:p>
          <w:p w14:paraId="570257F0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Jurusan.setFont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Font(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"Times New Roman",0,14));</w:t>
            </w:r>
          </w:p>
          <w:p w14:paraId="0FF471F3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Jurusan.setBounds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(50, 400, 150, 30);</w:t>
            </w:r>
          </w:p>
          <w:p w14:paraId="2FC43000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Jurusan);</w:t>
            </w:r>
          </w:p>
          <w:p w14:paraId="147236BC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//combo box jurusan</w:t>
            </w:r>
          </w:p>
          <w:p w14:paraId="7CAA8FC1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jurusan[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] = {"","Manajemen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659C790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"Teknik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2D49C13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"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018750E0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"Desain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Visual"};</w:t>
            </w:r>
          </w:p>
          <w:p w14:paraId="3F3663B0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jcjurusan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(jurusan);</w:t>
            </w:r>
          </w:p>
          <w:p w14:paraId="249B2744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jcjurusan.setBounds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(150, 400, 200, 30);</w:t>
            </w:r>
          </w:p>
          <w:p w14:paraId="6F3E0FDA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jcjurusan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F30838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88F2716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//button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  <w:p w14:paraId="46DB2932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0C83176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simpan.setBounds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(50, 475, 100, 30);</w:t>
            </w:r>
          </w:p>
          <w:p w14:paraId="7B1E74F3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797C7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1A9F579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//button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bacadata</w:t>
            </w:r>
            <w:proofErr w:type="spellEnd"/>
          </w:p>
          <w:p w14:paraId="703AD48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bacadata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"Baca Data");</w:t>
            </w:r>
          </w:p>
          <w:p w14:paraId="1BF9553C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bacadata.setBounds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(185, 475, 100, 30);</w:t>
            </w:r>
          </w:p>
          <w:p w14:paraId="47479160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bacadata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FA0DAA8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8F11D25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//button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  <w:p w14:paraId="54F80488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9D2CB6B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keluar.setBounds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(325, 475, 100, 30);</w:t>
            </w:r>
          </w:p>
          <w:p w14:paraId="36D2A4E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form.add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0E2F3A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D36AC13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form.setVisible</w:t>
            </w:r>
            <w:proofErr w:type="spellEnd"/>
            <w:proofErr w:type="gramEnd"/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(true);</w:t>
            </w:r>
          </w:p>
          <w:p w14:paraId="55740CDF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01EBB26" w14:textId="77777777" w:rsidR="003C245A" w:rsidRPr="003C245A" w:rsidRDefault="003C245A" w:rsidP="003C245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E8F7A" w14:textId="77777777" w:rsidR="003C245A" w:rsidRPr="003C245A" w:rsidRDefault="003C245A" w:rsidP="003C245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45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19A0DA9" w14:textId="77777777" w:rsidR="00171CC9" w:rsidRPr="003C245A" w:rsidRDefault="00171CC9" w:rsidP="003C2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B69E3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8874E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61389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0BBB6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BB255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24F91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A000B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65631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2B20B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B938A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54B58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C1DE9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FEEB9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B477F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06FBB" w14:textId="063A37C5" w:rsidR="00171CC9" w:rsidRDefault="00930111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171CC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242A19B5" wp14:editId="027A2A88">
            <wp:simplePos x="0" y="0"/>
            <wp:positionH relativeFrom="page">
              <wp:align>center</wp:align>
            </wp:positionH>
            <wp:positionV relativeFrom="paragraph">
              <wp:posOffset>359</wp:posOffset>
            </wp:positionV>
            <wp:extent cx="2651760" cy="3227705"/>
            <wp:effectExtent l="0" t="0" r="0" b="0"/>
            <wp:wrapThrough wrapText="bothSides">
              <wp:wrapPolygon edited="0">
                <wp:start x="0" y="0"/>
                <wp:lineTo x="0" y="21417"/>
                <wp:lineTo x="21414" y="21417"/>
                <wp:lineTo x="21414" y="0"/>
                <wp:lineTo x="0" y="0"/>
              </wp:wrapPolygon>
            </wp:wrapThrough>
            <wp:docPr id="2895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43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BB42" w14:textId="77777777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80A64" w14:textId="27DA8C04" w:rsidR="00171CC9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44BB6" w14:textId="49D2787D" w:rsidR="00171CC9" w:rsidRPr="00A56AD0" w:rsidRDefault="00171CC9" w:rsidP="00A56AD0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  <w:sectPr w:rsidR="00171CC9" w:rsidRPr="00A56AD0">
          <w:pgSz w:w="11920" w:h="16850"/>
          <w:pgMar w:top="1340" w:right="1200" w:bottom="280" w:left="1600" w:header="720" w:footer="720" w:gutter="0"/>
          <w:cols w:space="720"/>
        </w:sectPr>
      </w:pPr>
    </w:p>
    <w:p w14:paraId="59D4A658" w14:textId="77777777" w:rsidR="000835E4" w:rsidRPr="000835E4" w:rsidRDefault="000835E4" w:rsidP="000835E4">
      <w:pPr>
        <w:rPr>
          <w:rFonts w:ascii="Times New Roman" w:hAnsi="Times New Roman" w:cs="Times New Roman"/>
          <w:sz w:val="24"/>
          <w:szCs w:val="24"/>
        </w:rPr>
      </w:pPr>
    </w:p>
    <w:permEnd w:id="569984408"/>
    <w:p w14:paraId="2A4E9D15" w14:textId="77777777" w:rsidR="001C0518" w:rsidRDefault="001C0518" w:rsidP="001C0518"/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41BA85AB" w14:textId="716A5AB3" w:rsidR="00171CC9" w:rsidRDefault="000835E4" w:rsidP="00171CC9">
      <w:permStart w:id="814561084" w:edGrp="everyone"/>
      <w:r>
        <w:t xml:space="preserve"> Pada praktikum </w:t>
      </w:r>
      <w:proofErr w:type="spellStart"/>
      <w:r>
        <w:t>modul</w:t>
      </w:r>
      <w:proofErr w:type="spellEnd"/>
      <w:r>
        <w:t xml:space="preserve"> </w:t>
      </w:r>
      <w:r w:rsidR="00171CC9">
        <w:t>10</w:t>
      </w:r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tentang </w:t>
      </w:r>
      <w:r w:rsidR="00171CC9">
        <w:t>GU</w:t>
      </w:r>
      <w:r w:rsidR="003C245A">
        <w:t>I.</w:t>
      </w:r>
      <w:r w:rsidR="003C245A" w:rsidRPr="003C245A">
        <w:t xml:space="preserve"> </w:t>
      </w:r>
      <w:r w:rsidR="003C245A" w:rsidRPr="003C245A">
        <w:t xml:space="preserve">GUI (Graphical User Interface) adalah </w:t>
      </w:r>
      <w:proofErr w:type="spellStart"/>
      <w:r w:rsidR="003C245A" w:rsidRPr="003C245A">
        <w:t>antarmuka</w:t>
      </w:r>
      <w:proofErr w:type="spellEnd"/>
      <w:r w:rsidR="003C245A" w:rsidRPr="003C245A">
        <w:t xml:space="preserve"> pengguna </w:t>
      </w:r>
      <w:proofErr w:type="spellStart"/>
      <w:r w:rsidR="003C245A" w:rsidRPr="003C245A">
        <w:t>grafis</w:t>
      </w:r>
      <w:proofErr w:type="spellEnd"/>
      <w:r w:rsidR="003C245A" w:rsidRPr="003C245A">
        <w:t xml:space="preserve"> yang digunakan dalam </w:t>
      </w:r>
      <w:proofErr w:type="spellStart"/>
      <w:r w:rsidR="003C245A" w:rsidRPr="003C245A">
        <w:t>pemrograman</w:t>
      </w:r>
      <w:proofErr w:type="spellEnd"/>
      <w:r w:rsidR="003C245A" w:rsidRPr="003C245A">
        <w:t xml:space="preserve"> untuk </w:t>
      </w:r>
      <w:proofErr w:type="spellStart"/>
      <w:r w:rsidR="003C245A" w:rsidRPr="003C245A">
        <w:t>memungkinkan</w:t>
      </w:r>
      <w:proofErr w:type="spellEnd"/>
      <w:r w:rsidR="003C245A" w:rsidRPr="003C245A">
        <w:t xml:space="preserve"> </w:t>
      </w:r>
      <w:proofErr w:type="spellStart"/>
      <w:r w:rsidR="003C245A" w:rsidRPr="003C245A">
        <w:t>interaksi</w:t>
      </w:r>
      <w:proofErr w:type="spellEnd"/>
      <w:r w:rsidR="003C245A" w:rsidRPr="003C245A">
        <w:t xml:space="preserve"> </w:t>
      </w:r>
      <w:proofErr w:type="spellStart"/>
      <w:r w:rsidR="003C245A" w:rsidRPr="003C245A">
        <w:t>antara</w:t>
      </w:r>
      <w:proofErr w:type="spellEnd"/>
      <w:r w:rsidR="003C245A" w:rsidRPr="003C245A">
        <w:t xml:space="preserve"> pengguna dan program </w:t>
      </w:r>
      <w:proofErr w:type="spellStart"/>
      <w:r w:rsidR="003C245A" w:rsidRPr="003C245A">
        <w:t>melalui</w:t>
      </w:r>
      <w:proofErr w:type="spellEnd"/>
      <w:r w:rsidR="003C245A" w:rsidRPr="003C245A">
        <w:t xml:space="preserve"> elemen visual seperti </w:t>
      </w:r>
      <w:proofErr w:type="spellStart"/>
      <w:r w:rsidR="003C245A" w:rsidRPr="003C245A">
        <w:t>tombol</w:t>
      </w:r>
      <w:proofErr w:type="spellEnd"/>
      <w:r w:rsidR="003C245A" w:rsidRPr="003C245A">
        <w:t xml:space="preserve">, </w:t>
      </w:r>
      <w:proofErr w:type="spellStart"/>
      <w:r w:rsidR="003C245A" w:rsidRPr="003C245A">
        <w:t>kotak</w:t>
      </w:r>
      <w:proofErr w:type="spellEnd"/>
      <w:r w:rsidR="003C245A" w:rsidRPr="003C245A">
        <w:t xml:space="preserve"> </w:t>
      </w:r>
      <w:proofErr w:type="spellStart"/>
      <w:r w:rsidR="003C245A" w:rsidRPr="003C245A">
        <w:t>teks</w:t>
      </w:r>
      <w:proofErr w:type="spellEnd"/>
      <w:r w:rsidR="003C245A" w:rsidRPr="003C245A">
        <w:t>, panel, dan lainnya.</w:t>
      </w:r>
    </w:p>
    <w:p w14:paraId="160C1F79" w14:textId="7DF1DAFD" w:rsidR="00BA6F45" w:rsidRDefault="000835E4" w:rsidP="00BA6F45">
      <w:r>
        <w:t xml:space="preserve"> </w:t>
      </w:r>
      <w:permEnd w:id="814561084"/>
    </w:p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3713E1CC" w14:textId="6A0FFA58" w:rsidR="0078260E" w:rsidRDefault="000835E4" w:rsidP="0078260E">
      <w:permStart w:id="634805208" w:edGrp="everyone"/>
      <w:r>
        <w:t xml:space="preserve"> Modul </w:t>
      </w:r>
      <w:proofErr w:type="spellStart"/>
      <w:r>
        <w:t>pembelajaran</w:t>
      </w:r>
      <w:proofErr w:type="spellEnd"/>
      <w:r>
        <w:t xml:space="preserve"> praktikum </w:t>
      </w:r>
      <w:proofErr w:type="spellStart"/>
      <w:proofErr w:type="gramStart"/>
      <w:r>
        <w:t>pbo</w:t>
      </w:r>
      <w:proofErr w:type="spellEnd"/>
      <w:r>
        <w:t>(</w:t>
      </w:r>
      <w:proofErr w:type="spellStart"/>
      <w:proofErr w:type="gramEnd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object)  </w:t>
      </w:r>
      <w:permEnd w:id="634805208"/>
    </w:p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22"/>
      <w:footerReference w:type="default" r:id="rId23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BDE9" w14:textId="77777777" w:rsidR="00835E59" w:rsidRDefault="00835E59">
      <w:pPr>
        <w:spacing w:after="0" w:line="240" w:lineRule="auto"/>
      </w:pPr>
      <w:r>
        <w:separator/>
      </w:r>
    </w:p>
  </w:endnote>
  <w:endnote w:type="continuationSeparator" w:id="0">
    <w:p w14:paraId="0BF4A050" w14:textId="77777777" w:rsidR="00835E59" w:rsidRDefault="0083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334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EE8D" w14:textId="77777777" w:rsidR="00835E59" w:rsidRDefault="00835E59">
      <w:pPr>
        <w:spacing w:after="0" w:line="240" w:lineRule="auto"/>
      </w:pPr>
      <w:r>
        <w:separator/>
      </w:r>
    </w:p>
  </w:footnote>
  <w:footnote w:type="continuationSeparator" w:id="0">
    <w:p w14:paraId="6BDF51FD" w14:textId="77777777" w:rsidR="00835E59" w:rsidRDefault="00835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D6367"/>
    <w:multiLevelType w:val="hybridMultilevel"/>
    <w:tmpl w:val="6E5E8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DE0992"/>
    <w:multiLevelType w:val="hybridMultilevel"/>
    <w:tmpl w:val="ACB084F8"/>
    <w:lvl w:ilvl="0" w:tplc="AB6856F6">
      <w:numFmt w:val="bullet"/>
      <w:lvlText w:val=""/>
      <w:lvlJc w:val="left"/>
      <w:pPr>
        <w:ind w:left="1627" w:hanging="33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9630472E">
      <w:numFmt w:val="bullet"/>
      <w:lvlText w:val="•"/>
      <w:lvlJc w:val="left"/>
      <w:pPr>
        <w:ind w:left="2499" w:hanging="336"/>
      </w:pPr>
      <w:rPr>
        <w:rFonts w:hint="default"/>
        <w:lang w:val="id" w:eastAsia="en-US" w:bidi="ar-SA"/>
      </w:rPr>
    </w:lvl>
    <w:lvl w:ilvl="2" w:tplc="FDB4AEEA">
      <w:numFmt w:val="bullet"/>
      <w:lvlText w:val="•"/>
      <w:lvlJc w:val="left"/>
      <w:pPr>
        <w:ind w:left="3378" w:hanging="336"/>
      </w:pPr>
      <w:rPr>
        <w:rFonts w:hint="default"/>
        <w:lang w:val="id" w:eastAsia="en-US" w:bidi="ar-SA"/>
      </w:rPr>
    </w:lvl>
    <w:lvl w:ilvl="3" w:tplc="FA8ECAA0">
      <w:numFmt w:val="bullet"/>
      <w:lvlText w:val="•"/>
      <w:lvlJc w:val="left"/>
      <w:pPr>
        <w:ind w:left="4257" w:hanging="336"/>
      </w:pPr>
      <w:rPr>
        <w:rFonts w:hint="default"/>
        <w:lang w:val="id" w:eastAsia="en-US" w:bidi="ar-SA"/>
      </w:rPr>
    </w:lvl>
    <w:lvl w:ilvl="4" w:tplc="0868CC3E">
      <w:numFmt w:val="bullet"/>
      <w:lvlText w:val="•"/>
      <w:lvlJc w:val="left"/>
      <w:pPr>
        <w:ind w:left="5136" w:hanging="336"/>
      </w:pPr>
      <w:rPr>
        <w:rFonts w:hint="default"/>
        <w:lang w:val="id" w:eastAsia="en-US" w:bidi="ar-SA"/>
      </w:rPr>
    </w:lvl>
    <w:lvl w:ilvl="5" w:tplc="0A9C6796">
      <w:numFmt w:val="bullet"/>
      <w:lvlText w:val="•"/>
      <w:lvlJc w:val="left"/>
      <w:pPr>
        <w:ind w:left="6015" w:hanging="336"/>
      </w:pPr>
      <w:rPr>
        <w:rFonts w:hint="default"/>
        <w:lang w:val="id" w:eastAsia="en-US" w:bidi="ar-SA"/>
      </w:rPr>
    </w:lvl>
    <w:lvl w:ilvl="6" w:tplc="7B4EEF40">
      <w:numFmt w:val="bullet"/>
      <w:lvlText w:val="•"/>
      <w:lvlJc w:val="left"/>
      <w:pPr>
        <w:ind w:left="6894" w:hanging="336"/>
      </w:pPr>
      <w:rPr>
        <w:rFonts w:hint="default"/>
        <w:lang w:val="id" w:eastAsia="en-US" w:bidi="ar-SA"/>
      </w:rPr>
    </w:lvl>
    <w:lvl w:ilvl="7" w:tplc="0D945586">
      <w:numFmt w:val="bullet"/>
      <w:lvlText w:val="•"/>
      <w:lvlJc w:val="left"/>
      <w:pPr>
        <w:ind w:left="7773" w:hanging="336"/>
      </w:pPr>
      <w:rPr>
        <w:rFonts w:hint="default"/>
        <w:lang w:val="id" w:eastAsia="en-US" w:bidi="ar-SA"/>
      </w:rPr>
    </w:lvl>
    <w:lvl w:ilvl="8" w:tplc="748239BA">
      <w:numFmt w:val="bullet"/>
      <w:lvlText w:val="•"/>
      <w:lvlJc w:val="left"/>
      <w:pPr>
        <w:ind w:left="8652" w:hanging="336"/>
      </w:pPr>
      <w:rPr>
        <w:rFonts w:hint="default"/>
        <w:lang w:val="id" w:eastAsia="en-US" w:bidi="ar-SA"/>
      </w:rPr>
    </w:lvl>
  </w:abstractNum>
  <w:abstractNum w:abstractNumId="12" w15:restartNumberingAfterBreak="0">
    <w:nsid w:val="04DF1C14"/>
    <w:multiLevelType w:val="hybridMultilevel"/>
    <w:tmpl w:val="A8787E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5C449B"/>
    <w:multiLevelType w:val="hybridMultilevel"/>
    <w:tmpl w:val="53183B8A"/>
    <w:lvl w:ilvl="0" w:tplc="8A52CF42">
      <w:numFmt w:val="bullet"/>
      <w:lvlText w:val="-"/>
      <w:lvlJc w:val="left"/>
      <w:pPr>
        <w:ind w:left="627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d" w:eastAsia="en-US" w:bidi="ar-SA"/>
      </w:rPr>
    </w:lvl>
    <w:lvl w:ilvl="1" w:tplc="AAFE736A">
      <w:numFmt w:val="bullet"/>
      <w:lvlText w:val="•"/>
      <w:lvlJc w:val="left"/>
      <w:pPr>
        <w:ind w:left="1469" w:hanging="363"/>
      </w:pPr>
      <w:rPr>
        <w:rFonts w:hint="default"/>
        <w:lang w:val="id" w:eastAsia="en-US" w:bidi="ar-SA"/>
      </w:rPr>
    </w:lvl>
    <w:lvl w:ilvl="2" w:tplc="4A423D6E">
      <w:numFmt w:val="bullet"/>
      <w:lvlText w:val="•"/>
      <w:lvlJc w:val="left"/>
      <w:pPr>
        <w:ind w:left="2318" w:hanging="363"/>
      </w:pPr>
      <w:rPr>
        <w:rFonts w:hint="default"/>
        <w:lang w:val="id" w:eastAsia="en-US" w:bidi="ar-SA"/>
      </w:rPr>
    </w:lvl>
    <w:lvl w:ilvl="3" w:tplc="11321686">
      <w:numFmt w:val="bullet"/>
      <w:lvlText w:val="•"/>
      <w:lvlJc w:val="left"/>
      <w:pPr>
        <w:ind w:left="3167" w:hanging="363"/>
      </w:pPr>
      <w:rPr>
        <w:rFonts w:hint="default"/>
        <w:lang w:val="id" w:eastAsia="en-US" w:bidi="ar-SA"/>
      </w:rPr>
    </w:lvl>
    <w:lvl w:ilvl="4" w:tplc="8B62B1C2">
      <w:numFmt w:val="bullet"/>
      <w:lvlText w:val="•"/>
      <w:lvlJc w:val="left"/>
      <w:pPr>
        <w:ind w:left="4016" w:hanging="363"/>
      </w:pPr>
      <w:rPr>
        <w:rFonts w:hint="default"/>
        <w:lang w:val="id" w:eastAsia="en-US" w:bidi="ar-SA"/>
      </w:rPr>
    </w:lvl>
    <w:lvl w:ilvl="5" w:tplc="008C549C">
      <w:numFmt w:val="bullet"/>
      <w:lvlText w:val="•"/>
      <w:lvlJc w:val="left"/>
      <w:pPr>
        <w:ind w:left="4865" w:hanging="363"/>
      </w:pPr>
      <w:rPr>
        <w:rFonts w:hint="default"/>
        <w:lang w:val="id" w:eastAsia="en-US" w:bidi="ar-SA"/>
      </w:rPr>
    </w:lvl>
    <w:lvl w:ilvl="6" w:tplc="5C98AF8E">
      <w:numFmt w:val="bullet"/>
      <w:lvlText w:val="•"/>
      <w:lvlJc w:val="left"/>
      <w:pPr>
        <w:ind w:left="5714" w:hanging="363"/>
      </w:pPr>
      <w:rPr>
        <w:rFonts w:hint="default"/>
        <w:lang w:val="id" w:eastAsia="en-US" w:bidi="ar-SA"/>
      </w:rPr>
    </w:lvl>
    <w:lvl w:ilvl="7" w:tplc="46A81A14">
      <w:numFmt w:val="bullet"/>
      <w:lvlText w:val="•"/>
      <w:lvlJc w:val="left"/>
      <w:pPr>
        <w:ind w:left="6563" w:hanging="363"/>
      </w:pPr>
      <w:rPr>
        <w:rFonts w:hint="default"/>
        <w:lang w:val="id" w:eastAsia="en-US" w:bidi="ar-SA"/>
      </w:rPr>
    </w:lvl>
    <w:lvl w:ilvl="8" w:tplc="DADAA02C">
      <w:numFmt w:val="bullet"/>
      <w:lvlText w:val="•"/>
      <w:lvlJc w:val="left"/>
      <w:pPr>
        <w:ind w:left="7412" w:hanging="363"/>
      </w:pPr>
      <w:rPr>
        <w:rFonts w:hint="default"/>
        <w:lang w:val="id" w:eastAsia="en-US" w:bidi="ar-SA"/>
      </w:rPr>
    </w:lvl>
  </w:abstractNum>
  <w:abstractNum w:abstractNumId="14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3D772D"/>
    <w:multiLevelType w:val="hybridMultilevel"/>
    <w:tmpl w:val="7EFE64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0188E"/>
    <w:multiLevelType w:val="hybridMultilevel"/>
    <w:tmpl w:val="7068BAEC"/>
    <w:lvl w:ilvl="0" w:tplc="99C24CBA">
      <w:numFmt w:val="bullet"/>
      <w:lvlText w:val=""/>
      <w:lvlJc w:val="left"/>
      <w:pPr>
        <w:ind w:left="907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F82A0FA2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D1A75A4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3" w:tplc="81CE3DE6">
      <w:numFmt w:val="bullet"/>
      <w:lvlText w:val="•"/>
      <w:lvlJc w:val="left"/>
      <w:pPr>
        <w:ind w:left="3526" w:hanging="360"/>
      </w:pPr>
      <w:rPr>
        <w:rFonts w:hint="default"/>
        <w:lang w:val="id" w:eastAsia="en-US" w:bidi="ar-SA"/>
      </w:rPr>
    </w:lvl>
    <w:lvl w:ilvl="4" w:tplc="EC369B82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51D0E9FC">
      <w:numFmt w:val="bullet"/>
      <w:lvlText w:val="•"/>
      <w:lvlJc w:val="left"/>
      <w:pPr>
        <w:ind w:left="5493" w:hanging="360"/>
      </w:pPr>
      <w:rPr>
        <w:rFonts w:hint="default"/>
        <w:lang w:val="id" w:eastAsia="en-US" w:bidi="ar-SA"/>
      </w:rPr>
    </w:lvl>
    <w:lvl w:ilvl="6" w:tplc="078601BE">
      <w:numFmt w:val="bullet"/>
      <w:lvlText w:val="•"/>
      <w:lvlJc w:val="left"/>
      <w:pPr>
        <w:ind w:left="6477" w:hanging="360"/>
      </w:pPr>
      <w:rPr>
        <w:rFonts w:hint="default"/>
        <w:lang w:val="id" w:eastAsia="en-US" w:bidi="ar-SA"/>
      </w:rPr>
    </w:lvl>
    <w:lvl w:ilvl="7" w:tplc="14CC5852">
      <w:numFmt w:val="bullet"/>
      <w:lvlText w:val="•"/>
      <w:lvlJc w:val="left"/>
      <w:pPr>
        <w:ind w:left="7460" w:hanging="360"/>
      </w:pPr>
      <w:rPr>
        <w:rFonts w:hint="default"/>
        <w:lang w:val="id" w:eastAsia="en-US" w:bidi="ar-SA"/>
      </w:rPr>
    </w:lvl>
    <w:lvl w:ilvl="8" w:tplc="982E8F08">
      <w:numFmt w:val="bullet"/>
      <w:lvlText w:val="•"/>
      <w:lvlJc w:val="left"/>
      <w:pPr>
        <w:ind w:left="8444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1F843F26"/>
    <w:multiLevelType w:val="hybridMultilevel"/>
    <w:tmpl w:val="AD1222BE"/>
    <w:lvl w:ilvl="0" w:tplc="3AA06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A4A97"/>
    <w:multiLevelType w:val="hybridMultilevel"/>
    <w:tmpl w:val="AA203A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F19A6"/>
    <w:multiLevelType w:val="hybridMultilevel"/>
    <w:tmpl w:val="6EFC2F36"/>
    <w:lvl w:ilvl="0" w:tplc="B21A058A">
      <w:start w:val="1"/>
      <w:numFmt w:val="upperLetter"/>
      <w:lvlText w:val="%1."/>
      <w:lvlJc w:val="left"/>
      <w:pPr>
        <w:ind w:left="480" w:hanging="363"/>
      </w:pPr>
      <w:rPr>
        <w:rFonts w:ascii="Arial" w:eastAsia="Arial" w:hAnsi="Arial" w:cs="Arial" w:hint="default"/>
        <w:b/>
        <w:bCs/>
        <w:spacing w:val="-4"/>
        <w:w w:val="100"/>
        <w:sz w:val="28"/>
        <w:szCs w:val="28"/>
        <w:lang w:val="id" w:eastAsia="en-US" w:bidi="ar-SA"/>
      </w:rPr>
    </w:lvl>
    <w:lvl w:ilvl="1" w:tplc="F6D4A690">
      <w:start w:val="1"/>
      <w:numFmt w:val="decimal"/>
      <w:lvlText w:val="%2."/>
      <w:lvlJc w:val="left"/>
      <w:pPr>
        <w:ind w:left="840" w:hanging="363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 w:tplc="8E783B2E">
      <w:start w:val="1"/>
      <w:numFmt w:val="decimal"/>
      <w:lvlText w:val="%3)"/>
      <w:lvlJc w:val="left"/>
      <w:pPr>
        <w:ind w:left="1190" w:hanging="360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3" w:tplc="D6808A28">
      <w:numFmt w:val="bullet"/>
      <w:lvlText w:val="•"/>
      <w:lvlJc w:val="left"/>
      <w:pPr>
        <w:ind w:left="1200" w:hanging="360"/>
      </w:pPr>
      <w:rPr>
        <w:rFonts w:hint="default"/>
        <w:lang w:val="id" w:eastAsia="en-US" w:bidi="ar-SA"/>
      </w:rPr>
    </w:lvl>
    <w:lvl w:ilvl="4" w:tplc="AFDE7A1C">
      <w:numFmt w:val="bullet"/>
      <w:lvlText w:val="•"/>
      <w:lvlJc w:val="left"/>
      <w:pPr>
        <w:ind w:left="2515" w:hanging="360"/>
      </w:pPr>
      <w:rPr>
        <w:rFonts w:hint="default"/>
        <w:lang w:val="id" w:eastAsia="en-US" w:bidi="ar-SA"/>
      </w:rPr>
    </w:lvl>
    <w:lvl w:ilvl="5" w:tplc="FBFED1C4">
      <w:numFmt w:val="bullet"/>
      <w:lvlText w:val="•"/>
      <w:lvlJc w:val="left"/>
      <w:pPr>
        <w:ind w:left="3831" w:hanging="360"/>
      </w:pPr>
      <w:rPr>
        <w:rFonts w:hint="default"/>
        <w:lang w:val="id" w:eastAsia="en-US" w:bidi="ar-SA"/>
      </w:rPr>
    </w:lvl>
    <w:lvl w:ilvl="6" w:tplc="DF44CBB0">
      <w:numFmt w:val="bullet"/>
      <w:lvlText w:val="•"/>
      <w:lvlJc w:val="left"/>
      <w:pPr>
        <w:ind w:left="5147" w:hanging="360"/>
      </w:pPr>
      <w:rPr>
        <w:rFonts w:hint="default"/>
        <w:lang w:val="id" w:eastAsia="en-US" w:bidi="ar-SA"/>
      </w:rPr>
    </w:lvl>
    <w:lvl w:ilvl="7" w:tplc="B832004C">
      <w:numFmt w:val="bullet"/>
      <w:lvlText w:val="•"/>
      <w:lvlJc w:val="left"/>
      <w:pPr>
        <w:ind w:left="6463" w:hanging="360"/>
      </w:pPr>
      <w:rPr>
        <w:rFonts w:hint="default"/>
        <w:lang w:val="id" w:eastAsia="en-US" w:bidi="ar-SA"/>
      </w:rPr>
    </w:lvl>
    <w:lvl w:ilvl="8" w:tplc="CD1C5BF2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36E65AB8"/>
    <w:multiLevelType w:val="hybridMultilevel"/>
    <w:tmpl w:val="3E28EF88"/>
    <w:lvl w:ilvl="0" w:tplc="D9A2A07C">
      <w:numFmt w:val="bullet"/>
      <w:lvlText w:val=""/>
      <w:lvlJc w:val="left"/>
      <w:pPr>
        <w:ind w:left="1560" w:hanging="28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3ADEA8BE">
      <w:numFmt w:val="bullet"/>
      <w:lvlText w:val="•"/>
      <w:lvlJc w:val="left"/>
      <w:pPr>
        <w:ind w:left="2445" w:hanging="281"/>
      </w:pPr>
      <w:rPr>
        <w:rFonts w:hint="default"/>
        <w:lang w:val="id" w:eastAsia="en-US" w:bidi="ar-SA"/>
      </w:rPr>
    </w:lvl>
    <w:lvl w:ilvl="2" w:tplc="EB0CDA8E">
      <w:numFmt w:val="bullet"/>
      <w:lvlText w:val="•"/>
      <w:lvlJc w:val="left"/>
      <w:pPr>
        <w:ind w:left="3330" w:hanging="281"/>
      </w:pPr>
      <w:rPr>
        <w:rFonts w:hint="default"/>
        <w:lang w:val="id" w:eastAsia="en-US" w:bidi="ar-SA"/>
      </w:rPr>
    </w:lvl>
    <w:lvl w:ilvl="3" w:tplc="1CECDAF8">
      <w:numFmt w:val="bullet"/>
      <w:lvlText w:val="•"/>
      <w:lvlJc w:val="left"/>
      <w:pPr>
        <w:ind w:left="4215" w:hanging="281"/>
      </w:pPr>
      <w:rPr>
        <w:rFonts w:hint="default"/>
        <w:lang w:val="id" w:eastAsia="en-US" w:bidi="ar-SA"/>
      </w:rPr>
    </w:lvl>
    <w:lvl w:ilvl="4" w:tplc="E95ADF9C">
      <w:numFmt w:val="bullet"/>
      <w:lvlText w:val="•"/>
      <w:lvlJc w:val="left"/>
      <w:pPr>
        <w:ind w:left="5100" w:hanging="281"/>
      </w:pPr>
      <w:rPr>
        <w:rFonts w:hint="default"/>
        <w:lang w:val="id" w:eastAsia="en-US" w:bidi="ar-SA"/>
      </w:rPr>
    </w:lvl>
    <w:lvl w:ilvl="5" w:tplc="0B46CDF0">
      <w:numFmt w:val="bullet"/>
      <w:lvlText w:val="•"/>
      <w:lvlJc w:val="left"/>
      <w:pPr>
        <w:ind w:left="5985" w:hanging="281"/>
      </w:pPr>
      <w:rPr>
        <w:rFonts w:hint="default"/>
        <w:lang w:val="id" w:eastAsia="en-US" w:bidi="ar-SA"/>
      </w:rPr>
    </w:lvl>
    <w:lvl w:ilvl="6" w:tplc="05283A5A">
      <w:numFmt w:val="bullet"/>
      <w:lvlText w:val="•"/>
      <w:lvlJc w:val="left"/>
      <w:pPr>
        <w:ind w:left="6870" w:hanging="281"/>
      </w:pPr>
      <w:rPr>
        <w:rFonts w:hint="default"/>
        <w:lang w:val="id" w:eastAsia="en-US" w:bidi="ar-SA"/>
      </w:rPr>
    </w:lvl>
    <w:lvl w:ilvl="7" w:tplc="DB18EB56">
      <w:numFmt w:val="bullet"/>
      <w:lvlText w:val="•"/>
      <w:lvlJc w:val="left"/>
      <w:pPr>
        <w:ind w:left="7755" w:hanging="281"/>
      </w:pPr>
      <w:rPr>
        <w:rFonts w:hint="default"/>
        <w:lang w:val="id" w:eastAsia="en-US" w:bidi="ar-SA"/>
      </w:rPr>
    </w:lvl>
    <w:lvl w:ilvl="8" w:tplc="0A60765E">
      <w:numFmt w:val="bullet"/>
      <w:lvlText w:val="•"/>
      <w:lvlJc w:val="left"/>
      <w:pPr>
        <w:ind w:left="8640" w:hanging="281"/>
      </w:pPr>
      <w:rPr>
        <w:rFonts w:hint="default"/>
        <w:lang w:val="id" w:eastAsia="en-US" w:bidi="ar-SA"/>
      </w:rPr>
    </w:lvl>
  </w:abstractNum>
  <w:abstractNum w:abstractNumId="21" w15:restartNumberingAfterBreak="0">
    <w:nsid w:val="372D7F70"/>
    <w:multiLevelType w:val="hybridMultilevel"/>
    <w:tmpl w:val="8C44A9FE"/>
    <w:lvl w:ilvl="0" w:tplc="3809000F">
      <w:start w:val="1"/>
      <w:numFmt w:val="decimal"/>
      <w:lvlText w:val="%1."/>
      <w:lvlJc w:val="left"/>
      <w:pPr>
        <w:ind w:left="783" w:hanging="360"/>
      </w:pPr>
    </w:lvl>
    <w:lvl w:ilvl="1" w:tplc="38090019" w:tentative="1">
      <w:start w:val="1"/>
      <w:numFmt w:val="lowerLetter"/>
      <w:lvlText w:val="%2."/>
      <w:lvlJc w:val="left"/>
      <w:pPr>
        <w:ind w:left="1503" w:hanging="360"/>
      </w:pPr>
    </w:lvl>
    <w:lvl w:ilvl="2" w:tplc="3809001B" w:tentative="1">
      <w:start w:val="1"/>
      <w:numFmt w:val="lowerRoman"/>
      <w:lvlText w:val="%3."/>
      <w:lvlJc w:val="right"/>
      <w:pPr>
        <w:ind w:left="2223" w:hanging="180"/>
      </w:pPr>
    </w:lvl>
    <w:lvl w:ilvl="3" w:tplc="3809000F" w:tentative="1">
      <w:start w:val="1"/>
      <w:numFmt w:val="decimal"/>
      <w:lvlText w:val="%4."/>
      <w:lvlJc w:val="left"/>
      <w:pPr>
        <w:ind w:left="2943" w:hanging="360"/>
      </w:pPr>
    </w:lvl>
    <w:lvl w:ilvl="4" w:tplc="38090019" w:tentative="1">
      <w:start w:val="1"/>
      <w:numFmt w:val="lowerLetter"/>
      <w:lvlText w:val="%5."/>
      <w:lvlJc w:val="left"/>
      <w:pPr>
        <w:ind w:left="3663" w:hanging="360"/>
      </w:pPr>
    </w:lvl>
    <w:lvl w:ilvl="5" w:tplc="3809001B" w:tentative="1">
      <w:start w:val="1"/>
      <w:numFmt w:val="lowerRoman"/>
      <w:lvlText w:val="%6."/>
      <w:lvlJc w:val="right"/>
      <w:pPr>
        <w:ind w:left="4383" w:hanging="180"/>
      </w:pPr>
    </w:lvl>
    <w:lvl w:ilvl="6" w:tplc="3809000F" w:tentative="1">
      <w:start w:val="1"/>
      <w:numFmt w:val="decimal"/>
      <w:lvlText w:val="%7."/>
      <w:lvlJc w:val="left"/>
      <w:pPr>
        <w:ind w:left="5103" w:hanging="360"/>
      </w:pPr>
    </w:lvl>
    <w:lvl w:ilvl="7" w:tplc="38090019" w:tentative="1">
      <w:start w:val="1"/>
      <w:numFmt w:val="lowerLetter"/>
      <w:lvlText w:val="%8."/>
      <w:lvlJc w:val="left"/>
      <w:pPr>
        <w:ind w:left="5823" w:hanging="360"/>
      </w:pPr>
    </w:lvl>
    <w:lvl w:ilvl="8" w:tplc="3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3F1600E6"/>
    <w:multiLevelType w:val="hybridMultilevel"/>
    <w:tmpl w:val="712868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D659B"/>
    <w:multiLevelType w:val="hybridMultilevel"/>
    <w:tmpl w:val="5B02F676"/>
    <w:lvl w:ilvl="0" w:tplc="A4C6CBB8">
      <w:numFmt w:val="bullet"/>
      <w:lvlText w:val=""/>
      <w:lvlJc w:val="left"/>
      <w:pPr>
        <w:ind w:left="1819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C738566E">
      <w:numFmt w:val="bullet"/>
      <w:lvlText w:val="•"/>
      <w:lvlJc w:val="left"/>
      <w:pPr>
        <w:ind w:left="2679" w:hanging="360"/>
      </w:pPr>
      <w:rPr>
        <w:rFonts w:hint="default"/>
        <w:lang w:val="id" w:eastAsia="en-US" w:bidi="ar-SA"/>
      </w:rPr>
    </w:lvl>
    <w:lvl w:ilvl="2" w:tplc="320C5570">
      <w:numFmt w:val="bullet"/>
      <w:lvlText w:val="•"/>
      <w:lvlJc w:val="left"/>
      <w:pPr>
        <w:ind w:left="3538" w:hanging="360"/>
      </w:pPr>
      <w:rPr>
        <w:rFonts w:hint="default"/>
        <w:lang w:val="id" w:eastAsia="en-US" w:bidi="ar-SA"/>
      </w:rPr>
    </w:lvl>
    <w:lvl w:ilvl="3" w:tplc="4440CEA2">
      <w:numFmt w:val="bullet"/>
      <w:lvlText w:val="•"/>
      <w:lvlJc w:val="left"/>
      <w:pPr>
        <w:ind w:left="4397" w:hanging="360"/>
      </w:pPr>
      <w:rPr>
        <w:rFonts w:hint="default"/>
        <w:lang w:val="id" w:eastAsia="en-US" w:bidi="ar-SA"/>
      </w:rPr>
    </w:lvl>
    <w:lvl w:ilvl="4" w:tplc="C05034EA">
      <w:numFmt w:val="bullet"/>
      <w:lvlText w:val="•"/>
      <w:lvlJc w:val="left"/>
      <w:pPr>
        <w:ind w:left="5256" w:hanging="360"/>
      </w:pPr>
      <w:rPr>
        <w:rFonts w:hint="default"/>
        <w:lang w:val="id" w:eastAsia="en-US" w:bidi="ar-SA"/>
      </w:rPr>
    </w:lvl>
    <w:lvl w:ilvl="5" w:tplc="537C29FE">
      <w:numFmt w:val="bullet"/>
      <w:lvlText w:val="•"/>
      <w:lvlJc w:val="left"/>
      <w:pPr>
        <w:ind w:left="6115" w:hanging="360"/>
      </w:pPr>
      <w:rPr>
        <w:rFonts w:hint="default"/>
        <w:lang w:val="id" w:eastAsia="en-US" w:bidi="ar-SA"/>
      </w:rPr>
    </w:lvl>
    <w:lvl w:ilvl="6" w:tplc="7AFCA470">
      <w:numFmt w:val="bullet"/>
      <w:lvlText w:val="•"/>
      <w:lvlJc w:val="left"/>
      <w:pPr>
        <w:ind w:left="6974" w:hanging="360"/>
      </w:pPr>
      <w:rPr>
        <w:rFonts w:hint="default"/>
        <w:lang w:val="id" w:eastAsia="en-US" w:bidi="ar-SA"/>
      </w:rPr>
    </w:lvl>
    <w:lvl w:ilvl="7" w:tplc="E708B646">
      <w:numFmt w:val="bullet"/>
      <w:lvlText w:val="•"/>
      <w:lvlJc w:val="left"/>
      <w:pPr>
        <w:ind w:left="7833" w:hanging="360"/>
      </w:pPr>
      <w:rPr>
        <w:rFonts w:hint="default"/>
        <w:lang w:val="id" w:eastAsia="en-US" w:bidi="ar-SA"/>
      </w:rPr>
    </w:lvl>
    <w:lvl w:ilvl="8" w:tplc="27704586">
      <w:numFmt w:val="bullet"/>
      <w:lvlText w:val="•"/>
      <w:lvlJc w:val="left"/>
      <w:pPr>
        <w:ind w:left="8692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47BF38D2"/>
    <w:multiLevelType w:val="hybridMultilevel"/>
    <w:tmpl w:val="04EE810E"/>
    <w:lvl w:ilvl="0" w:tplc="802A358E">
      <w:start w:val="1"/>
      <w:numFmt w:val="upperLetter"/>
      <w:lvlText w:val="%1."/>
      <w:lvlJc w:val="left"/>
      <w:pPr>
        <w:ind w:left="627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06067148">
      <w:start w:val="1"/>
      <w:numFmt w:val="decimal"/>
      <w:lvlText w:val="%2."/>
      <w:lvlJc w:val="left"/>
      <w:pPr>
        <w:ind w:left="627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40D480DC">
      <w:numFmt w:val="bullet"/>
      <w:lvlText w:val="•"/>
      <w:lvlJc w:val="left"/>
      <w:pPr>
        <w:ind w:left="2318" w:hanging="363"/>
      </w:pPr>
      <w:rPr>
        <w:rFonts w:hint="default"/>
        <w:lang w:val="id" w:eastAsia="en-US" w:bidi="ar-SA"/>
      </w:rPr>
    </w:lvl>
    <w:lvl w:ilvl="3" w:tplc="DB2E2762">
      <w:numFmt w:val="bullet"/>
      <w:lvlText w:val="•"/>
      <w:lvlJc w:val="left"/>
      <w:pPr>
        <w:ind w:left="3167" w:hanging="363"/>
      </w:pPr>
      <w:rPr>
        <w:rFonts w:hint="default"/>
        <w:lang w:val="id" w:eastAsia="en-US" w:bidi="ar-SA"/>
      </w:rPr>
    </w:lvl>
    <w:lvl w:ilvl="4" w:tplc="1CFE7EF4">
      <w:numFmt w:val="bullet"/>
      <w:lvlText w:val="•"/>
      <w:lvlJc w:val="left"/>
      <w:pPr>
        <w:ind w:left="4016" w:hanging="363"/>
      </w:pPr>
      <w:rPr>
        <w:rFonts w:hint="default"/>
        <w:lang w:val="id" w:eastAsia="en-US" w:bidi="ar-SA"/>
      </w:rPr>
    </w:lvl>
    <w:lvl w:ilvl="5" w:tplc="B9F0DE76">
      <w:numFmt w:val="bullet"/>
      <w:lvlText w:val="•"/>
      <w:lvlJc w:val="left"/>
      <w:pPr>
        <w:ind w:left="4865" w:hanging="363"/>
      </w:pPr>
      <w:rPr>
        <w:rFonts w:hint="default"/>
        <w:lang w:val="id" w:eastAsia="en-US" w:bidi="ar-SA"/>
      </w:rPr>
    </w:lvl>
    <w:lvl w:ilvl="6" w:tplc="D2D02A68">
      <w:numFmt w:val="bullet"/>
      <w:lvlText w:val="•"/>
      <w:lvlJc w:val="left"/>
      <w:pPr>
        <w:ind w:left="5714" w:hanging="363"/>
      </w:pPr>
      <w:rPr>
        <w:rFonts w:hint="default"/>
        <w:lang w:val="id" w:eastAsia="en-US" w:bidi="ar-SA"/>
      </w:rPr>
    </w:lvl>
    <w:lvl w:ilvl="7" w:tplc="21C27320">
      <w:numFmt w:val="bullet"/>
      <w:lvlText w:val="•"/>
      <w:lvlJc w:val="left"/>
      <w:pPr>
        <w:ind w:left="6563" w:hanging="363"/>
      </w:pPr>
      <w:rPr>
        <w:rFonts w:hint="default"/>
        <w:lang w:val="id" w:eastAsia="en-US" w:bidi="ar-SA"/>
      </w:rPr>
    </w:lvl>
    <w:lvl w:ilvl="8" w:tplc="F178166E">
      <w:numFmt w:val="bullet"/>
      <w:lvlText w:val="•"/>
      <w:lvlJc w:val="left"/>
      <w:pPr>
        <w:ind w:left="7412" w:hanging="363"/>
      </w:pPr>
      <w:rPr>
        <w:rFonts w:hint="default"/>
        <w:lang w:val="id" w:eastAsia="en-US" w:bidi="ar-SA"/>
      </w:rPr>
    </w:lvl>
  </w:abstractNum>
  <w:abstractNum w:abstractNumId="25" w15:restartNumberingAfterBreak="0">
    <w:nsid w:val="47E02580"/>
    <w:multiLevelType w:val="hybridMultilevel"/>
    <w:tmpl w:val="ED5A4D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7" w15:restartNumberingAfterBreak="0">
    <w:nsid w:val="609910B4"/>
    <w:multiLevelType w:val="hybridMultilevel"/>
    <w:tmpl w:val="04BCF3A8"/>
    <w:lvl w:ilvl="0" w:tplc="25386118">
      <w:numFmt w:val="bullet"/>
      <w:lvlText w:val=""/>
      <w:lvlJc w:val="left"/>
      <w:pPr>
        <w:ind w:left="840" w:hanging="363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5638F37C">
      <w:numFmt w:val="bullet"/>
      <w:lvlText w:val="•"/>
      <w:lvlJc w:val="left"/>
      <w:pPr>
        <w:ind w:left="1797" w:hanging="363"/>
      </w:pPr>
      <w:rPr>
        <w:rFonts w:hint="default"/>
        <w:lang w:val="id" w:eastAsia="en-US" w:bidi="ar-SA"/>
      </w:rPr>
    </w:lvl>
    <w:lvl w:ilvl="2" w:tplc="8364FAF4">
      <w:numFmt w:val="bullet"/>
      <w:lvlText w:val="•"/>
      <w:lvlJc w:val="left"/>
      <w:pPr>
        <w:ind w:left="2754" w:hanging="363"/>
      </w:pPr>
      <w:rPr>
        <w:rFonts w:hint="default"/>
        <w:lang w:val="id" w:eastAsia="en-US" w:bidi="ar-SA"/>
      </w:rPr>
    </w:lvl>
    <w:lvl w:ilvl="3" w:tplc="EAF2FCD6">
      <w:numFmt w:val="bullet"/>
      <w:lvlText w:val="•"/>
      <w:lvlJc w:val="left"/>
      <w:pPr>
        <w:ind w:left="3711" w:hanging="363"/>
      </w:pPr>
      <w:rPr>
        <w:rFonts w:hint="default"/>
        <w:lang w:val="id" w:eastAsia="en-US" w:bidi="ar-SA"/>
      </w:rPr>
    </w:lvl>
    <w:lvl w:ilvl="4" w:tplc="409C0EBE">
      <w:numFmt w:val="bullet"/>
      <w:lvlText w:val="•"/>
      <w:lvlJc w:val="left"/>
      <w:pPr>
        <w:ind w:left="4668" w:hanging="363"/>
      </w:pPr>
      <w:rPr>
        <w:rFonts w:hint="default"/>
        <w:lang w:val="id" w:eastAsia="en-US" w:bidi="ar-SA"/>
      </w:rPr>
    </w:lvl>
    <w:lvl w:ilvl="5" w:tplc="1578E7CA">
      <w:numFmt w:val="bullet"/>
      <w:lvlText w:val="•"/>
      <w:lvlJc w:val="left"/>
      <w:pPr>
        <w:ind w:left="5625" w:hanging="363"/>
      </w:pPr>
      <w:rPr>
        <w:rFonts w:hint="default"/>
        <w:lang w:val="id" w:eastAsia="en-US" w:bidi="ar-SA"/>
      </w:rPr>
    </w:lvl>
    <w:lvl w:ilvl="6" w:tplc="BCF830E8">
      <w:numFmt w:val="bullet"/>
      <w:lvlText w:val="•"/>
      <w:lvlJc w:val="left"/>
      <w:pPr>
        <w:ind w:left="6582" w:hanging="363"/>
      </w:pPr>
      <w:rPr>
        <w:rFonts w:hint="default"/>
        <w:lang w:val="id" w:eastAsia="en-US" w:bidi="ar-SA"/>
      </w:rPr>
    </w:lvl>
    <w:lvl w:ilvl="7" w:tplc="A2B69870">
      <w:numFmt w:val="bullet"/>
      <w:lvlText w:val="•"/>
      <w:lvlJc w:val="left"/>
      <w:pPr>
        <w:ind w:left="7539" w:hanging="363"/>
      </w:pPr>
      <w:rPr>
        <w:rFonts w:hint="default"/>
        <w:lang w:val="id" w:eastAsia="en-US" w:bidi="ar-SA"/>
      </w:rPr>
    </w:lvl>
    <w:lvl w:ilvl="8" w:tplc="9C32D6D0">
      <w:numFmt w:val="bullet"/>
      <w:lvlText w:val="•"/>
      <w:lvlJc w:val="left"/>
      <w:pPr>
        <w:ind w:left="8496" w:hanging="363"/>
      </w:pPr>
      <w:rPr>
        <w:rFonts w:hint="default"/>
        <w:lang w:val="id" w:eastAsia="en-US" w:bidi="ar-SA"/>
      </w:rPr>
    </w:lvl>
  </w:abstractNum>
  <w:abstractNum w:abstractNumId="28" w15:restartNumberingAfterBreak="0">
    <w:nsid w:val="638663D0"/>
    <w:multiLevelType w:val="hybridMultilevel"/>
    <w:tmpl w:val="F55C71CC"/>
    <w:lvl w:ilvl="0" w:tplc="31A4E95A">
      <w:start w:val="1"/>
      <w:numFmt w:val="decimal"/>
      <w:lvlText w:val="%1)"/>
      <w:lvlJc w:val="left"/>
      <w:pPr>
        <w:ind w:left="73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E3C252A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3E8043B2">
      <w:numFmt w:val="bullet"/>
      <w:lvlText w:val="•"/>
      <w:lvlJc w:val="left"/>
      <w:pPr>
        <w:ind w:left="2543" w:hanging="360"/>
      </w:pPr>
      <w:rPr>
        <w:rFonts w:hint="default"/>
        <w:lang w:val="id" w:eastAsia="en-US" w:bidi="ar-SA"/>
      </w:rPr>
    </w:lvl>
    <w:lvl w:ilvl="3" w:tplc="8AF2F514">
      <w:numFmt w:val="bullet"/>
      <w:lvlText w:val="•"/>
      <w:lvlJc w:val="left"/>
      <w:pPr>
        <w:ind w:left="3526" w:hanging="360"/>
      </w:pPr>
      <w:rPr>
        <w:rFonts w:hint="default"/>
        <w:lang w:val="id" w:eastAsia="en-US" w:bidi="ar-SA"/>
      </w:rPr>
    </w:lvl>
    <w:lvl w:ilvl="4" w:tplc="ACA82A54">
      <w:numFmt w:val="bullet"/>
      <w:lvlText w:val="•"/>
      <w:lvlJc w:val="left"/>
      <w:pPr>
        <w:ind w:left="4510" w:hanging="360"/>
      </w:pPr>
      <w:rPr>
        <w:rFonts w:hint="default"/>
        <w:lang w:val="id" w:eastAsia="en-US" w:bidi="ar-SA"/>
      </w:rPr>
    </w:lvl>
    <w:lvl w:ilvl="5" w:tplc="650863F4">
      <w:numFmt w:val="bullet"/>
      <w:lvlText w:val="•"/>
      <w:lvlJc w:val="left"/>
      <w:pPr>
        <w:ind w:left="5493" w:hanging="360"/>
      </w:pPr>
      <w:rPr>
        <w:rFonts w:hint="default"/>
        <w:lang w:val="id" w:eastAsia="en-US" w:bidi="ar-SA"/>
      </w:rPr>
    </w:lvl>
    <w:lvl w:ilvl="6" w:tplc="248EB860">
      <w:numFmt w:val="bullet"/>
      <w:lvlText w:val="•"/>
      <w:lvlJc w:val="left"/>
      <w:pPr>
        <w:ind w:left="6477" w:hanging="360"/>
      </w:pPr>
      <w:rPr>
        <w:rFonts w:hint="default"/>
        <w:lang w:val="id" w:eastAsia="en-US" w:bidi="ar-SA"/>
      </w:rPr>
    </w:lvl>
    <w:lvl w:ilvl="7" w:tplc="BF28F5A0">
      <w:numFmt w:val="bullet"/>
      <w:lvlText w:val="•"/>
      <w:lvlJc w:val="left"/>
      <w:pPr>
        <w:ind w:left="7460" w:hanging="360"/>
      </w:pPr>
      <w:rPr>
        <w:rFonts w:hint="default"/>
        <w:lang w:val="id" w:eastAsia="en-US" w:bidi="ar-SA"/>
      </w:rPr>
    </w:lvl>
    <w:lvl w:ilvl="8" w:tplc="AB123B36">
      <w:numFmt w:val="bullet"/>
      <w:lvlText w:val="•"/>
      <w:lvlJc w:val="left"/>
      <w:pPr>
        <w:ind w:left="8444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0" w15:restartNumberingAfterBreak="0">
    <w:nsid w:val="7E554852"/>
    <w:multiLevelType w:val="hybridMultilevel"/>
    <w:tmpl w:val="E5E4E8F0"/>
    <w:lvl w:ilvl="0" w:tplc="7DDA9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653">
    <w:abstractNumId w:val="9"/>
  </w:num>
  <w:num w:numId="2" w16cid:durableId="973365266">
    <w:abstractNumId w:val="29"/>
  </w:num>
  <w:num w:numId="3" w16cid:durableId="2104062925">
    <w:abstractNumId w:val="29"/>
    <w:lvlOverride w:ilvl="0">
      <w:startOverride w:val="1"/>
    </w:lvlOverride>
  </w:num>
  <w:num w:numId="4" w16cid:durableId="1324820231">
    <w:abstractNumId w:val="14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26"/>
  </w:num>
  <w:num w:numId="16" w16cid:durableId="146094478">
    <w:abstractNumId w:val="21"/>
  </w:num>
  <w:num w:numId="17" w16cid:durableId="564335390">
    <w:abstractNumId w:val="15"/>
  </w:num>
  <w:num w:numId="18" w16cid:durableId="527374709">
    <w:abstractNumId w:val="24"/>
  </w:num>
  <w:num w:numId="19" w16cid:durableId="94372395">
    <w:abstractNumId w:val="25"/>
  </w:num>
  <w:num w:numId="20" w16cid:durableId="351344047">
    <w:abstractNumId w:val="30"/>
  </w:num>
  <w:num w:numId="21" w16cid:durableId="771508969">
    <w:abstractNumId w:val="17"/>
  </w:num>
  <w:num w:numId="22" w16cid:durableId="242840749">
    <w:abstractNumId w:val="13"/>
  </w:num>
  <w:num w:numId="23" w16cid:durableId="1809594168">
    <w:abstractNumId w:val="18"/>
  </w:num>
  <w:num w:numId="24" w16cid:durableId="1478036688">
    <w:abstractNumId w:val="22"/>
  </w:num>
  <w:num w:numId="25" w16cid:durableId="186480303">
    <w:abstractNumId w:val="19"/>
  </w:num>
  <w:num w:numId="26" w16cid:durableId="1825465050">
    <w:abstractNumId w:val="10"/>
  </w:num>
  <w:num w:numId="27" w16cid:durableId="262149415">
    <w:abstractNumId w:val="11"/>
  </w:num>
  <w:num w:numId="28" w16cid:durableId="984624787">
    <w:abstractNumId w:val="23"/>
  </w:num>
  <w:num w:numId="29" w16cid:durableId="2046980898">
    <w:abstractNumId w:val="20"/>
  </w:num>
  <w:num w:numId="30" w16cid:durableId="1565213104">
    <w:abstractNumId w:val="27"/>
  </w:num>
  <w:num w:numId="31" w16cid:durableId="1121924108">
    <w:abstractNumId w:val="16"/>
  </w:num>
  <w:num w:numId="32" w16cid:durableId="1939174626">
    <w:abstractNumId w:val="28"/>
  </w:num>
  <w:num w:numId="33" w16cid:durableId="17764444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2684E"/>
    <w:rsid w:val="000322C7"/>
    <w:rsid w:val="000835E4"/>
    <w:rsid w:val="00083B37"/>
    <w:rsid w:val="0008529E"/>
    <w:rsid w:val="000A0612"/>
    <w:rsid w:val="000A5DD4"/>
    <w:rsid w:val="000B4A0E"/>
    <w:rsid w:val="000B6EE7"/>
    <w:rsid w:val="000C4B3F"/>
    <w:rsid w:val="000F7344"/>
    <w:rsid w:val="00161B34"/>
    <w:rsid w:val="00171CC9"/>
    <w:rsid w:val="001A728E"/>
    <w:rsid w:val="001C0518"/>
    <w:rsid w:val="001E042A"/>
    <w:rsid w:val="001F2A8D"/>
    <w:rsid w:val="002254B4"/>
    <w:rsid w:val="00225505"/>
    <w:rsid w:val="00232098"/>
    <w:rsid w:val="00273561"/>
    <w:rsid w:val="00276A0B"/>
    <w:rsid w:val="002E7581"/>
    <w:rsid w:val="003312ED"/>
    <w:rsid w:val="003419BF"/>
    <w:rsid w:val="0036077A"/>
    <w:rsid w:val="003B0271"/>
    <w:rsid w:val="003B6286"/>
    <w:rsid w:val="003C245A"/>
    <w:rsid w:val="003D39F4"/>
    <w:rsid w:val="004018C1"/>
    <w:rsid w:val="00416A63"/>
    <w:rsid w:val="00431C33"/>
    <w:rsid w:val="00432202"/>
    <w:rsid w:val="00466451"/>
    <w:rsid w:val="004727F4"/>
    <w:rsid w:val="004873CD"/>
    <w:rsid w:val="004A0A8D"/>
    <w:rsid w:val="004B06E2"/>
    <w:rsid w:val="004B26F1"/>
    <w:rsid w:val="004C3C9F"/>
    <w:rsid w:val="00505E28"/>
    <w:rsid w:val="00510733"/>
    <w:rsid w:val="00513073"/>
    <w:rsid w:val="00522429"/>
    <w:rsid w:val="005237B0"/>
    <w:rsid w:val="00545D56"/>
    <w:rsid w:val="00575B92"/>
    <w:rsid w:val="005B4892"/>
    <w:rsid w:val="005C3303"/>
    <w:rsid w:val="005D4DC9"/>
    <w:rsid w:val="005F7999"/>
    <w:rsid w:val="006032F5"/>
    <w:rsid w:val="00605DD3"/>
    <w:rsid w:val="00626ED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835E59"/>
    <w:rsid w:val="0084044C"/>
    <w:rsid w:val="0086770E"/>
    <w:rsid w:val="0088417E"/>
    <w:rsid w:val="00885D2A"/>
    <w:rsid w:val="00895D13"/>
    <w:rsid w:val="008B70C5"/>
    <w:rsid w:val="008D5E06"/>
    <w:rsid w:val="008D6D77"/>
    <w:rsid w:val="00930111"/>
    <w:rsid w:val="00935568"/>
    <w:rsid w:val="00941BEE"/>
    <w:rsid w:val="00946DE6"/>
    <w:rsid w:val="00954BFF"/>
    <w:rsid w:val="009817A8"/>
    <w:rsid w:val="00986B84"/>
    <w:rsid w:val="00992963"/>
    <w:rsid w:val="009E2FA2"/>
    <w:rsid w:val="00A56AD0"/>
    <w:rsid w:val="00A82848"/>
    <w:rsid w:val="00A863E5"/>
    <w:rsid w:val="00AA316B"/>
    <w:rsid w:val="00AD71F9"/>
    <w:rsid w:val="00AE4FCA"/>
    <w:rsid w:val="00B31540"/>
    <w:rsid w:val="00B57CDE"/>
    <w:rsid w:val="00BA6D1D"/>
    <w:rsid w:val="00BA6F45"/>
    <w:rsid w:val="00BC1FD2"/>
    <w:rsid w:val="00BD6884"/>
    <w:rsid w:val="00C049EA"/>
    <w:rsid w:val="00C57A29"/>
    <w:rsid w:val="00C71621"/>
    <w:rsid w:val="00C92C41"/>
    <w:rsid w:val="00CB5125"/>
    <w:rsid w:val="00CD014F"/>
    <w:rsid w:val="00CE6D23"/>
    <w:rsid w:val="00CF51AF"/>
    <w:rsid w:val="00D40F0A"/>
    <w:rsid w:val="00D458DB"/>
    <w:rsid w:val="00D57E3E"/>
    <w:rsid w:val="00DB24CB"/>
    <w:rsid w:val="00DB51AF"/>
    <w:rsid w:val="00DE16C2"/>
    <w:rsid w:val="00DE2DD4"/>
    <w:rsid w:val="00DE36F4"/>
    <w:rsid w:val="00DF5013"/>
    <w:rsid w:val="00E80FD2"/>
    <w:rsid w:val="00E9640A"/>
    <w:rsid w:val="00EC275F"/>
    <w:rsid w:val="00F12AD9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1"/>
    <w:unhideWhenUsed/>
    <w:qFormat/>
    <w:rsid w:val="00EC27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15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31540"/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2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7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41</TotalTime>
  <Pages>15</Pages>
  <Words>1476</Words>
  <Characters>8417</Characters>
  <Application>Microsoft Office Word</Application>
  <DocSecurity>8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jUDUL/TEMA MODUL</vt:lpstr>
      <vt:lpstr>    Tujuan Pembelajaran</vt:lpstr>
      <vt:lpstr>    Mengenal dan Memahami Konsep GUI.</vt:lpstr>
      <vt:lpstr>    Dasar Teori</vt:lpstr>
      <vt:lpstr>    Hasil dan Pembahasan</vt:lpstr>
      <vt:lpstr>    PostTest</vt:lpstr>
      <vt:lpstr>    </vt:lpstr>
      <vt:lpstr>    Kesimpulan</vt:lpstr>
      <vt:lpstr>    Referensi</vt:lpstr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muhamad fahmi</cp:lastModifiedBy>
  <cp:revision>3</cp:revision>
  <cp:lastPrinted>2023-06-15T07:47:00Z</cp:lastPrinted>
  <dcterms:created xsi:type="dcterms:W3CDTF">2023-06-15T08:05:00Z</dcterms:created>
  <dcterms:modified xsi:type="dcterms:W3CDTF">2023-06-15T09:18:00Z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