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24283" w14:textId="77777777" w:rsidR="004B06E2" w:rsidRPr="00416A63" w:rsidRDefault="00FD5134" w:rsidP="004B06E2">
      <w:pPr>
        <w:pStyle w:val="Title"/>
        <w:rPr>
          <w:rFonts w:ascii="Arial Narrow" w:hAnsi="Arial Narrow" w:cs="Arial"/>
          <w:color w:val="000000" w:themeColor="text1"/>
          <w:sz w:val="28"/>
          <w:szCs w:val="8"/>
        </w:rPr>
      </w:pPr>
      <w:r w:rsidRPr="00416A63">
        <w:rPr>
          <w:rFonts w:ascii="Arial Narrow" w:hAnsi="Arial Narrow" w:cs="Arial"/>
          <w:color w:val="000000" w:themeColor="text1"/>
          <w:sz w:val="28"/>
          <w:szCs w:val="8"/>
        </w:rPr>
        <w:t>laporan praktikum</w:t>
      </w:r>
    </w:p>
    <w:p w14:paraId="2A65827B" w14:textId="035C38DD" w:rsidR="003312ED" w:rsidRPr="00BA6D1D" w:rsidRDefault="00416A63" w:rsidP="000B4A0E">
      <w:pPr>
        <w:pStyle w:val="Title"/>
        <w:rPr>
          <w:color w:val="595959" w:themeColor="text1" w:themeTint="A6"/>
          <w:sz w:val="28"/>
          <w:szCs w:val="12"/>
        </w:rPr>
      </w:pPr>
      <w:r w:rsidRPr="00BA6D1D">
        <w:rPr>
          <w:color w:val="595959" w:themeColor="text1" w:themeTint="A6"/>
          <w:sz w:val="28"/>
          <w:szCs w:val="12"/>
        </w:rPr>
        <w:t>Pemrogramam berorientasi objek</w:t>
      </w:r>
    </w:p>
    <w:p w14:paraId="77D4F3C3" w14:textId="75AA3DA6" w:rsidR="00B57CDE" w:rsidRDefault="00B57CDE" w:rsidP="00B57CDE">
      <w:pPr>
        <w:rPr>
          <w:color w:val="000000" w:themeColor="text1"/>
        </w:rPr>
      </w:pPr>
    </w:p>
    <w:p w14:paraId="1F0BF847" w14:textId="7EA48284" w:rsidR="000322C7" w:rsidRPr="000A5DD4" w:rsidRDefault="000322C7" w:rsidP="005B4892">
      <w:pPr>
        <w:pBdr>
          <w:bottom w:val="single" w:sz="4" w:space="1" w:color="auto"/>
        </w:pBdr>
        <w:spacing w:after="0"/>
        <w:rPr>
          <w:color w:val="000000" w:themeColor="text1"/>
          <w:sz w:val="22"/>
          <w:szCs w:val="22"/>
          <w:lang w:val="en-ID"/>
        </w:rPr>
      </w:pPr>
      <w:r w:rsidRPr="000A5DD4">
        <w:rPr>
          <w:color w:val="000000" w:themeColor="text1"/>
          <w:sz w:val="22"/>
          <w:szCs w:val="22"/>
          <w:lang w:val="en-ID"/>
        </w:rPr>
        <w:t>Modul</w:t>
      </w:r>
      <w:r w:rsidRPr="000A5DD4">
        <w:rPr>
          <w:color w:val="000000" w:themeColor="text1"/>
          <w:sz w:val="22"/>
          <w:szCs w:val="22"/>
          <w:lang w:val="en-ID"/>
        </w:rPr>
        <w:tab/>
      </w:r>
      <w:r w:rsidRPr="000A5DD4">
        <w:rPr>
          <w:color w:val="000000" w:themeColor="text1"/>
          <w:sz w:val="22"/>
          <w:szCs w:val="22"/>
          <w:lang w:val="en-ID"/>
        </w:rPr>
        <w:tab/>
      </w:r>
      <w:r w:rsidRPr="000A5DD4">
        <w:rPr>
          <w:color w:val="000000" w:themeColor="text1"/>
          <w:sz w:val="22"/>
          <w:szCs w:val="22"/>
          <w:lang w:val="en-ID"/>
        </w:rPr>
        <w:tab/>
        <w:t xml:space="preserve">: </w:t>
      </w:r>
      <w:permStart w:id="119435344" w:edGrp="everyone"/>
      <w:r w:rsidR="00B42FCC">
        <w:rPr>
          <w:color w:val="000000" w:themeColor="text1"/>
          <w:sz w:val="22"/>
          <w:szCs w:val="22"/>
          <w:lang w:val="en-ID"/>
        </w:rPr>
        <w:t xml:space="preserve"> 6 </w:t>
      </w:r>
      <w:permEnd w:id="119435344"/>
      <w:r w:rsidR="00780258" w:rsidRPr="000A5DD4">
        <w:rPr>
          <w:color w:val="000000" w:themeColor="text1"/>
          <w:sz w:val="22"/>
          <w:szCs w:val="22"/>
          <w:lang w:val="en-ID"/>
        </w:rPr>
        <w:t xml:space="preserve">Tanggal </w:t>
      </w:r>
      <w:proofErr w:type="gramStart"/>
      <w:r w:rsidR="00780258" w:rsidRPr="000A5DD4">
        <w:rPr>
          <w:color w:val="000000" w:themeColor="text1"/>
          <w:sz w:val="22"/>
          <w:szCs w:val="22"/>
          <w:lang w:val="en-ID"/>
        </w:rPr>
        <w:t>praktikum :</w:t>
      </w:r>
      <w:proofErr w:type="gramEnd"/>
      <w:r w:rsidR="00780258" w:rsidRPr="000A5DD4">
        <w:rPr>
          <w:color w:val="000000" w:themeColor="text1"/>
          <w:sz w:val="22"/>
          <w:szCs w:val="22"/>
          <w:lang w:val="en-ID"/>
        </w:rPr>
        <w:t xml:space="preserve"> </w:t>
      </w:r>
      <w:permStart w:id="1940390741" w:edGrp="everyone"/>
      <w:r w:rsidR="00B42FCC">
        <w:rPr>
          <w:color w:val="000000" w:themeColor="text1"/>
          <w:sz w:val="22"/>
          <w:szCs w:val="22"/>
          <w:lang w:val="en-ID"/>
        </w:rPr>
        <w:t xml:space="preserve"> 17-05-2023 </w:t>
      </w:r>
      <w:permEnd w:id="1940390741"/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>(</w:t>
      </w:r>
      <w:r w:rsidR="00DB51AF" w:rsidRPr="000A5DD4">
        <w:rPr>
          <w:i/>
          <w:iCs/>
          <w:color w:val="7F7F7F" w:themeColor="text1" w:themeTint="80"/>
          <w:sz w:val="22"/>
          <w:szCs w:val="22"/>
          <w:lang w:val="en-ID"/>
        </w:rPr>
        <w:t>Format</w:t>
      </w:r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 xml:space="preserve">: </w:t>
      </w:r>
      <w:r w:rsidR="00DB51AF" w:rsidRPr="000A5DD4">
        <w:rPr>
          <w:i/>
          <w:iCs/>
          <w:color w:val="7F7F7F" w:themeColor="text1" w:themeTint="80"/>
          <w:sz w:val="22"/>
          <w:szCs w:val="22"/>
          <w:lang w:val="en-ID"/>
        </w:rPr>
        <w:t>DD</w:t>
      </w:r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>-</w:t>
      </w:r>
      <w:r w:rsidR="00DB51AF" w:rsidRPr="000A5DD4">
        <w:rPr>
          <w:i/>
          <w:iCs/>
          <w:color w:val="7F7F7F" w:themeColor="text1" w:themeTint="80"/>
          <w:sz w:val="22"/>
          <w:szCs w:val="22"/>
          <w:lang w:val="en-ID"/>
        </w:rPr>
        <w:t>MM</w:t>
      </w:r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>-</w:t>
      </w:r>
      <w:r w:rsidR="00DB51AF" w:rsidRPr="000A5DD4">
        <w:rPr>
          <w:i/>
          <w:iCs/>
          <w:color w:val="7F7F7F" w:themeColor="text1" w:themeTint="80"/>
          <w:sz w:val="22"/>
          <w:szCs w:val="22"/>
          <w:lang w:val="en-ID"/>
        </w:rPr>
        <w:t>YYYY</w:t>
      </w:r>
      <w:r w:rsidR="00780258" w:rsidRPr="000A5DD4">
        <w:rPr>
          <w:i/>
          <w:iCs/>
          <w:color w:val="7F7F7F" w:themeColor="text1" w:themeTint="80"/>
          <w:sz w:val="22"/>
          <w:szCs w:val="22"/>
          <w:lang w:val="en-ID"/>
        </w:rPr>
        <w:t>)</w:t>
      </w:r>
    </w:p>
    <w:p w14:paraId="6797E4D1" w14:textId="77777777" w:rsidR="000322C7" w:rsidRPr="000A5DD4" w:rsidRDefault="000322C7" w:rsidP="000322C7">
      <w:pPr>
        <w:spacing w:after="0"/>
        <w:rPr>
          <w:color w:val="000000" w:themeColor="text1"/>
          <w:sz w:val="22"/>
          <w:szCs w:val="22"/>
          <w:lang w:val="en-ID"/>
        </w:rPr>
      </w:pPr>
    </w:p>
    <w:p w14:paraId="15939006" w14:textId="7B73B280" w:rsidR="00B57CDE" w:rsidRPr="000A5DD4" w:rsidRDefault="00B57CDE" w:rsidP="00B57CDE">
      <w:pPr>
        <w:spacing w:after="0"/>
        <w:rPr>
          <w:color w:val="000000" w:themeColor="text1"/>
          <w:sz w:val="22"/>
          <w:szCs w:val="22"/>
          <w:lang w:val="pt-BR"/>
        </w:rPr>
      </w:pPr>
      <w:r w:rsidRPr="000A5DD4">
        <w:rPr>
          <w:color w:val="000000" w:themeColor="text1"/>
          <w:sz w:val="22"/>
          <w:szCs w:val="22"/>
          <w:lang w:val="pt-BR"/>
        </w:rPr>
        <w:t>Nama</w:t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  <w:t xml:space="preserve">: </w:t>
      </w:r>
      <w:permStart w:id="1215847802" w:edGrp="everyone"/>
      <w:r w:rsidR="00B42FCC">
        <w:rPr>
          <w:color w:val="000000" w:themeColor="text1"/>
          <w:sz w:val="22"/>
          <w:szCs w:val="22"/>
          <w:lang w:val="pt-BR"/>
        </w:rPr>
        <w:t xml:space="preserve"> Muhamad Fahmi </w:t>
      </w:r>
      <w:permEnd w:id="1215847802"/>
    </w:p>
    <w:p w14:paraId="2FE639E6" w14:textId="37867197" w:rsidR="00B57CDE" w:rsidRPr="000A5DD4" w:rsidRDefault="00B57CDE" w:rsidP="00B57CDE">
      <w:pPr>
        <w:spacing w:after="0"/>
        <w:rPr>
          <w:color w:val="000000" w:themeColor="text1"/>
          <w:sz w:val="22"/>
          <w:szCs w:val="22"/>
          <w:lang w:val="pt-BR"/>
        </w:rPr>
      </w:pPr>
      <w:r w:rsidRPr="000A5DD4">
        <w:rPr>
          <w:color w:val="000000" w:themeColor="text1"/>
          <w:sz w:val="22"/>
          <w:szCs w:val="22"/>
          <w:lang w:val="pt-BR"/>
        </w:rPr>
        <w:t>NIM</w:t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  <w:t xml:space="preserve">: </w:t>
      </w:r>
      <w:permStart w:id="1688821201" w:edGrp="everyone"/>
      <w:r w:rsidR="00B42FCC">
        <w:rPr>
          <w:color w:val="000000" w:themeColor="text1"/>
          <w:sz w:val="22"/>
          <w:szCs w:val="22"/>
          <w:lang w:val="pt-BR"/>
        </w:rPr>
        <w:t xml:space="preserve"> 20220810029 </w:t>
      </w:r>
      <w:permEnd w:id="1688821201"/>
    </w:p>
    <w:p w14:paraId="67A34AEB" w14:textId="3A1C7D22" w:rsidR="00B57CDE" w:rsidRPr="000A5DD4" w:rsidRDefault="00B57CDE" w:rsidP="00B57CDE">
      <w:pPr>
        <w:spacing w:after="0"/>
        <w:rPr>
          <w:i/>
          <w:iCs/>
          <w:color w:val="7F7F7F" w:themeColor="text1" w:themeTint="80"/>
          <w:sz w:val="22"/>
          <w:szCs w:val="22"/>
          <w:lang w:val="pt-BR"/>
        </w:rPr>
      </w:pPr>
      <w:r w:rsidRPr="000A5DD4">
        <w:rPr>
          <w:color w:val="000000" w:themeColor="text1"/>
          <w:sz w:val="22"/>
          <w:szCs w:val="22"/>
          <w:lang w:val="pt-BR"/>
        </w:rPr>
        <w:t>Kelas</w:t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</w:r>
      <w:r w:rsidRPr="000A5DD4">
        <w:rPr>
          <w:color w:val="000000" w:themeColor="text1"/>
          <w:sz w:val="22"/>
          <w:szCs w:val="22"/>
          <w:lang w:val="pt-BR"/>
        </w:rPr>
        <w:tab/>
        <w:t xml:space="preserve">: </w:t>
      </w:r>
      <w:permStart w:id="388840111" w:edGrp="everyone"/>
      <w:r w:rsidR="00B42FCC">
        <w:rPr>
          <w:color w:val="000000" w:themeColor="text1"/>
          <w:sz w:val="22"/>
          <w:szCs w:val="22"/>
          <w:lang w:val="pt-BR"/>
        </w:rPr>
        <w:t xml:space="preserve"> TINFC-2022-02 </w:t>
      </w:r>
      <w:permEnd w:id="388840111"/>
      <w:r w:rsidR="006E0556" w:rsidRPr="000A5DD4">
        <w:rPr>
          <w:i/>
          <w:iCs/>
          <w:color w:val="7F7F7F" w:themeColor="text1" w:themeTint="80"/>
          <w:sz w:val="22"/>
          <w:szCs w:val="22"/>
          <w:lang w:val="pt-BR"/>
        </w:rPr>
        <w:t>(contoh: TINFC-2022-01)</w:t>
      </w:r>
    </w:p>
    <w:p w14:paraId="5AA99670" w14:textId="77777777" w:rsidR="005B4892" w:rsidRPr="00416A63" w:rsidRDefault="005B4892" w:rsidP="005B4892">
      <w:pPr>
        <w:pBdr>
          <w:bottom w:val="single" w:sz="4" w:space="1" w:color="auto"/>
        </w:pBdr>
        <w:spacing w:after="0"/>
        <w:rPr>
          <w:color w:val="000000" w:themeColor="text1"/>
          <w:sz w:val="24"/>
          <w:szCs w:val="24"/>
          <w:lang w:val="pt-BR"/>
        </w:rPr>
      </w:pPr>
    </w:p>
    <w:p w14:paraId="134B6441" w14:textId="758102B9" w:rsidR="00505E28" w:rsidRPr="00416A63" w:rsidRDefault="00510733" w:rsidP="00505E28">
      <w:pPr>
        <w:pStyle w:val="Heading1"/>
        <w:rPr>
          <w:color w:val="000000" w:themeColor="text1"/>
          <w:lang w:val="pt-BR"/>
        </w:rPr>
      </w:pPr>
      <w:r w:rsidRPr="00416A63">
        <w:rPr>
          <w:color w:val="000000" w:themeColor="text1"/>
          <w:lang w:val="pt-BR"/>
        </w:rPr>
        <w:t>jUDUL/TEMA MODUL</w:t>
      </w:r>
    </w:p>
    <w:p w14:paraId="4B311828" w14:textId="77777777" w:rsidR="006E476A" w:rsidRPr="00416A63" w:rsidRDefault="006E476A" w:rsidP="0086770E">
      <w:pPr>
        <w:spacing w:after="0"/>
        <w:rPr>
          <w:color w:val="000000" w:themeColor="text1"/>
          <w:lang w:val="pt-BR"/>
        </w:rPr>
      </w:pPr>
    </w:p>
    <w:p w14:paraId="35789073" w14:textId="2E18B99F" w:rsidR="003312ED" w:rsidRPr="00416A63" w:rsidRDefault="00E80FD2" w:rsidP="0086770E">
      <w:pPr>
        <w:pStyle w:val="Heading2"/>
        <w:spacing w:before="120"/>
        <w:rPr>
          <w:color w:val="000000" w:themeColor="text1"/>
        </w:rPr>
      </w:pPr>
      <w:r w:rsidRPr="00416A63">
        <w:rPr>
          <w:color w:val="000000" w:themeColor="text1"/>
        </w:rPr>
        <w:t xml:space="preserve">Tujuan </w:t>
      </w:r>
      <w:r w:rsidR="00510733" w:rsidRPr="00416A63">
        <w:rPr>
          <w:color w:val="000000" w:themeColor="text1"/>
        </w:rPr>
        <w:t>Pembelajaran</w:t>
      </w:r>
    </w:p>
    <w:tbl>
      <w:tblPr>
        <w:tblStyle w:val="PlainTable1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416A63" w:rsidRPr="00416A63" w14:paraId="559646A6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410E1DB4" w14:textId="700773A8" w:rsidR="003B0271" w:rsidRPr="00416A63" w:rsidRDefault="003419BF" w:rsidP="00BA6F45">
            <w:pPr>
              <w:rPr>
                <w:color w:val="000000" w:themeColor="text1"/>
              </w:rPr>
            </w:pPr>
            <w:r w:rsidRPr="005B4892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Tuliskan tujuan pembelajaran/praktikum. </w:t>
            </w:r>
            <w:r w:rsidR="005B4892">
              <w:rPr>
                <w:b w:val="0"/>
                <w:bCs w:val="0"/>
                <w:color w:val="000000" w:themeColor="text1"/>
                <w:sz w:val="22"/>
                <w:szCs w:val="22"/>
              </w:rPr>
              <w:t xml:space="preserve">Sesuaikan dengan tujuan pembelajaran </w:t>
            </w:r>
            <w:r w:rsidRPr="005B4892">
              <w:rPr>
                <w:b w:val="0"/>
                <w:bCs w:val="0"/>
                <w:color w:val="000000" w:themeColor="text1"/>
                <w:sz w:val="22"/>
                <w:szCs w:val="22"/>
              </w:rPr>
              <w:t>pada modul praktikum.</w:t>
            </w:r>
          </w:p>
        </w:tc>
      </w:tr>
    </w:tbl>
    <w:p w14:paraId="3E14EF45" w14:textId="77777777" w:rsidR="00B42FCC" w:rsidRDefault="00B42FCC" w:rsidP="00B42FCC">
      <w:pPr>
        <w:pStyle w:val="Heading2"/>
        <w:numPr>
          <w:ilvl w:val="0"/>
          <w:numId w:val="0"/>
        </w:numPr>
        <w:rPr>
          <w:b w:val="0"/>
          <w:bCs w:val="0"/>
          <w:color w:val="000000" w:themeColor="text1"/>
          <w:sz w:val="22"/>
          <w:szCs w:val="22"/>
        </w:rPr>
      </w:pPr>
      <w:permStart w:id="1577062526" w:edGrp="everyone"/>
    </w:p>
    <w:p w14:paraId="7543A634" w14:textId="77777777" w:rsidR="00B42FCC" w:rsidRDefault="00B42FCC" w:rsidP="00B42FCC">
      <w:pPr>
        <w:pStyle w:val="ListParagraph"/>
        <w:numPr>
          <w:ilvl w:val="0"/>
          <w:numId w:val="17"/>
        </w:numPr>
        <w:tabs>
          <w:tab w:val="left" w:pos="386"/>
        </w:tabs>
        <w:spacing w:before="94"/>
        <w:ind w:hanging="246"/>
      </w:pPr>
      <w:r>
        <w:t>Memahami</w:t>
      </w:r>
      <w:r>
        <w:rPr>
          <w:spacing w:val="-3"/>
        </w:rPr>
        <w:t xml:space="preserve"> </w:t>
      </w:r>
      <w:r>
        <w:t>Polimorphism</w:t>
      </w:r>
    </w:p>
    <w:p w14:paraId="3F4C1280" w14:textId="77777777" w:rsidR="00B42FCC" w:rsidRDefault="00B42FCC" w:rsidP="00B42FCC">
      <w:pPr>
        <w:pStyle w:val="BodyText"/>
        <w:spacing w:before="4"/>
        <w:rPr>
          <w:sz w:val="25"/>
        </w:rPr>
      </w:pPr>
    </w:p>
    <w:p w14:paraId="646E8AD8" w14:textId="77777777" w:rsidR="00B42FCC" w:rsidRDefault="00B42FCC" w:rsidP="00B42FCC">
      <w:pPr>
        <w:pStyle w:val="ListParagraph"/>
        <w:numPr>
          <w:ilvl w:val="0"/>
          <w:numId w:val="17"/>
        </w:numPr>
        <w:tabs>
          <w:tab w:val="left" w:pos="386"/>
        </w:tabs>
        <w:ind w:hanging="246"/>
      </w:pPr>
      <w:r>
        <w:t>Memahami</w:t>
      </w:r>
      <w:r>
        <w:rPr>
          <w:spacing w:val="-2"/>
        </w:rPr>
        <w:t xml:space="preserve"> </w:t>
      </w:r>
      <w:r>
        <w:t>Konsep</w:t>
      </w:r>
      <w:r>
        <w:rPr>
          <w:spacing w:val="-4"/>
        </w:rPr>
        <w:t xml:space="preserve"> </w:t>
      </w:r>
      <w:r>
        <w:t>Polimorphism</w:t>
      </w:r>
    </w:p>
    <w:p w14:paraId="7FD17235" w14:textId="77777777" w:rsidR="00B42FCC" w:rsidRDefault="00B42FCC" w:rsidP="00B42FCC">
      <w:pPr>
        <w:pStyle w:val="BodyText"/>
        <w:spacing w:before="2"/>
        <w:rPr>
          <w:sz w:val="25"/>
        </w:rPr>
      </w:pPr>
    </w:p>
    <w:p w14:paraId="41AC6D63" w14:textId="5B4402F7" w:rsidR="00B42FCC" w:rsidRPr="00B42FCC" w:rsidRDefault="00B42FCC" w:rsidP="00B42FCC">
      <w:pPr>
        <w:pStyle w:val="ListParagraph"/>
        <w:numPr>
          <w:ilvl w:val="0"/>
          <w:numId w:val="17"/>
        </w:numPr>
        <w:tabs>
          <w:tab w:val="left" w:pos="386"/>
        </w:tabs>
        <w:ind w:hanging="246"/>
      </w:pPr>
      <w:r>
        <w:t>Mampu</w:t>
      </w:r>
      <w:r>
        <w:rPr>
          <w:spacing w:val="-5"/>
        </w:rPr>
        <w:t xml:space="preserve"> </w:t>
      </w:r>
      <w:r>
        <w:t>Membuat</w:t>
      </w:r>
      <w:r>
        <w:rPr>
          <w:spacing w:val="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Polimorphism</w:t>
      </w:r>
    </w:p>
    <w:permEnd w:id="1577062526"/>
    <w:p w14:paraId="01213A5B" w14:textId="74001181" w:rsidR="003312ED" w:rsidRPr="00416A63" w:rsidRDefault="00432202">
      <w:pPr>
        <w:pStyle w:val="Heading2"/>
        <w:rPr>
          <w:color w:val="000000" w:themeColor="text1"/>
        </w:rPr>
      </w:pPr>
      <w:r w:rsidRPr="00416A63">
        <w:rPr>
          <w:color w:val="000000" w:themeColor="text1"/>
        </w:rPr>
        <w:t>Dasar Teori</w:t>
      </w:r>
    </w:p>
    <w:tbl>
      <w:tblPr>
        <w:tblStyle w:val="PlainTable1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416A63" w:rsidRPr="00416A63" w14:paraId="2BB7DB15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4806109B" w14:textId="138CC9BA" w:rsidR="003B0271" w:rsidRPr="005B4892" w:rsidRDefault="003419BF" w:rsidP="003B0271">
            <w:pPr>
              <w:jc w:val="both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5B4892">
              <w:rPr>
                <w:b w:val="0"/>
                <w:bCs w:val="0"/>
                <w:color w:val="000000" w:themeColor="text1"/>
                <w:sz w:val="22"/>
                <w:szCs w:val="22"/>
              </w:rPr>
              <w:t>Pada bagian ini, silahkan kalian tulis/tambahkan materi pendukung untuk kegiatan praktikumnya. Tambahkan gambar / tabel/ flowchart apabila diperlukan.</w:t>
            </w:r>
          </w:p>
        </w:tc>
      </w:tr>
    </w:tbl>
    <w:p w14:paraId="36A0D6D1" w14:textId="77777777" w:rsidR="00B42FCC" w:rsidRDefault="00B42FCC" w:rsidP="00B42FCC">
      <w:pPr>
        <w:pStyle w:val="Heading3"/>
        <w:spacing w:before="94"/>
        <w:ind w:left="140"/>
      </w:pPr>
      <w:permStart w:id="602373546" w:edGrp="everyone"/>
      <w:r>
        <w:t xml:space="preserve"> </w:t>
      </w:r>
      <w:r>
        <w:t>Polymorphism</w:t>
      </w:r>
    </w:p>
    <w:p w14:paraId="535DE2F2" w14:textId="77777777" w:rsidR="00B42FCC" w:rsidRDefault="00B42FCC" w:rsidP="00B42FCC">
      <w:pPr>
        <w:pStyle w:val="BodyText"/>
        <w:spacing w:before="10"/>
        <w:rPr>
          <w:rFonts w:ascii="Arial"/>
          <w:b/>
          <w:sz w:val="18"/>
        </w:rPr>
      </w:pPr>
    </w:p>
    <w:p w14:paraId="53D841A5" w14:textId="77777777" w:rsidR="00B42FCC" w:rsidRDefault="00B42FCC" w:rsidP="00B42FCC">
      <w:pPr>
        <w:pStyle w:val="BodyText"/>
        <w:spacing w:line="276" w:lineRule="auto"/>
        <w:ind w:left="140" w:right="141"/>
        <w:jc w:val="both"/>
      </w:pPr>
      <w:r>
        <w:t>Polymorphism mempunyai makna sesuatu yang memiliki banyak bentuk, yaitu memiliki nama</w:t>
      </w:r>
      <w:r>
        <w:rPr>
          <w:spacing w:val="1"/>
        </w:rPr>
        <w:t xml:space="preserve"> </w:t>
      </w:r>
      <w:r>
        <w:t>sama,</w:t>
      </w:r>
      <w:r>
        <w:rPr>
          <w:spacing w:val="-2"/>
        </w:rPr>
        <w:t xml:space="preserve"> </w:t>
      </w:r>
      <w:r>
        <w:t>tetapi</w:t>
      </w:r>
      <w:r>
        <w:rPr>
          <w:spacing w:val="-2"/>
        </w:rPr>
        <w:t xml:space="preserve"> </w:t>
      </w:r>
      <w:r>
        <w:t>memiliki kelakuan (behaviour)</w:t>
      </w:r>
      <w:r>
        <w:rPr>
          <w:spacing w:val="-1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berbeda.</w:t>
      </w:r>
    </w:p>
    <w:p w14:paraId="2A5B27B7" w14:textId="77777777" w:rsidR="00B42FCC" w:rsidRDefault="00B42FCC" w:rsidP="00B42FCC">
      <w:pPr>
        <w:pStyle w:val="BodyText"/>
        <w:spacing w:before="182" w:line="276" w:lineRule="auto"/>
        <w:ind w:left="140" w:right="137"/>
        <w:jc w:val="both"/>
      </w:pPr>
      <w:r>
        <w:t>Poly artinya banyak, morfisme artinya bentuk. Polimorfisme (bahasa inggris polymorphism)</w:t>
      </w:r>
      <w:r>
        <w:rPr>
          <w:spacing w:val="1"/>
        </w:rPr>
        <w:t xml:space="preserve"> </w:t>
      </w:r>
      <w:r>
        <w:t>adalah sebuah prinsip dalam biologi di mana oraganisme atau spesias dapat memiliki banyak</w:t>
      </w:r>
      <w:r>
        <w:rPr>
          <w:spacing w:val="1"/>
        </w:rPr>
        <w:t xml:space="preserve"> </w:t>
      </w:r>
      <w:r>
        <w:t>bentuk atau</w:t>
      </w:r>
      <w:r>
        <w:rPr>
          <w:spacing w:val="-2"/>
        </w:rPr>
        <w:t xml:space="preserve"> </w:t>
      </w:r>
      <w:r>
        <w:t>tahapan</w:t>
      </w:r>
      <w:r>
        <w:rPr>
          <w:spacing w:val="-2"/>
        </w:rPr>
        <w:t xml:space="preserve"> </w:t>
      </w:r>
      <w:r>
        <w:t>(Muhardian,</w:t>
      </w:r>
      <w:r>
        <w:rPr>
          <w:spacing w:val="2"/>
        </w:rPr>
        <w:t xml:space="preserve"> </w:t>
      </w:r>
      <w:r>
        <w:t>2019).</w:t>
      </w:r>
    </w:p>
    <w:p w14:paraId="060F69FB" w14:textId="77777777" w:rsidR="00B42FCC" w:rsidRDefault="00B42FCC" w:rsidP="00B42FCC">
      <w:pPr>
        <w:pStyle w:val="BodyText"/>
        <w:spacing w:before="1"/>
        <w:rPr>
          <w:sz w:val="12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0E1502B8" wp14:editId="5715F288">
            <wp:simplePos x="0" y="0"/>
            <wp:positionH relativeFrom="page">
              <wp:posOffset>914400</wp:posOffset>
            </wp:positionH>
            <wp:positionV relativeFrom="paragraph">
              <wp:posOffset>113152</wp:posOffset>
            </wp:positionV>
            <wp:extent cx="5356872" cy="345300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872" cy="3453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617523" w14:textId="77777777" w:rsidR="00B42FCC" w:rsidRDefault="00B42FCC" w:rsidP="00B42FCC">
      <w:pPr>
        <w:pStyle w:val="BodyText"/>
        <w:spacing w:before="212"/>
        <w:ind w:left="1750" w:right="1747"/>
        <w:jc w:val="center"/>
      </w:pPr>
      <w:r>
        <w:t>Contoh</w:t>
      </w:r>
      <w:r>
        <w:rPr>
          <w:spacing w:val="-5"/>
        </w:rPr>
        <w:t xml:space="preserve"> </w:t>
      </w:r>
      <w:r>
        <w:t>Gambar</w:t>
      </w:r>
      <w:r>
        <w:rPr>
          <w:spacing w:val="-1"/>
        </w:rPr>
        <w:t xml:space="preserve"> </w:t>
      </w:r>
      <w:r>
        <w:t>Polimoriphism</w:t>
      </w:r>
      <w:r>
        <w:rPr>
          <w:spacing w:val="-2"/>
        </w:rPr>
        <w:t xml:space="preserve"> </w:t>
      </w:r>
      <w:r>
        <w:t>diambil</w:t>
      </w:r>
      <w:r>
        <w:rPr>
          <w:spacing w:val="-2"/>
        </w:rPr>
        <w:t xml:space="preserve"> </w:t>
      </w:r>
      <w:r>
        <w:t>dari (Muhardian,</w:t>
      </w:r>
      <w:r>
        <w:rPr>
          <w:spacing w:val="-1"/>
        </w:rPr>
        <w:t xml:space="preserve"> </w:t>
      </w:r>
      <w:r>
        <w:t>2019).</w:t>
      </w:r>
    </w:p>
    <w:p w14:paraId="6DD786F8" w14:textId="77777777" w:rsidR="00B42FCC" w:rsidRDefault="00B42FCC" w:rsidP="00B42FCC">
      <w:pPr>
        <w:jc w:val="center"/>
        <w:sectPr w:rsidR="00B42FCC">
          <w:pgSz w:w="12240" w:h="15840"/>
          <w:pgMar w:top="1180" w:right="1300" w:bottom="1080" w:left="1300" w:header="609" w:footer="881" w:gutter="0"/>
          <w:cols w:space="720"/>
        </w:sectPr>
      </w:pPr>
    </w:p>
    <w:p w14:paraId="0061CE56" w14:textId="77777777" w:rsidR="00B42FCC" w:rsidRDefault="00B42FCC" w:rsidP="00B42FCC">
      <w:pPr>
        <w:pStyle w:val="BodyText"/>
        <w:spacing w:before="6"/>
        <w:rPr>
          <w:sz w:val="8"/>
        </w:rPr>
      </w:pPr>
    </w:p>
    <w:p w14:paraId="43355EA2" w14:textId="77777777" w:rsidR="00B42FCC" w:rsidRDefault="00B42FCC" w:rsidP="00B42FCC">
      <w:pPr>
        <w:pStyle w:val="BodyText"/>
        <w:ind w:left="140"/>
        <w:rPr>
          <w:sz w:val="20"/>
        </w:rPr>
      </w:pPr>
      <w:r>
        <w:rPr>
          <w:noProof/>
          <w:sz w:val="20"/>
        </w:rPr>
        <w:drawing>
          <wp:inline distT="0" distB="0" distL="0" distR="0" wp14:anchorId="00063343" wp14:editId="08E93B61">
            <wp:extent cx="5435280" cy="278177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280" cy="278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38D4" w14:textId="77777777" w:rsidR="00B42FCC" w:rsidRDefault="00B42FCC" w:rsidP="00B42FCC">
      <w:pPr>
        <w:pStyle w:val="BodyText"/>
        <w:spacing w:before="11"/>
        <w:rPr>
          <w:sz w:val="9"/>
        </w:rPr>
      </w:pPr>
    </w:p>
    <w:p w14:paraId="459D0C49" w14:textId="77777777" w:rsidR="00B42FCC" w:rsidRDefault="00B42FCC" w:rsidP="00B42FCC">
      <w:pPr>
        <w:pStyle w:val="BodyText"/>
        <w:spacing w:before="93"/>
        <w:ind w:left="140"/>
        <w:jc w:val="both"/>
      </w:pPr>
      <w:r>
        <w:t>Perhatikan</w:t>
      </w:r>
      <w:r>
        <w:rPr>
          <w:spacing w:val="-2"/>
        </w:rPr>
        <w:t xml:space="preserve"> </w:t>
      </w:r>
      <w:r>
        <w:t>gambar</w:t>
      </w:r>
      <w:r>
        <w:rPr>
          <w:spacing w:val="-3"/>
        </w:rPr>
        <w:t xml:space="preserve"> </w:t>
      </w:r>
      <w:r>
        <w:t>diagram diatas!</w:t>
      </w:r>
    </w:p>
    <w:p w14:paraId="34ED1C52" w14:textId="77777777" w:rsidR="00B42FCC" w:rsidRDefault="00B42FCC" w:rsidP="00B42FCC">
      <w:pPr>
        <w:pStyle w:val="BodyText"/>
        <w:spacing w:before="2"/>
        <w:rPr>
          <w:sz w:val="19"/>
        </w:rPr>
      </w:pPr>
    </w:p>
    <w:p w14:paraId="07643A6D" w14:textId="77777777" w:rsidR="00B42FCC" w:rsidRDefault="00B42FCC" w:rsidP="00B42FCC">
      <w:pPr>
        <w:pStyle w:val="BodyText"/>
        <w:spacing w:line="276" w:lineRule="auto"/>
        <w:ind w:left="140" w:right="133"/>
        <w:jc w:val="both"/>
      </w:pPr>
      <w:r>
        <w:t>Class Bentuk meupakan class induk (</w:t>
      </w:r>
      <w:r>
        <w:rPr>
          <w:rFonts w:ascii="Arial"/>
          <w:i/>
        </w:rPr>
        <w:t>superclass</w:t>
      </w:r>
      <w:r>
        <w:t>) dari class Lingkaran, Elips, dan Segitiga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rPr>
          <w:rFonts w:ascii="Arial"/>
          <w:b/>
        </w:rPr>
        <w:t>gambar()</w:t>
      </w:r>
      <w:r>
        <w:rPr>
          <w:rFonts w:ascii="Arial"/>
          <w:b/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rPr>
          <w:rFonts w:ascii="Arial"/>
          <w:b/>
        </w:rPr>
        <w:t>hapus()</w:t>
      </w:r>
      <w:r>
        <w:t>.</w:t>
      </w:r>
      <w:r>
        <w:rPr>
          <w:spacing w:val="1"/>
        </w:rPr>
        <w:t xml:space="preserve"> </w:t>
      </w:r>
      <w:r>
        <w:t>Class-class</w:t>
      </w:r>
      <w:r>
        <w:rPr>
          <w:spacing w:val="1"/>
        </w:rPr>
        <w:t xml:space="preserve"> </w:t>
      </w:r>
      <w:r>
        <w:t>anak</w:t>
      </w:r>
      <w:r>
        <w:rPr>
          <w:spacing w:val="1"/>
        </w:rPr>
        <w:t xml:space="preserve"> </w:t>
      </w:r>
      <w:r>
        <w:t>(</w:t>
      </w:r>
      <w:r>
        <w:rPr>
          <w:rFonts w:ascii="Arial"/>
          <w:i/>
        </w:rPr>
        <w:t>subclass</w:t>
      </w:r>
      <w:r>
        <w:t>)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 xml:space="preserve">method </w:t>
      </w:r>
      <w:r>
        <w:rPr>
          <w:rFonts w:ascii="Arial"/>
          <w:b/>
        </w:rPr>
        <w:t xml:space="preserve">gambar() </w:t>
      </w:r>
      <w:r>
        <w:t xml:space="preserve">dan </w:t>
      </w:r>
      <w:r>
        <w:rPr>
          <w:rFonts w:ascii="Arial"/>
          <w:b/>
        </w:rPr>
        <w:t>hapus()</w:t>
      </w:r>
      <w:r>
        <w:t>. Meskipun keempat class tersebut mempunyai nama method</w:t>
      </w:r>
      <w:r>
        <w:rPr>
          <w:spacing w:val="1"/>
        </w:rPr>
        <w:t xml:space="preserve"> </w:t>
      </w:r>
      <w:r>
        <w:t>yang sama, tetapi isi (source code / code yang dilakukan / output) dari masing-masing method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berbeda.</w:t>
      </w:r>
    </w:p>
    <w:p w14:paraId="2B2229C3" w14:textId="77777777" w:rsidR="00B42FCC" w:rsidRDefault="00B42FCC" w:rsidP="00B42FCC">
      <w:pPr>
        <w:pStyle w:val="BodyText"/>
        <w:spacing w:before="180" w:line="276" w:lineRule="auto"/>
        <w:ind w:left="140" w:right="133"/>
        <w:jc w:val="both"/>
      </w:pPr>
      <w:r>
        <w:t>Jika kita menginginkan sebuah objek yang dapaat memanggil setiap method (yaitu method</w:t>
      </w:r>
      <w:r>
        <w:rPr>
          <w:spacing w:val="1"/>
        </w:rPr>
        <w:t xml:space="preserve"> </w:t>
      </w:r>
      <w:r>
        <w:t>gambar</w:t>
      </w:r>
      <w:r>
        <w:rPr>
          <w:spacing w:val="1"/>
        </w:rPr>
        <w:t xml:space="preserve"> </w:t>
      </w:r>
      <w:r>
        <w:t>&amp; hapus)</w:t>
      </w:r>
      <w:r>
        <w:rPr>
          <w:spacing w:val="1"/>
        </w:rPr>
        <w:t xml:space="preserve"> </w:t>
      </w:r>
      <w:r>
        <w:t>yang ada</w:t>
      </w:r>
      <w:r>
        <w:rPr>
          <w:spacing w:val="1"/>
        </w:rPr>
        <w:t xml:space="preserve"> </w:t>
      </w:r>
      <w:r>
        <w:t>pada setiap</w:t>
      </w:r>
      <w:r>
        <w:rPr>
          <w:spacing w:val="1"/>
        </w:rPr>
        <w:t xml:space="preserve"> </w:t>
      </w:r>
      <w:r>
        <w:t>class (pada superclass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subclass),</w:t>
      </w:r>
      <w:r>
        <w:rPr>
          <w:spacing w:val="1"/>
        </w:rPr>
        <w:t xml:space="preserve"> </w:t>
      </w:r>
      <w:r>
        <w:t>maka</w:t>
      </w:r>
      <w:r>
        <w:rPr>
          <w:spacing w:val="1"/>
        </w:rPr>
        <w:t xml:space="preserve"> </w:t>
      </w:r>
      <w:r>
        <w:t>gunakanlah</w:t>
      </w:r>
      <w:r>
        <w:rPr>
          <w:spacing w:val="-7"/>
        </w:rPr>
        <w:t xml:space="preserve"> </w:t>
      </w:r>
      <w:r>
        <w:t>teknik</w:t>
      </w:r>
      <w:r>
        <w:rPr>
          <w:spacing w:val="-5"/>
        </w:rPr>
        <w:t xml:space="preserve"> </w:t>
      </w:r>
      <w:r>
        <w:rPr>
          <w:rFonts w:ascii="Arial"/>
          <w:b/>
        </w:rPr>
        <w:t>Polymorphism</w:t>
      </w:r>
      <w:r>
        <w:t>.</w:t>
      </w:r>
      <w:r>
        <w:rPr>
          <w:spacing w:val="-7"/>
        </w:rPr>
        <w:t xml:space="preserve"> </w:t>
      </w:r>
      <w:r>
        <w:t>Polymorphism</w:t>
      </w:r>
      <w:r>
        <w:rPr>
          <w:spacing w:val="-4"/>
        </w:rPr>
        <w:t xml:space="preserve"> </w:t>
      </w:r>
      <w:r>
        <w:rPr>
          <w:u w:val="single"/>
        </w:rPr>
        <w:t>hanya</w:t>
      </w:r>
      <w:r>
        <w:rPr>
          <w:spacing w:val="-8"/>
          <w:u w:val="single"/>
        </w:rPr>
        <w:t xml:space="preserve"> </w:t>
      </w:r>
      <w:r>
        <w:rPr>
          <w:u w:val="single"/>
        </w:rPr>
        <w:t>berlaku</w:t>
      </w:r>
      <w:r>
        <w:rPr>
          <w:spacing w:val="-7"/>
          <w:u w:val="single"/>
        </w:rPr>
        <w:t xml:space="preserve"> </w:t>
      </w:r>
      <w:r>
        <w:rPr>
          <w:u w:val="single"/>
        </w:rPr>
        <w:t>pada</w:t>
      </w:r>
      <w:r>
        <w:rPr>
          <w:spacing w:val="-8"/>
          <w:u w:val="single"/>
        </w:rPr>
        <w:t xml:space="preserve"> </w:t>
      </w:r>
      <w:r>
        <w:rPr>
          <w:u w:val="single"/>
        </w:rPr>
        <w:t>method</w:t>
      </w:r>
      <w:r>
        <w:rPr>
          <w:spacing w:val="-6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tidak</w:t>
      </w:r>
      <w:r>
        <w:rPr>
          <w:spacing w:val="-5"/>
        </w:rPr>
        <w:t xml:space="preserve"> </w:t>
      </w:r>
      <w:r>
        <w:t>berlaku</w:t>
      </w:r>
      <w:r>
        <w:rPr>
          <w:spacing w:val="-59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atribut.</w:t>
      </w:r>
    </w:p>
    <w:p w14:paraId="58A8E03A" w14:textId="77777777" w:rsidR="00B42FCC" w:rsidRDefault="00B42FCC" w:rsidP="00B42FCC">
      <w:pPr>
        <w:pStyle w:val="BodyText"/>
        <w:spacing w:before="180" w:line="276" w:lineRule="auto"/>
        <w:ind w:left="140" w:right="139"/>
        <w:jc w:val="both"/>
      </w:pPr>
      <w:r>
        <w:t>Untuk mendapatkan operasi polymorphism dari suatu method, maka method tersebut haruslah</w:t>
      </w:r>
      <w:r>
        <w:rPr>
          <w:spacing w:val="1"/>
        </w:rPr>
        <w:t xml:space="preserve"> </w:t>
      </w:r>
      <w:r>
        <w:t>merupakan method yang ada di class induk (lihat diagram diatas bahwa method gambar() &amp;</w:t>
      </w:r>
      <w:r>
        <w:rPr>
          <w:spacing w:val="1"/>
        </w:rPr>
        <w:t xml:space="preserve"> </w:t>
      </w:r>
      <w:r>
        <w:t>hapus(),</w:t>
      </w:r>
      <w:r>
        <w:rPr>
          <w:spacing w:val="1"/>
        </w:rPr>
        <w:t xml:space="preserve"> </w:t>
      </w:r>
      <w:r>
        <w:t>selain</w:t>
      </w:r>
      <w:r>
        <w:rPr>
          <w:spacing w:val="-2"/>
        </w:rPr>
        <w:t xml:space="preserve"> </w:t>
      </w:r>
      <w:r>
        <w:t>terdapat</w:t>
      </w:r>
      <w:r>
        <w:rPr>
          <w:spacing w:val="-1"/>
        </w:rPr>
        <w:t xml:space="preserve"> </w:t>
      </w:r>
      <w:r>
        <w:t>class-class</w:t>
      </w:r>
      <w:r>
        <w:rPr>
          <w:spacing w:val="-2"/>
        </w:rPr>
        <w:t xml:space="preserve"> </w:t>
      </w:r>
      <w:r>
        <w:t>turunan</w:t>
      </w:r>
      <w:r>
        <w:rPr>
          <w:spacing w:val="-4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Bentuk,</w:t>
      </w:r>
      <w:r>
        <w:rPr>
          <w:spacing w:val="-1"/>
        </w:rPr>
        <w:t xml:space="preserve"> </w:t>
      </w:r>
      <w:r>
        <w:t>juga</w:t>
      </w:r>
      <w:r>
        <w:rPr>
          <w:spacing w:val="-2"/>
        </w:rPr>
        <w:t xml:space="preserve"> </w:t>
      </w:r>
      <w:r>
        <w:t>terdapat</w:t>
      </w:r>
      <w:r>
        <w:rPr>
          <w:spacing w:val="-1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class Bentuk).</w:t>
      </w:r>
    </w:p>
    <w:p w14:paraId="1138AC22" w14:textId="61AEE85C" w:rsidR="005B4892" w:rsidRDefault="00B42FCC" w:rsidP="005B4892">
      <w:r>
        <w:t xml:space="preserve">  </w:t>
      </w:r>
      <w:permEnd w:id="602373546"/>
    </w:p>
    <w:p w14:paraId="45F299AB" w14:textId="06FE1B8D" w:rsidR="005B4892" w:rsidRDefault="005B4892" w:rsidP="005B4892"/>
    <w:p w14:paraId="5D73AF50" w14:textId="3A1967A8" w:rsidR="005B4892" w:rsidRDefault="005B4892" w:rsidP="005B4892"/>
    <w:p w14:paraId="7BAA5877" w14:textId="77777777" w:rsidR="005B4892" w:rsidRPr="005B4892" w:rsidRDefault="005B4892" w:rsidP="005B4892"/>
    <w:p w14:paraId="475C8720" w14:textId="1B239534" w:rsidR="003312ED" w:rsidRPr="00416A63" w:rsidRDefault="00FD5134">
      <w:pPr>
        <w:pStyle w:val="Heading2"/>
        <w:rPr>
          <w:color w:val="000000" w:themeColor="text1"/>
        </w:rPr>
      </w:pPr>
      <w:r w:rsidRPr="00416A63">
        <w:rPr>
          <w:color w:val="000000" w:themeColor="text1"/>
        </w:rPr>
        <w:t>Hasil dan Pembahasan</w:t>
      </w:r>
    </w:p>
    <w:tbl>
      <w:tblPr>
        <w:tblStyle w:val="PlainTable1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416A63" w:rsidRPr="00416A63" w14:paraId="5257CC8C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603148B8" w14:textId="22E967BF" w:rsidR="00C57A29" w:rsidRPr="00416A63" w:rsidRDefault="003419BF" w:rsidP="00BA6F45">
            <w:pPr>
              <w:pStyle w:val="ListBullet"/>
              <w:jc w:val="both"/>
              <w:rPr>
                <w:b w:val="0"/>
                <w:color w:val="000000" w:themeColor="text1"/>
                <w:sz w:val="20"/>
              </w:rPr>
            </w:pPr>
            <w:r w:rsidRPr="00416A63">
              <w:rPr>
                <w:b w:val="0"/>
                <w:color w:val="000000" w:themeColor="text1"/>
                <w:sz w:val="20"/>
              </w:rPr>
              <w:t>Bagian ini berisi hasil praktikum yang telah anda kerjakan</w:t>
            </w:r>
            <w:r w:rsidR="00BA6F45">
              <w:rPr>
                <w:b w:val="0"/>
                <w:color w:val="000000" w:themeColor="text1"/>
                <w:sz w:val="20"/>
              </w:rPr>
              <w:t xml:space="preserve"> yang meliputi </w:t>
            </w:r>
            <w:r w:rsidR="00BA6F45" w:rsidRPr="00BA6F45">
              <w:rPr>
                <w:b w:val="0"/>
                <w:i/>
                <w:iCs/>
                <w:color w:val="000000" w:themeColor="text1"/>
                <w:sz w:val="20"/>
              </w:rPr>
              <w:t>pretest</w:t>
            </w:r>
            <w:r w:rsidR="00BA6F45">
              <w:rPr>
                <w:b w:val="0"/>
                <w:color w:val="000000" w:themeColor="text1"/>
                <w:sz w:val="20"/>
              </w:rPr>
              <w:t xml:space="preserve">, tahapan praktikum, tugas, dan </w:t>
            </w:r>
            <w:r w:rsidR="00BA6F45" w:rsidRPr="00BA6F45">
              <w:rPr>
                <w:b w:val="0"/>
                <w:i/>
                <w:iCs/>
                <w:color w:val="000000" w:themeColor="text1"/>
                <w:sz w:val="20"/>
              </w:rPr>
              <w:t>posttest</w:t>
            </w:r>
            <w:r w:rsidR="00BA6F45">
              <w:rPr>
                <w:b w:val="0"/>
                <w:color w:val="000000" w:themeColor="text1"/>
                <w:sz w:val="20"/>
              </w:rPr>
              <w:t>.</w:t>
            </w:r>
          </w:p>
          <w:p w14:paraId="6FDED329" w14:textId="1370C544" w:rsidR="003B0271" w:rsidRPr="00416A63" w:rsidRDefault="003419BF" w:rsidP="00BA6F45">
            <w:pPr>
              <w:pStyle w:val="ListBullet"/>
              <w:jc w:val="both"/>
              <w:rPr>
                <w:color w:val="000000" w:themeColor="text1"/>
              </w:rPr>
            </w:pPr>
            <w:r w:rsidRPr="00BA6F45">
              <w:rPr>
                <w:b w:val="0"/>
                <w:color w:val="000000" w:themeColor="text1"/>
                <w:sz w:val="20"/>
              </w:rPr>
              <w:t xml:space="preserve">Lampirkan hasil pekerjaan berupa tangkapan layar </w:t>
            </w:r>
            <w:r w:rsidRPr="00BA6F45">
              <w:rPr>
                <w:b w:val="0"/>
                <w:i/>
                <w:iCs/>
                <w:color w:val="000000" w:themeColor="text1"/>
                <w:sz w:val="20"/>
              </w:rPr>
              <w:t>(schreenshoot)</w:t>
            </w:r>
            <w:r w:rsidRPr="00BA6F45">
              <w:rPr>
                <w:b w:val="0"/>
                <w:color w:val="000000" w:themeColor="text1"/>
                <w:sz w:val="20"/>
              </w:rPr>
              <w:t xml:space="preserve"> kegiatan praktikum sesuai dengan langkah kerja yang ada.</w:t>
            </w:r>
          </w:p>
        </w:tc>
      </w:tr>
    </w:tbl>
    <w:p w14:paraId="3D59C6CE" w14:textId="77777777" w:rsidR="00B42FCC" w:rsidRPr="00B42FCC" w:rsidRDefault="00B42FCC" w:rsidP="00B42FCC">
      <w:permStart w:id="569984408" w:edGrp="everyone"/>
      <w:r w:rsidRPr="00B42FCC">
        <w:t>PRETEST</w:t>
      </w:r>
    </w:p>
    <w:p w14:paraId="382CAEB1" w14:textId="77777777" w:rsidR="00B42FCC" w:rsidRDefault="00B42FCC" w:rsidP="00B42FCC">
      <w:pPr>
        <w:pStyle w:val="ListParagraph"/>
        <w:numPr>
          <w:ilvl w:val="1"/>
          <w:numId w:val="20"/>
        </w:numPr>
        <w:tabs>
          <w:tab w:val="left" w:pos="1106"/>
        </w:tabs>
        <w:spacing w:before="70"/>
        <w:ind w:left="1105" w:hanging="246"/>
      </w:pPr>
      <w:r>
        <w:t>Gambarkan</w:t>
      </w:r>
      <w:r>
        <w:rPr>
          <w:spacing w:val="-3"/>
        </w:rPr>
        <w:t xml:space="preserve"> </w:t>
      </w:r>
      <w:r>
        <w:t>contoh</w:t>
      </w:r>
      <w:r>
        <w:rPr>
          <w:spacing w:val="-2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inheritance</w:t>
      </w:r>
      <w:r>
        <w:rPr>
          <w:spacing w:val="-2"/>
        </w:rPr>
        <w:t xml:space="preserve"> </w:t>
      </w:r>
      <w:r>
        <w:t>dalam</w:t>
      </w:r>
      <w:r>
        <w:rPr>
          <w:spacing w:val="-2"/>
        </w:rPr>
        <w:t xml:space="preserve"> </w:t>
      </w:r>
      <w:r>
        <w:t>kehidupan sehari-hari!</w:t>
      </w:r>
    </w:p>
    <w:p w14:paraId="25369EAF" w14:textId="77777777" w:rsidR="00B42FCC" w:rsidRDefault="00B42FCC" w:rsidP="00B42FCC">
      <w:pPr>
        <w:pStyle w:val="BodyText"/>
        <w:rPr>
          <w:sz w:val="24"/>
        </w:rPr>
      </w:pPr>
    </w:p>
    <w:p w14:paraId="3B726602" w14:textId="77777777" w:rsidR="00B42FCC" w:rsidRDefault="00B42FCC" w:rsidP="00B42FCC">
      <w:pPr>
        <w:pStyle w:val="BodyText"/>
        <w:spacing w:before="5"/>
      </w:pPr>
    </w:p>
    <w:p w14:paraId="2EC02AAD" w14:textId="77777777" w:rsidR="00B42FCC" w:rsidRDefault="00B42FCC" w:rsidP="00B42FCC">
      <w:pPr>
        <w:pStyle w:val="ListParagraph"/>
        <w:numPr>
          <w:ilvl w:val="0"/>
          <w:numId w:val="20"/>
        </w:numPr>
        <w:tabs>
          <w:tab w:val="left" w:pos="472"/>
        </w:tabs>
        <w:ind w:left="471" w:hanging="332"/>
        <w:rPr>
          <w:rFonts w:ascii="Arial Black"/>
          <w:sz w:val="24"/>
        </w:rPr>
      </w:pPr>
      <w:r>
        <w:rPr>
          <w:rFonts w:ascii="Arial Black"/>
          <w:sz w:val="24"/>
        </w:rPr>
        <w:t>PRAKTIKUM</w:t>
      </w:r>
    </w:p>
    <w:p w14:paraId="1D32016C" w14:textId="77777777" w:rsidR="00B42FCC" w:rsidRDefault="00B42FCC" w:rsidP="00B42FCC">
      <w:pPr>
        <w:ind w:left="140" w:firstLine="720"/>
      </w:pPr>
      <w:r>
        <w:t>PRAKTIKUM</w:t>
      </w:r>
      <w:r>
        <w:rPr>
          <w:spacing w:val="-4"/>
        </w:rPr>
        <w:t xml:space="preserve"> </w:t>
      </w:r>
      <w:r>
        <w:t>1</w:t>
      </w:r>
    </w:p>
    <w:p w14:paraId="226D4628" w14:textId="77777777" w:rsidR="00B42FCC" w:rsidRDefault="00B42FCC" w:rsidP="00B42FCC">
      <w:pPr>
        <w:pStyle w:val="ListParagraph"/>
        <w:numPr>
          <w:ilvl w:val="1"/>
          <w:numId w:val="20"/>
        </w:numPr>
        <w:tabs>
          <w:tab w:val="left" w:pos="861"/>
        </w:tabs>
        <w:spacing w:before="55"/>
        <w:ind w:left="860" w:hanging="361"/>
      </w:pPr>
      <w:r>
        <w:t>Buatlah</w:t>
      </w:r>
      <w:r>
        <w:rPr>
          <w:spacing w:val="-1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Baru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Netbeans dengan</w:t>
      </w:r>
      <w:r>
        <w:rPr>
          <w:spacing w:val="-1"/>
        </w:rPr>
        <w:t xml:space="preserve"> </w:t>
      </w:r>
      <w:r>
        <w:t>nama</w:t>
      </w:r>
      <w:r>
        <w:rPr>
          <w:spacing w:val="-4"/>
        </w:rPr>
        <w:t xml:space="preserve"> </w:t>
      </w:r>
      <w:r>
        <w:t>modul5PBO</w:t>
      </w:r>
    </w:p>
    <w:p w14:paraId="55292FAB" w14:textId="77777777" w:rsidR="00B42FCC" w:rsidRDefault="00B42FCC" w:rsidP="00B42FCC">
      <w:pPr>
        <w:pStyle w:val="ListParagraph"/>
        <w:numPr>
          <w:ilvl w:val="1"/>
          <w:numId w:val="20"/>
        </w:numPr>
        <w:tabs>
          <w:tab w:val="left" w:pos="861"/>
        </w:tabs>
        <w:spacing w:before="50"/>
        <w:ind w:left="860" w:hanging="361"/>
      </w:pPr>
      <w:r>
        <w:t>Buat</w:t>
      </w:r>
      <w:r>
        <w:rPr>
          <w:spacing w:val="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Java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Baru</w:t>
      </w:r>
    </w:p>
    <w:p w14:paraId="2816835F" w14:textId="77777777" w:rsidR="00B42FCC" w:rsidRDefault="00B42FCC" w:rsidP="00B42FCC">
      <w:pPr>
        <w:pStyle w:val="ListParagraph"/>
        <w:numPr>
          <w:ilvl w:val="1"/>
          <w:numId w:val="20"/>
        </w:numPr>
        <w:tabs>
          <w:tab w:val="left" w:pos="861"/>
        </w:tabs>
        <w:spacing w:before="51"/>
        <w:ind w:left="860" w:hanging="361"/>
        <w:rPr>
          <w:b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075D9F7D" wp14:editId="2DBC230D">
            <wp:simplePos x="0" y="0"/>
            <wp:positionH relativeFrom="page">
              <wp:posOffset>1371600</wp:posOffset>
            </wp:positionH>
            <wp:positionV relativeFrom="paragraph">
              <wp:posOffset>224127</wp:posOffset>
            </wp:positionV>
            <wp:extent cx="3730196" cy="418919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0196" cy="418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Ketikkan</w:t>
      </w:r>
      <w:r>
        <w:rPr>
          <w:spacing w:val="-1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 berikut</w:t>
      </w:r>
      <w:r>
        <w:rPr>
          <w:spacing w:val="1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simpan</w:t>
      </w:r>
      <w:r>
        <w:rPr>
          <w:spacing w:val="-3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nama</w:t>
      </w:r>
      <w:r>
        <w:rPr>
          <w:spacing w:val="-2"/>
        </w:rPr>
        <w:t xml:space="preserve"> </w:t>
      </w:r>
      <w:r>
        <w:t xml:space="preserve">file </w:t>
      </w:r>
      <w:r>
        <w:rPr>
          <w:rFonts w:ascii="Arial"/>
          <w:b/>
        </w:rPr>
        <w:t>TesBentuk.java</w:t>
      </w:r>
    </w:p>
    <w:p w14:paraId="02BA9B99" w14:textId="77777777" w:rsidR="00B42FCC" w:rsidRDefault="00B42FCC" w:rsidP="00B42FCC">
      <w:pPr>
        <w:pStyle w:val="ListParagraph"/>
        <w:numPr>
          <w:ilvl w:val="1"/>
          <w:numId w:val="20"/>
        </w:numPr>
        <w:tabs>
          <w:tab w:val="left" w:pos="861"/>
        </w:tabs>
        <w:spacing w:before="57"/>
        <w:ind w:left="860" w:hanging="361"/>
      </w:pPr>
      <w:r>
        <w:t>Jalankan</w:t>
      </w:r>
      <w:r>
        <w:rPr>
          <w:spacing w:val="-3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rPr>
          <w:rFonts w:ascii="Arial"/>
          <w:b/>
        </w:rPr>
        <w:t>TesBentuk.java</w:t>
      </w:r>
      <w:r>
        <w:rPr>
          <w:rFonts w:ascii="Arial"/>
          <w:b/>
          <w:spacing w:val="-4"/>
        </w:rPr>
        <w:t xml:space="preserve"> </w:t>
      </w:r>
      <w:r>
        <w:t>tersebut,</w:t>
      </w:r>
      <w:r>
        <w:rPr>
          <w:spacing w:val="-1"/>
        </w:rPr>
        <w:t xml:space="preserve"> </w:t>
      </w:r>
      <w:r>
        <w:t>amati</w:t>
      </w:r>
      <w:r>
        <w:rPr>
          <w:spacing w:val="-3"/>
        </w:rPr>
        <w:t xml:space="preserve"> </w:t>
      </w:r>
      <w:r>
        <w:t>hasilnya</w:t>
      </w:r>
    </w:p>
    <w:p w14:paraId="4BEFE604" w14:textId="77777777" w:rsidR="00B42FCC" w:rsidRDefault="00B42FCC" w:rsidP="00B42FCC">
      <w:pPr>
        <w:sectPr w:rsidR="00B42FCC">
          <w:pgSz w:w="12240" w:h="15840"/>
          <w:pgMar w:top="1180" w:right="1300" w:bottom="1080" w:left="1300" w:header="609" w:footer="881" w:gutter="0"/>
          <w:cols w:space="720"/>
        </w:sectPr>
      </w:pPr>
    </w:p>
    <w:p w14:paraId="4D581274" w14:textId="77777777" w:rsidR="00B42FCC" w:rsidRDefault="00B42FCC" w:rsidP="00B42FCC">
      <w:pPr>
        <w:pStyle w:val="BodyText"/>
        <w:spacing w:before="9"/>
        <w:rPr>
          <w:sz w:val="7"/>
        </w:rPr>
      </w:pPr>
    </w:p>
    <w:p w14:paraId="46C8C54E" w14:textId="77777777" w:rsidR="00B42FCC" w:rsidRDefault="00B42FCC" w:rsidP="00B42FCC">
      <w:pPr>
        <w:pStyle w:val="BodyText"/>
        <w:ind w:left="860"/>
        <w:rPr>
          <w:sz w:val="20"/>
        </w:rPr>
      </w:pPr>
      <w:r>
        <w:rPr>
          <w:noProof/>
          <w:sz w:val="20"/>
        </w:rPr>
        <w:drawing>
          <wp:inline distT="0" distB="0" distL="0" distR="0" wp14:anchorId="25997CBF" wp14:editId="0C5368C2">
            <wp:extent cx="3361042" cy="274320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1042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62106" w14:textId="77777777" w:rsidR="00B42FCC" w:rsidRDefault="00B42FCC" w:rsidP="00B42FCC">
      <w:proofErr w:type="spellStart"/>
      <w:r>
        <w:t>Pembahasan</w:t>
      </w:r>
      <w:proofErr w:type="spellEnd"/>
      <w:r>
        <w:t>:</w:t>
      </w:r>
    </w:p>
    <w:p w14:paraId="606D94EE" w14:textId="77777777" w:rsidR="00B42FCC" w:rsidRDefault="00B42FCC" w:rsidP="00B42FCC">
      <w:pPr>
        <w:pStyle w:val="BodyText"/>
        <w:spacing w:before="49" w:line="288" w:lineRule="auto"/>
        <w:ind w:left="860" w:right="133"/>
        <w:jc w:val="both"/>
      </w:pPr>
      <w:r>
        <w:t>Pada praktikum 1 ini hasil dari program ini penerapan Polimorphism dimana Bentuk</w:t>
      </w:r>
      <w:r>
        <w:rPr>
          <w:spacing w:val="1"/>
        </w:rPr>
        <w:t xml:space="preserve"> </w:t>
      </w:r>
      <w:r>
        <w:t>sebagai superclass dan lingkaran, elips, dan segitiga sebagai subclass pada subclass</w:t>
      </w:r>
      <w:r>
        <w:rPr>
          <w:spacing w:val="1"/>
        </w:rPr>
        <w:t xml:space="preserve"> </w:t>
      </w:r>
      <w:r>
        <w:t>ditandai</w:t>
      </w:r>
      <w:r>
        <w:rPr>
          <w:spacing w:val="-1"/>
        </w:rPr>
        <w:t xml:space="preserve"> </w:t>
      </w:r>
      <w:r>
        <w:t xml:space="preserve">dengan </w:t>
      </w:r>
      <w:r>
        <w:rPr>
          <w:rFonts w:ascii="Arial"/>
          <w:b/>
          <w:i/>
        </w:rPr>
        <w:t>extends.</w:t>
      </w:r>
      <w:r>
        <w:rPr>
          <w:rFonts w:ascii="Arial"/>
          <w:b/>
          <w:i/>
          <w:spacing w:val="2"/>
        </w:rPr>
        <w:t xml:space="preserve"> </w:t>
      </w:r>
      <w:r>
        <w:t>Lalu dicetak pada</w:t>
      </w:r>
      <w:r>
        <w:rPr>
          <w:spacing w:val="-3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TesBentuk</w:t>
      </w:r>
    </w:p>
    <w:p w14:paraId="66F75FAD" w14:textId="77777777" w:rsidR="00B42FCC" w:rsidRDefault="00B42FCC" w:rsidP="00B42FCC">
      <w:pPr>
        <w:pStyle w:val="BodyText"/>
        <w:spacing w:before="11"/>
        <w:rPr>
          <w:sz w:val="28"/>
        </w:rPr>
      </w:pPr>
    </w:p>
    <w:p w14:paraId="3B1E5B4C" w14:textId="77777777" w:rsidR="00B42FCC" w:rsidRDefault="00B42FCC" w:rsidP="00B42FCC">
      <w:r>
        <w:t>PRAKTIKUM</w:t>
      </w:r>
      <w:r>
        <w:rPr>
          <w:spacing w:val="-2"/>
        </w:rPr>
        <w:t xml:space="preserve"> </w:t>
      </w:r>
      <w:r>
        <w:t>2</w:t>
      </w:r>
    </w:p>
    <w:p w14:paraId="16A13838" w14:textId="77777777" w:rsidR="00B42FCC" w:rsidRDefault="00B42FCC" w:rsidP="00B42FCC">
      <w:pPr>
        <w:pStyle w:val="ListParagraph"/>
        <w:numPr>
          <w:ilvl w:val="0"/>
          <w:numId w:val="19"/>
        </w:numPr>
        <w:tabs>
          <w:tab w:val="left" w:pos="784"/>
        </w:tabs>
        <w:spacing w:before="55"/>
        <w:ind w:hanging="361"/>
        <w:jc w:val="left"/>
        <w:rPr>
          <w:rFonts w:ascii="Arial"/>
          <w:b/>
        </w:rPr>
      </w:pPr>
      <w:r>
        <w:t>Buat File</w:t>
      </w:r>
      <w:r>
        <w:rPr>
          <w:spacing w:val="-2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Baru</w:t>
      </w:r>
      <w:r>
        <w:rPr>
          <w:spacing w:val="-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 xml:space="preserve">nama </w:t>
      </w:r>
      <w:r>
        <w:rPr>
          <w:rFonts w:ascii="Arial"/>
          <w:b/>
        </w:rPr>
        <w:t>BentukWajah.java</w:t>
      </w:r>
    </w:p>
    <w:p w14:paraId="41F68C5E" w14:textId="77777777" w:rsidR="00B42FCC" w:rsidRDefault="00B42FCC" w:rsidP="00B42FCC">
      <w:pPr>
        <w:pStyle w:val="ListParagraph"/>
        <w:numPr>
          <w:ilvl w:val="0"/>
          <w:numId w:val="19"/>
        </w:numPr>
        <w:tabs>
          <w:tab w:val="left" w:pos="784"/>
        </w:tabs>
        <w:spacing w:before="49"/>
        <w:ind w:hanging="361"/>
        <w:jc w:val="left"/>
      </w:pPr>
      <w:r>
        <w:t>Ketikkan</w:t>
      </w:r>
      <w:r>
        <w:rPr>
          <w:spacing w:val="-1"/>
        </w:rPr>
        <w:t xml:space="preserve"> </w:t>
      </w:r>
      <w:r>
        <w:t>Soucre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berikut</w:t>
      </w:r>
      <w:r>
        <w:rPr>
          <w:spacing w:val="2"/>
        </w:rPr>
        <w:t xml:space="preserve"> </w:t>
      </w:r>
      <w:r>
        <w:t>ini:</w:t>
      </w:r>
    </w:p>
    <w:p w14:paraId="2A73CBB0" w14:textId="77777777" w:rsidR="00B42FCC" w:rsidRDefault="00B42FCC" w:rsidP="00B42FCC">
      <w:pPr>
        <w:sectPr w:rsidR="00B42FCC">
          <w:pgSz w:w="12240" w:h="15840"/>
          <w:pgMar w:top="1180" w:right="1300" w:bottom="1080" w:left="1300" w:header="609" w:footer="881" w:gutter="0"/>
          <w:cols w:space="720"/>
        </w:sectPr>
      </w:pPr>
    </w:p>
    <w:p w14:paraId="3759FB1A" w14:textId="77777777" w:rsidR="00B42FCC" w:rsidRDefault="00B42FCC" w:rsidP="00B42FCC">
      <w:pPr>
        <w:pStyle w:val="BodyText"/>
        <w:spacing w:before="10"/>
        <w:rPr>
          <w:sz w:val="9"/>
        </w:rPr>
      </w:pPr>
    </w:p>
    <w:p w14:paraId="1202D7F5" w14:textId="77777777" w:rsidR="00B42FCC" w:rsidRDefault="00B42FCC" w:rsidP="00B42FCC">
      <w:pPr>
        <w:pStyle w:val="BodyText"/>
        <w:ind w:left="820"/>
        <w:rPr>
          <w:sz w:val="20"/>
        </w:rPr>
      </w:pPr>
      <w:r>
        <w:rPr>
          <w:noProof/>
          <w:sz w:val="20"/>
        </w:rPr>
        <w:drawing>
          <wp:inline distT="0" distB="0" distL="0" distR="0" wp14:anchorId="76E684E2" wp14:editId="0484CAF7">
            <wp:extent cx="3033137" cy="404622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3137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39EBC" w14:textId="77777777" w:rsidR="00B42FCC" w:rsidRDefault="00B42FCC" w:rsidP="00B42FCC">
      <w:pPr>
        <w:pStyle w:val="ListParagraph"/>
        <w:numPr>
          <w:ilvl w:val="0"/>
          <w:numId w:val="19"/>
        </w:numPr>
        <w:tabs>
          <w:tab w:val="left" w:pos="784"/>
        </w:tabs>
        <w:spacing w:before="75"/>
        <w:ind w:hanging="361"/>
        <w:jc w:val="left"/>
        <w:rPr>
          <w:b/>
        </w:rPr>
      </w:pPr>
      <w:r>
        <w:t>Buat File</w:t>
      </w:r>
      <w:r>
        <w:rPr>
          <w:spacing w:val="-2"/>
        </w:rPr>
        <w:t xml:space="preserve"> </w:t>
      </w:r>
      <w:r>
        <w:t>Empty</w:t>
      </w:r>
      <w:r>
        <w:rPr>
          <w:spacing w:val="-4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Baru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 xml:space="preserve">nama </w:t>
      </w:r>
      <w:r>
        <w:rPr>
          <w:rFonts w:ascii="Arial"/>
          <w:b/>
        </w:rPr>
        <w:t>Programpolimorphism.java</w:t>
      </w:r>
    </w:p>
    <w:p w14:paraId="7B8D45C5" w14:textId="77777777" w:rsidR="00B42FCC" w:rsidRDefault="00B42FCC" w:rsidP="00B42FCC">
      <w:pPr>
        <w:pStyle w:val="ListParagraph"/>
        <w:numPr>
          <w:ilvl w:val="0"/>
          <w:numId w:val="19"/>
        </w:numPr>
        <w:tabs>
          <w:tab w:val="left" w:pos="784"/>
        </w:tabs>
        <w:spacing w:before="50"/>
        <w:ind w:hanging="361"/>
        <w:jc w:val="left"/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756B18C1" wp14:editId="28A198B4">
            <wp:simplePos x="0" y="0"/>
            <wp:positionH relativeFrom="page">
              <wp:posOffset>1346200</wp:posOffset>
            </wp:positionH>
            <wp:positionV relativeFrom="paragraph">
              <wp:posOffset>262693</wp:posOffset>
            </wp:positionV>
            <wp:extent cx="4793745" cy="3724751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3745" cy="3724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Ketikkan</w:t>
      </w:r>
      <w:r>
        <w:rPr>
          <w:spacing w:val="-1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 Berikut</w:t>
      </w:r>
      <w:r>
        <w:rPr>
          <w:spacing w:val="1"/>
        </w:rPr>
        <w:t xml:space="preserve"> </w:t>
      </w:r>
      <w:r>
        <w:t>ini:</w:t>
      </w:r>
    </w:p>
    <w:p w14:paraId="75BA8E99" w14:textId="77777777" w:rsidR="00B42FCC" w:rsidRDefault="00B42FCC" w:rsidP="00B42FCC">
      <w:pPr>
        <w:sectPr w:rsidR="00B42FCC">
          <w:pgSz w:w="12240" w:h="15840"/>
          <w:pgMar w:top="1180" w:right="1300" w:bottom="1080" w:left="1300" w:header="609" w:footer="881" w:gutter="0"/>
          <w:cols w:space="720"/>
        </w:sectPr>
      </w:pPr>
    </w:p>
    <w:p w14:paraId="10FD837D" w14:textId="77777777" w:rsidR="00B42FCC" w:rsidRDefault="00B42FCC" w:rsidP="00B42FCC">
      <w:pPr>
        <w:pStyle w:val="ListParagraph"/>
        <w:numPr>
          <w:ilvl w:val="0"/>
          <w:numId w:val="19"/>
        </w:numPr>
        <w:tabs>
          <w:tab w:val="left" w:pos="861"/>
        </w:tabs>
        <w:spacing w:before="90"/>
        <w:ind w:left="860" w:hanging="361"/>
        <w:jc w:val="left"/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5A6BFD24" wp14:editId="7BDB406A">
            <wp:simplePos x="0" y="0"/>
            <wp:positionH relativeFrom="page">
              <wp:posOffset>1323339</wp:posOffset>
            </wp:positionH>
            <wp:positionV relativeFrom="paragraph">
              <wp:posOffset>249401</wp:posOffset>
            </wp:positionV>
            <wp:extent cx="3192780" cy="1432559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432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Jalankan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rPr>
          <w:rFonts w:ascii="Arial"/>
          <w:b/>
        </w:rPr>
        <w:t>Programpolimorphism.java</w:t>
      </w:r>
      <w:r>
        <w:rPr>
          <w:rFonts w:ascii="Arial"/>
          <w:b/>
          <w:spacing w:val="-4"/>
        </w:rPr>
        <w:t xml:space="preserve"> </w:t>
      </w:r>
      <w:r>
        <w:t>tersebut,</w:t>
      </w:r>
      <w:r>
        <w:rPr>
          <w:spacing w:val="-3"/>
        </w:rPr>
        <w:t xml:space="preserve"> </w:t>
      </w:r>
      <w:r>
        <w:t>amati</w:t>
      </w:r>
      <w:r>
        <w:rPr>
          <w:spacing w:val="-2"/>
        </w:rPr>
        <w:t xml:space="preserve"> </w:t>
      </w:r>
      <w:r>
        <w:t>hasilnya</w:t>
      </w:r>
    </w:p>
    <w:p w14:paraId="68AA0848" w14:textId="77777777" w:rsidR="00B42FCC" w:rsidRDefault="00B42FCC" w:rsidP="00B42FCC">
      <w:proofErr w:type="spellStart"/>
      <w:r>
        <w:t>Pembahasan</w:t>
      </w:r>
      <w:proofErr w:type="spellEnd"/>
      <w:r>
        <w:t>:</w:t>
      </w:r>
    </w:p>
    <w:p w14:paraId="5E0CA2FF" w14:textId="77777777" w:rsidR="00B42FCC" w:rsidRDefault="00B42FCC" w:rsidP="00B42FCC">
      <w:pPr>
        <w:pStyle w:val="BodyText"/>
        <w:spacing w:before="52" w:line="288" w:lineRule="auto"/>
        <w:ind w:left="860" w:right="133"/>
        <w:jc w:val="both"/>
      </w:pPr>
      <w:r>
        <w:t>Pada</w:t>
      </w:r>
      <w:r>
        <w:rPr>
          <w:spacing w:val="-12"/>
        </w:rPr>
        <w:t xml:space="preserve"> </w:t>
      </w:r>
      <w:r>
        <w:t>praktikum</w:t>
      </w:r>
      <w:r>
        <w:rPr>
          <w:spacing w:val="-12"/>
        </w:rPr>
        <w:t xml:space="preserve"> </w:t>
      </w:r>
      <w:r>
        <w:t>2</w:t>
      </w:r>
      <w:r>
        <w:rPr>
          <w:spacing w:val="-13"/>
        </w:rPr>
        <w:t xml:space="preserve"> </w:t>
      </w:r>
      <w:r>
        <w:t>ini</w:t>
      </w:r>
      <w:r>
        <w:rPr>
          <w:spacing w:val="-12"/>
        </w:rPr>
        <w:t xml:space="preserve"> </w:t>
      </w:r>
      <w:r>
        <w:t>hasil</w:t>
      </w:r>
      <w:r>
        <w:rPr>
          <w:spacing w:val="-12"/>
        </w:rPr>
        <w:t xml:space="preserve"> </w:t>
      </w:r>
      <w:r>
        <w:t>dari</w:t>
      </w:r>
      <w:r>
        <w:rPr>
          <w:spacing w:val="-15"/>
        </w:rPr>
        <w:t xml:space="preserve"> </w:t>
      </w:r>
      <w:r>
        <w:t>program</w:t>
      </w:r>
      <w:r>
        <w:rPr>
          <w:spacing w:val="-13"/>
        </w:rPr>
        <w:t xml:space="preserve"> </w:t>
      </w:r>
      <w:r>
        <w:t>ini</w:t>
      </w:r>
      <w:r>
        <w:rPr>
          <w:spacing w:val="-11"/>
        </w:rPr>
        <w:t xml:space="preserve"> </w:t>
      </w:r>
      <w:r>
        <w:t>penerapan</w:t>
      </w:r>
      <w:r>
        <w:rPr>
          <w:spacing w:val="-11"/>
        </w:rPr>
        <w:t xml:space="preserve"> </w:t>
      </w:r>
      <w:r>
        <w:t>Polimorphism</w:t>
      </w:r>
      <w:r>
        <w:rPr>
          <w:spacing w:val="-12"/>
        </w:rPr>
        <w:t xml:space="preserve"> </w:t>
      </w:r>
      <w:r>
        <w:t>dimana</w:t>
      </w:r>
      <w:r>
        <w:rPr>
          <w:spacing w:val="-11"/>
        </w:rPr>
        <w:t xml:space="preserve"> </w:t>
      </w:r>
      <w:r>
        <w:t>BentukWajah</w:t>
      </w:r>
      <w:r>
        <w:rPr>
          <w:spacing w:val="-58"/>
        </w:rPr>
        <w:t xml:space="preserve"> </w:t>
      </w:r>
      <w:r>
        <w:t>sebagai superclass dan senyum, tertawa, marah, dan sedih sebagai subclass pada</w:t>
      </w:r>
      <w:r>
        <w:rPr>
          <w:spacing w:val="1"/>
        </w:rPr>
        <w:t xml:space="preserve"> </w:t>
      </w:r>
      <w:r>
        <w:t>subclass</w:t>
      </w:r>
      <w:r>
        <w:rPr>
          <w:spacing w:val="-2"/>
        </w:rPr>
        <w:t xml:space="preserve"> </w:t>
      </w:r>
      <w:r>
        <w:t>ditandai</w:t>
      </w:r>
      <w:r>
        <w:rPr>
          <w:spacing w:val="-1"/>
        </w:rPr>
        <w:t xml:space="preserve"> </w:t>
      </w:r>
      <w:r>
        <w:t xml:space="preserve">dengan </w:t>
      </w:r>
      <w:r>
        <w:rPr>
          <w:rFonts w:ascii="Arial"/>
          <w:b/>
          <w:i/>
        </w:rPr>
        <w:t>extends.</w:t>
      </w:r>
      <w:r>
        <w:rPr>
          <w:rFonts w:ascii="Arial"/>
          <w:b/>
          <w:i/>
          <w:spacing w:val="1"/>
        </w:rPr>
        <w:t xml:space="preserve"> </w:t>
      </w:r>
      <w:r>
        <w:t>Lalu</w:t>
      </w:r>
      <w:r>
        <w:rPr>
          <w:spacing w:val="-1"/>
        </w:rPr>
        <w:t xml:space="preserve"> </w:t>
      </w:r>
      <w:r>
        <w:t>dicetak</w:t>
      </w:r>
      <w:r>
        <w:rPr>
          <w:spacing w:val="-3"/>
        </w:rPr>
        <w:t xml:space="preserve"> </w:t>
      </w:r>
      <w:r>
        <w:t>pada file</w:t>
      </w:r>
      <w:r>
        <w:rPr>
          <w:spacing w:val="-1"/>
        </w:rPr>
        <w:t xml:space="preserve"> </w:t>
      </w:r>
      <w:r>
        <w:t>ProgramPolimorphism.java</w:t>
      </w:r>
    </w:p>
    <w:p w14:paraId="25D5FF9C" w14:textId="77777777" w:rsidR="00B42FCC" w:rsidRDefault="00B42FCC" w:rsidP="00B42FCC">
      <w:pPr>
        <w:pStyle w:val="BodyText"/>
        <w:rPr>
          <w:sz w:val="24"/>
        </w:rPr>
      </w:pPr>
    </w:p>
    <w:p w14:paraId="1DBBB786" w14:textId="77777777" w:rsidR="00B42FCC" w:rsidRDefault="00B42FCC" w:rsidP="00B42FCC">
      <w:pPr>
        <w:pStyle w:val="BodyText"/>
        <w:spacing w:before="7"/>
        <w:rPr>
          <w:sz w:val="33"/>
        </w:rPr>
      </w:pPr>
    </w:p>
    <w:p w14:paraId="457C5DD4" w14:textId="77777777" w:rsidR="00B42FCC" w:rsidRDefault="00B42FCC" w:rsidP="00B42FCC">
      <w:r>
        <w:t>PRAKTIKUM</w:t>
      </w:r>
      <w:r>
        <w:rPr>
          <w:spacing w:val="-2"/>
        </w:rPr>
        <w:t xml:space="preserve"> </w:t>
      </w:r>
      <w:r>
        <w:t>3</w:t>
      </w:r>
    </w:p>
    <w:p w14:paraId="4F28792A" w14:textId="77777777" w:rsidR="00B42FCC" w:rsidRDefault="00B42FCC" w:rsidP="00B42FCC">
      <w:pPr>
        <w:pStyle w:val="ListParagraph"/>
        <w:numPr>
          <w:ilvl w:val="0"/>
          <w:numId w:val="18"/>
        </w:numPr>
        <w:tabs>
          <w:tab w:val="left" w:pos="784"/>
        </w:tabs>
        <w:spacing w:before="55"/>
        <w:ind w:hanging="361"/>
        <w:rPr>
          <w:rFonts w:ascii="Arial"/>
          <w:b/>
        </w:rPr>
      </w:pPr>
      <w:r>
        <w:t>Buat File</w:t>
      </w:r>
      <w:r>
        <w:rPr>
          <w:spacing w:val="-2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Baru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rPr>
          <w:rFonts w:ascii="Arial"/>
          <w:b/>
        </w:rPr>
        <w:t>Hewan.java</w:t>
      </w:r>
    </w:p>
    <w:p w14:paraId="5EBD105B" w14:textId="77777777" w:rsidR="00B42FCC" w:rsidRDefault="00B42FCC" w:rsidP="00B42FCC">
      <w:pPr>
        <w:pStyle w:val="ListParagraph"/>
        <w:numPr>
          <w:ilvl w:val="0"/>
          <w:numId w:val="18"/>
        </w:numPr>
        <w:tabs>
          <w:tab w:val="left" w:pos="784"/>
        </w:tabs>
        <w:spacing w:before="51"/>
        <w:ind w:hanging="361"/>
      </w:pPr>
      <w:r>
        <w:t>Ketikkan</w:t>
      </w:r>
      <w:r>
        <w:rPr>
          <w:spacing w:val="-1"/>
        </w:rPr>
        <w:t xml:space="preserve"> </w:t>
      </w:r>
      <w:r>
        <w:t>Soucre</w:t>
      </w:r>
      <w:r>
        <w:rPr>
          <w:spacing w:val="-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berikut</w:t>
      </w:r>
      <w:r>
        <w:rPr>
          <w:spacing w:val="2"/>
        </w:rPr>
        <w:t xml:space="preserve"> </w:t>
      </w:r>
      <w:r>
        <w:t>ini:</w:t>
      </w:r>
    </w:p>
    <w:p w14:paraId="16295392" w14:textId="77777777" w:rsidR="00B42FCC" w:rsidRDefault="00B42FCC" w:rsidP="00B42FCC">
      <w:pPr>
        <w:sectPr w:rsidR="00B42FCC">
          <w:pgSz w:w="12240" w:h="15840"/>
          <w:pgMar w:top="1180" w:right="1300" w:bottom="1080" w:left="1300" w:header="609" w:footer="881" w:gutter="0"/>
          <w:cols w:space="720"/>
        </w:sectPr>
      </w:pPr>
    </w:p>
    <w:p w14:paraId="4A77B9B7" w14:textId="77777777" w:rsidR="00B42FCC" w:rsidRDefault="00B42FCC" w:rsidP="00B42FCC">
      <w:pPr>
        <w:pStyle w:val="BodyText"/>
        <w:spacing w:before="9"/>
        <w:rPr>
          <w:sz w:val="7"/>
        </w:rPr>
      </w:pPr>
    </w:p>
    <w:p w14:paraId="6E1C8BBA" w14:textId="77777777" w:rsidR="00B42FCC" w:rsidRDefault="00B42FCC" w:rsidP="00B42FCC">
      <w:pPr>
        <w:pStyle w:val="BodyText"/>
        <w:ind w:left="868"/>
        <w:rPr>
          <w:sz w:val="20"/>
        </w:rPr>
      </w:pPr>
      <w:r>
        <w:rPr>
          <w:noProof/>
          <w:sz w:val="20"/>
        </w:rPr>
        <w:drawing>
          <wp:inline distT="0" distB="0" distL="0" distR="0" wp14:anchorId="254329C1" wp14:editId="1CA5A5B6">
            <wp:extent cx="5067714" cy="617220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67714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94E23" w14:textId="77777777" w:rsidR="00B42FCC" w:rsidRDefault="00B42FCC" w:rsidP="00B42FCC">
      <w:pPr>
        <w:pStyle w:val="ListParagraph"/>
        <w:numPr>
          <w:ilvl w:val="0"/>
          <w:numId w:val="18"/>
        </w:numPr>
        <w:tabs>
          <w:tab w:val="left" w:pos="784"/>
        </w:tabs>
        <w:spacing w:before="124"/>
        <w:ind w:hanging="361"/>
        <w:rPr>
          <w:rFonts w:ascii="Arial"/>
          <w:b/>
        </w:rPr>
      </w:pPr>
      <w:r>
        <w:t>Buat File</w:t>
      </w:r>
      <w:r>
        <w:rPr>
          <w:spacing w:val="-2"/>
        </w:rPr>
        <w:t xml:space="preserve"> </w:t>
      </w:r>
      <w:r>
        <w:t>Empty</w:t>
      </w:r>
      <w:r>
        <w:rPr>
          <w:spacing w:val="-3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Baru</w:t>
      </w:r>
      <w:r>
        <w:rPr>
          <w:spacing w:val="-2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rPr>
          <w:rFonts w:ascii="Arial"/>
          <w:b/>
        </w:rPr>
        <w:t>DemoHewan.java</w:t>
      </w:r>
    </w:p>
    <w:p w14:paraId="43A78063" w14:textId="77777777" w:rsidR="00B42FCC" w:rsidRDefault="00B42FCC" w:rsidP="00B42FCC">
      <w:pPr>
        <w:pStyle w:val="ListParagraph"/>
        <w:numPr>
          <w:ilvl w:val="0"/>
          <w:numId w:val="18"/>
        </w:numPr>
        <w:tabs>
          <w:tab w:val="left" w:pos="784"/>
        </w:tabs>
        <w:spacing w:before="50"/>
        <w:ind w:hanging="361"/>
      </w:pPr>
      <w:r>
        <w:t>Ketikkan</w:t>
      </w:r>
      <w:r>
        <w:rPr>
          <w:spacing w:val="-1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Code Berikut</w:t>
      </w:r>
      <w:r>
        <w:rPr>
          <w:spacing w:val="1"/>
        </w:rPr>
        <w:t xml:space="preserve"> </w:t>
      </w:r>
      <w:r>
        <w:t>ini:</w:t>
      </w:r>
    </w:p>
    <w:p w14:paraId="0BF5307B" w14:textId="77777777" w:rsidR="00B42FCC" w:rsidRDefault="00B42FCC" w:rsidP="00B42FCC">
      <w:pPr>
        <w:sectPr w:rsidR="00B42FCC">
          <w:pgSz w:w="12240" w:h="15840"/>
          <w:pgMar w:top="1180" w:right="1300" w:bottom="1080" w:left="1300" w:header="609" w:footer="881" w:gutter="0"/>
          <w:cols w:space="720"/>
        </w:sectPr>
      </w:pPr>
    </w:p>
    <w:p w14:paraId="5851A258" w14:textId="77777777" w:rsidR="00B42FCC" w:rsidRDefault="00B42FCC" w:rsidP="00B42FCC">
      <w:pPr>
        <w:pStyle w:val="BodyText"/>
        <w:spacing w:before="11"/>
        <w:rPr>
          <w:sz w:val="10"/>
        </w:rPr>
      </w:pPr>
    </w:p>
    <w:p w14:paraId="4ECDE4A2" w14:textId="77777777" w:rsidR="00B42FCC" w:rsidRDefault="00B42FCC" w:rsidP="00B42FCC">
      <w:pPr>
        <w:pStyle w:val="BodyText"/>
        <w:ind w:left="832"/>
        <w:rPr>
          <w:sz w:val="20"/>
        </w:rPr>
      </w:pPr>
      <w:r>
        <w:rPr>
          <w:noProof/>
          <w:sz w:val="20"/>
        </w:rPr>
        <w:drawing>
          <wp:inline distT="0" distB="0" distL="0" distR="0" wp14:anchorId="19D2ED5E" wp14:editId="4BE8F61B">
            <wp:extent cx="3742166" cy="2522220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2166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EC73" w14:textId="77777777" w:rsidR="00B42FCC" w:rsidRDefault="00B42FCC" w:rsidP="00B42FCC">
      <w:pPr>
        <w:pStyle w:val="ListParagraph"/>
        <w:numPr>
          <w:ilvl w:val="0"/>
          <w:numId w:val="18"/>
        </w:numPr>
        <w:tabs>
          <w:tab w:val="left" w:pos="784"/>
        </w:tabs>
        <w:spacing w:before="63"/>
        <w:ind w:hanging="361"/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4336442C" wp14:editId="13E22813">
            <wp:simplePos x="0" y="0"/>
            <wp:positionH relativeFrom="page">
              <wp:posOffset>1323339</wp:posOffset>
            </wp:positionH>
            <wp:positionV relativeFrom="paragraph">
              <wp:posOffset>231748</wp:posOffset>
            </wp:positionV>
            <wp:extent cx="3352799" cy="2430779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799" cy="2430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Jalankan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rPr>
          <w:rFonts w:ascii="Arial"/>
          <w:b/>
        </w:rPr>
        <w:t>DemoHewan.java</w:t>
      </w:r>
      <w:r>
        <w:rPr>
          <w:rFonts w:ascii="Arial"/>
          <w:b/>
          <w:spacing w:val="-4"/>
        </w:rPr>
        <w:t xml:space="preserve"> </w:t>
      </w:r>
      <w:r>
        <w:t>tersebut,</w:t>
      </w:r>
      <w:r>
        <w:rPr>
          <w:spacing w:val="-1"/>
        </w:rPr>
        <w:t xml:space="preserve"> </w:t>
      </w:r>
      <w:r>
        <w:t>amati</w:t>
      </w:r>
      <w:r>
        <w:rPr>
          <w:spacing w:val="-3"/>
        </w:rPr>
        <w:t xml:space="preserve"> </w:t>
      </w:r>
      <w:r>
        <w:t>hasilnya</w:t>
      </w:r>
    </w:p>
    <w:p w14:paraId="7623CA32" w14:textId="77777777" w:rsidR="00B42FCC" w:rsidRDefault="00B42FCC" w:rsidP="00B42FCC">
      <w:proofErr w:type="spellStart"/>
      <w:r>
        <w:t>Pembahasan</w:t>
      </w:r>
      <w:proofErr w:type="spellEnd"/>
      <w:r>
        <w:t>:</w:t>
      </w:r>
    </w:p>
    <w:p w14:paraId="5610D8DF" w14:textId="77777777" w:rsidR="00B42FCC" w:rsidRDefault="00B42FCC" w:rsidP="00B42FCC">
      <w:pPr>
        <w:pStyle w:val="BodyText"/>
        <w:spacing w:before="52" w:line="288" w:lineRule="auto"/>
        <w:ind w:left="860" w:right="132"/>
        <w:jc w:val="both"/>
      </w:pPr>
      <w:r>
        <w:t>Pada praktikum 3 ini hasil dari program ini penerapan Polimorphism dimana Hewan</w:t>
      </w:r>
      <w:r>
        <w:rPr>
          <w:spacing w:val="1"/>
        </w:rPr>
        <w:t xml:space="preserve"> </w:t>
      </w:r>
      <w:r>
        <w:t>sebagai superclass dan Singa, Elang, Lebah, dan Paus sebagai subclass pada subclass</w:t>
      </w:r>
      <w:r>
        <w:rPr>
          <w:spacing w:val="-59"/>
        </w:rPr>
        <w:t xml:space="preserve"> </w:t>
      </w:r>
      <w:r>
        <w:t>ditandai</w:t>
      </w:r>
      <w:r>
        <w:rPr>
          <w:spacing w:val="-1"/>
        </w:rPr>
        <w:t xml:space="preserve"> </w:t>
      </w:r>
      <w:r>
        <w:t xml:space="preserve">dengan </w:t>
      </w:r>
      <w:r>
        <w:rPr>
          <w:rFonts w:ascii="Arial"/>
          <w:b/>
          <w:i/>
        </w:rPr>
        <w:t>extends.</w:t>
      </w:r>
      <w:r>
        <w:rPr>
          <w:rFonts w:ascii="Arial"/>
          <w:b/>
          <w:i/>
          <w:spacing w:val="2"/>
        </w:rPr>
        <w:t xml:space="preserve"> </w:t>
      </w:r>
      <w:r>
        <w:t>Lalu</w:t>
      </w:r>
      <w:r>
        <w:rPr>
          <w:spacing w:val="-1"/>
        </w:rPr>
        <w:t xml:space="preserve"> </w:t>
      </w:r>
      <w:r>
        <w:t>dicetak pada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DemoHewan.java</w:t>
      </w:r>
    </w:p>
    <w:p w14:paraId="02275669" w14:textId="77777777" w:rsidR="00B42FCC" w:rsidRDefault="00B42FCC" w:rsidP="00B42FCC">
      <w:pPr>
        <w:jc w:val="both"/>
      </w:pPr>
    </w:p>
    <w:p w14:paraId="107EF385" w14:textId="77777777" w:rsidR="005B319D" w:rsidRDefault="005B319D" w:rsidP="00B42FCC">
      <w:pPr>
        <w:jc w:val="both"/>
        <w:rPr>
          <w:b/>
          <w:bCs/>
          <w:sz w:val="24"/>
          <w:szCs w:val="24"/>
        </w:rPr>
      </w:pPr>
    </w:p>
    <w:p w14:paraId="5FEF4234" w14:textId="77777777" w:rsidR="005B319D" w:rsidRDefault="005B319D" w:rsidP="00B42FCC">
      <w:pPr>
        <w:jc w:val="both"/>
        <w:rPr>
          <w:b/>
          <w:bCs/>
          <w:sz w:val="24"/>
          <w:szCs w:val="24"/>
        </w:rPr>
      </w:pPr>
    </w:p>
    <w:p w14:paraId="36C05BAB" w14:textId="77777777" w:rsidR="005B319D" w:rsidRPr="005B319D" w:rsidRDefault="005B319D" w:rsidP="00B42FCC">
      <w:pPr>
        <w:jc w:val="both"/>
        <w:rPr>
          <w:b/>
          <w:bCs/>
          <w:sz w:val="24"/>
          <w:szCs w:val="24"/>
        </w:rPr>
      </w:pPr>
    </w:p>
    <w:p w14:paraId="4FF9EE4F" w14:textId="77777777" w:rsidR="005B319D" w:rsidRDefault="005B319D" w:rsidP="00B42FCC">
      <w:pPr>
        <w:jc w:val="both"/>
        <w:rPr>
          <w:b/>
          <w:bCs/>
          <w:sz w:val="24"/>
          <w:szCs w:val="24"/>
        </w:rPr>
      </w:pPr>
      <w:r w:rsidRPr="005B319D">
        <w:rPr>
          <w:b/>
          <w:bCs/>
          <w:sz w:val="24"/>
          <w:szCs w:val="24"/>
        </w:rPr>
        <w:t>POSTTEST</w:t>
      </w:r>
    </w:p>
    <w:p w14:paraId="7DBE3E3A" w14:textId="77777777" w:rsidR="005B319D" w:rsidRDefault="005B319D" w:rsidP="00B42FCC">
      <w:pPr>
        <w:jc w:val="both"/>
        <w:rPr>
          <w:b/>
          <w:bCs/>
          <w:sz w:val="24"/>
          <w:szCs w:val="24"/>
        </w:rPr>
      </w:pPr>
    </w:p>
    <w:p w14:paraId="5FFF55B5" w14:textId="77777777" w:rsidR="005B319D" w:rsidRPr="005B319D" w:rsidRDefault="005B319D" w:rsidP="005B319D">
      <w:pPr>
        <w:pStyle w:val="ListParagraph"/>
        <w:numPr>
          <w:ilvl w:val="0"/>
          <w:numId w:val="22"/>
        </w:numPr>
        <w:jc w:val="both"/>
        <w:rPr>
          <w:b/>
          <w:bCs/>
          <w:sz w:val="24"/>
          <w:szCs w:val="24"/>
        </w:rPr>
      </w:pPr>
      <w:r>
        <w:rPr>
          <w:color w:val="404040"/>
        </w:rPr>
        <w:t>Buatlah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Program</w:t>
      </w:r>
      <w:r>
        <w:rPr>
          <w:color w:val="404040"/>
          <w:spacing w:val="1"/>
        </w:rPr>
        <w:t xml:space="preserve"> </w:t>
      </w:r>
      <w:r>
        <w:rPr>
          <w:rFonts w:ascii="Arial"/>
          <w:b/>
          <w:color w:val="404040"/>
        </w:rPr>
        <w:t>Polimorphism</w:t>
      </w:r>
      <w:r>
        <w:rPr>
          <w:rFonts w:ascii="Arial"/>
          <w:b/>
          <w:color w:val="404040"/>
          <w:spacing w:val="60"/>
        </w:rPr>
        <w:t xml:space="preserve"> </w:t>
      </w:r>
      <w:r>
        <w:rPr>
          <w:color w:val="404040"/>
        </w:rPr>
        <w:t>dengan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case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studi</w:t>
      </w:r>
      <w:r>
        <w:rPr>
          <w:color w:val="404040"/>
          <w:spacing w:val="-4"/>
        </w:rPr>
        <w:t xml:space="preserve"> </w:t>
      </w:r>
      <w:r>
        <w:rPr>
          <w:color w:val="404040"/>
        </w:rPr>
        <w:t>yang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berbeda</w:t>
      </w:r>
      <w:r>
        <w:rPr>
          <w:color w:val="404040"/>
          <w:spacing w:val="-3"/>
        </w:rPr>
        <w:t xml:space="preserve"> </w:t>
      </w:r>
      <w:r>
        <w:rPr>
          <w:color w:val="404040"/>
        </w:rPr>
        <w:t>dari</w:t>
      </w:r>
      <w:r>
        <w:rPr>
          <w:color w:val="404040"/>
          <w:spacing w:val="-1"/>
        </w:rPr>
        <w:t xml:space="preserve"> </w:t>
      </w:r>
      <w:r>
        <w:rPr>
          <w:color w:val="404040"/>
        </w:rPr>
        <w:t>praktikum</w:t>
      </w:r>
      <w:r>
        <w:rPr>
          <w:color w:val="404040"/>
          <w:spacing w:val="-2"/>
        </w:rPr>
        <w:t xml:space="preserve"> </w:t>
      </w:r>
      <w:r>
        <w:rPr>
          <w:color w:val="404040"/>
        </w:rPr>
        <w:t>diatas</w:t>
      </w:r>
      <w:r>
        <w:rPr>
          <w:color w:val="404040"/>
          <w:lang w:val="en-US"/>
        </w:rPr>
        <w:t>.</w:t>
      </w:r>
    </w:p>
    <w:p w14:paraId="6A60DEF5" w14:textId="77777777" w:rsidR="005B319D" w:rsidRDefault="005B319D" w:rsidP="005B319D">
      <w:pPr>
        <w:jc w:val="both"/>
        <w:rPr>
          <w:b/>
          <w:bCs/>
          <w:sz w:val="24"/>
          <w:szCs w:val="24"/>
        </w:rPr>
      </w:pPr>
    </w:p>
    <w:p w14:paraId="5F5CD4D4" w14:textId="7B8D8993" w:rsidR="005B319D" w:rsidRPr="005B319D" w:rsidRDefault="005B319D" w:rsidP="005B319D">
      <w:pPr>
        <w:jc w:val="both"/>
        <w:rPr>
          <w:b/>
          <w:bCs/>
          <w:sz w:val="24"/>
          <w:szCs w:val="24"/>
        </w:rPr>
        <w:sectPr w:rsidR="005B319D" w:rsidRPr="005B319D">
          <w:pgSz w:w="12240" w:h="15840"/>
          <w:pgMar w:top="1180" w:right="1300" w:bottom="1080" w:left="1300" w:header="609" w:footer="881" w:gutter="0"/>
          <w:cols w:space="720"/>
        </w:sectPr>
      </w:pPr>
    </w:p>
    <w:p w14:paraId="43AED3A4" w14:textId="0DFE3F3F" w:rsidR="005B319D" w:rsidRDefault="005B319D" w:rsidP="005B319D">
      <w:pPr>
        <w:pStyle w:val="BodyText"/>
        <w:ind w:left="220" w:right="712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8422A62" wp14:editId="19A29A18">
                <wp:simplePos x="0" y="0"/>
                <wp:positionH relativeFrom="page">
                  <wp:posOffset>843915</wp:posOffset>
                </wp:positionH>
                <wp:positionV relativeFrom="paragraph">
                  <wp:posOffset>-7620</wp:posOffset>
                </wp:positionV>
                <wp:extent cx="6087745" cy="4845685"/>
                <wp:effectExtent l="0" t="0" r="2540" b="0"/>
                <wp:wrapNone/>
                <wp:docPr id="1592016195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7745" cy="4845685"/>
                        </a:xfrm>
                        <a:custGeom>
                          <a:avLst/>
                          <a:gdLst>
                            <a:gd name="T0" fmla="+- 0 10916 1329"/>
                            <a:gd name="T1" fmla="*/ T0 w 9587"/>
                            <a:gd name="T2" fmla="+- 0 -12 -12"/>
                            <a:gd name="T3" fmla="*/ -12 h 7631"/>
                            <a:gd name="T4" fmla="+- 0 10908 1329"/>
                            <a:gd name="T5" fmla="*/ T4 w 9587"/>
                            <a:gd name="T6" fmla="+- 0 -12 -12"/>
                            <a:gd name="T7" fmla="*/ -12 h 7631"/>
                            <a:gd name="T8" fmla="+- 0 10908 1329"/>
                            <a:gd name="T9" fmla="*/ T8 w 9587"/>
                            <a:gd name="T10" fmla="+- 0 -11 -12"/>
                            <a:gd name="T11" fmla="*/ -11 h 7631"/>
                            <a:gd name="T12" fmla="+- 0 10908 1329"/>
                            <a:gd name="T13" fmla="*/ T12 w 9587"/>
                            <a:gd name="T14" fmla="+- 0 -3 -12"/>
                            <a:gd name="T15" fmla="*/ -3 h 7631"/>
                            <a:gd name="T16" fmla="+- 0 10908 1329"/>
                            <a:gd name="T17" fmla="*/ T16 w 9587"/>
                            <a:gd name="T18" fmla="+- 0 7611 -12"/>
                            <a:gd name="T19" fmla="*/ 7611 h 7631"/>
                            <a:gd name="T20" fmla="+- 0 1337 1329"/>
                            <a:gd name="T21" fmla="*/ T20 w 9587"/>
                            <a:gd name="T22" fmla="+- 0 7611 -12"/>
                            <a:gd name="T23" fmla="*/ 7611 h 7631"/>
                            <a:gd name="T24" fmla="+- 0 1337 1329"/>
                            <a:gd name="T25" fmla="*/ T24 w 9587"/>
                            <a:gd name="T26" fmla="+- 0 -3 -12"/>
                            <a:gd name="T27" fmla="*/ -3 h 7631"/>
                            <a:gd name="T28" fmla="+- 0 10908 1329"/>
                            <a:gd name="T29" fmla="*/ T28 w 9587"/>
                            <a:gd name="T30" fmla="+- 0 -3 -12"/>
                            <a:gd name="T31" fmla="*/ -3 h 7631"/>
                            <a:gd name="T32" fmla="+- 0 10908 1329"/>
                            <a:gd name="T33" fmla="*/ T32 w 9587"/>
                            <a:gd name="T34" fmla="+- 0 -11 -12"/>
                            <a:gd name="T35" fmla="*/ -11 h 7631"/>
                            <a:gd name="T36" fmla="+- 0 1329 1329"/>
                            <a:gd name="T37" fmla="*/ T36 w 9587"/>
                            <a:gd name="T38" fmla="+- 0 -11 -12"/>
                            <a:gd name="T39" fmla="*/ -11 h 7631"/>
                            <a:gd name="T40" fmla="+- 0 1329 1329"/>
                            <a:gd name="T41" fmla="*/ T40 w 9587"/>
                            <a:gd name="T42" fmla="+- 0 -3 -12"/>
                            <a:gd name="T43" fmla="*/ -3 h 7631"/>
                            <a:gd name="T44" fmla="+- 0 1329 1329"/>
                            <a:gd name="T45" fmla="*/ T44 w 9587"/>
                            <a:gd name="T46" fmla="+- 0 7611 -12"/>
                            <a:gd name="T47" fmla="*/ 7611 h 7631"/>
                            <a:gd name="T48" fmla="+- 0 1329 1329"/>
                            <a:gd name="T49" fmla="*/ T48 w 9587"/>
                            <a:gd name="T50" fmla="+- 0 7619 -12"/>
                            <a:gd name="T51" fmla="*/ 7619 h 7631"/>
                            <a:gd name="T52" fmla="+- 0 10908 1329"/>
                            <a:gd name="T53" fmla="*/ T52 w 9587"/>
                            <a:gd name="T54" fmla="+- 0 7619 -12"/>
                            <a:gd name="T55" fmla="*/ 7619 h 7631"/>
                            <a:gd name="T56" fmla="+- 0 10908 1329"/>
                            <a:gd name="T57" fmla="*/ T56 w 9587"/>
                            <a:gd name="T58" fmla="+- 0 7618 -12"/>
                            <a:gd name="T59" fmla="*/ 7618 h 7631"/>
                            <a:gd name="T60" fmla="+- 0 10916 1329"/>
                            <a:gd name="T61" fmla="*/ T60 w 9587"/>
                            <a:gd name="T62" fmla="+- 0 7618 -12"/>
                            <a:gd name="T63" fmla="*/ 7618 h 7631"/>
                            <a:gd name="T64" fmla="+- 0 10916 1329"/>
                            <a:gd name="T65" fmla="*/ T64 w 9587"/>
                            <a:gd name="T66" fmla="+- 0 -12 -12"/>
                            <a:gd name="T67" fmla="*/ -12 h 76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9587" h="7631">
                              <a:moveTo>
                                <a:pt x="9587" y="0"/>
                              </a:moveTo>
                              <a:lnTo>
                                <a:pt x="9579" y="0"/>
                              </a:lnTo>
                              <a:lnTo>
                                <a:pt x="9579" y="1"/>
                              </a:lnTo>
                              <a:lnTo>
                                <a:pt x="9579" y="9"/>
                              </a:lnTo>
                              <a:lnTo>
                                <a:pt x="9579" y="7623"/>
                              </a:lnTo>
                              <a:lnTo>
                                <a:pt x="8" y="7623"/>
                              </a:lnTo>
                              <a:lnTo>
                                <a:pt x="8" y="9"/>
                              </a:lnTo>
                              <a:lnTo>
                                <a:pt x="9579" y="9"/>
                              </a:lnTo>
                              <a:lnTo>
                                <a:pt x="9579" y="1"/>
                              </a:lnTo>
                              <a:lnTo>
                                <a:pt x="0" y="1"/>
                              </a:lnTo>
                              <a:lnTo>
                                <a:pt x="0" y="9"/>
                              </a:lnTo>
                              <a:lnTo>
                                <a:pt x="0" y="7623"/>
                              </a:lnTo>
                              <a:lnTo>
                                <a:pt x="0" y="7631"/>
                              </a:lnTo>
                              <a:lnTo>
                                <a:pt x="9579" y="7631"/>
                              </a:lnTo>
                              <a:lnTo>
                                <a:pt x="9579" y="7630"/>
                              </a:lnTo>
                              <a:lnTo>
                                <a:pt x="9587" y="7630"/>
                              </a:lnTo>
                              <a:lnTo>
                                <a:pt x="95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6B2B4" id="Freeform: Shape 2" o:spid="_x0000_s1026" style="position:absolute;margin-left:66.45pt;margin-top:-.6pt;width:479.35pt;height:381.5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87,7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" path="m9587,r-8,l9579,1r,8l9579,7623,8,7623,8,9r9571,l9579,1,,1,,9,,7623r,8l9579,7631r,-1l9587,7630,9587,xe" fillcolor="black" stroked="f">
                <v:path arrowok="t" o:connecttype="custom" o:connectlocs="6087745,-7620;6082665,-7620;6082665,-6985;6082665,-1905;6082665,4832985;5080,4832985;5080,-1905;6082665,-1905;6082665,-6985;0,-6985;0,-1905;0,4832985;0,4838065;6082665,4838065;6082665,4837430;6087745,4837430;6087745,-7620" o:connectangles="0,0,0,0,0,0,0,0,0,0,0,0,0,0,0,0,0"/>
                <w10:wrap anchorx="page"/>
              </v:shape>
            </w:pict>
          </mc:Fallback>
        </mc:AlternateContent>
      </w:r>
      <w:r>
        <w:t>import java.*;</w:t>
      </w:r>
      <w:r>
        <w:rPr>
          <w:spacing w:val="1"/>
        </w:rPr>
        <w:t xml:space="preserve"> </w:t>
      </w:r>
      <w:r>
        <w:t>import</w:t>
      </w:r>
      <w:r>
        <w:rPr>
          <w:spacing w:val="-15"/>
        </w:rPr>
        <w:t xml:space="preserve"> </w:t>
      </w:r>
      <w:r>
        <w:t>java.io.*;</w:t>
      </w:r>
    </w:p>
    <w:p w14:paraId="24FA0270" w14:textId="77777777" w:rsidR="005B319D" w:rsidRDefault="005B319D" w:rsidP="005B319D">
      <w:pPr>
        <w:pStyle w:val="BodyText"/>
        <w:spacing w:before="1"/>
        <w:ind w:left="220" w:right="3009"/>
      </w:pPr>
      <w:r>
        <w:t>/*class</w:t>
      </w:r>
      <w:r>
        <w:rPr>
          <w:spacing w:val="-9"/>
        </w:rPr>
        <w:t xml:space="preserve"> </w:t>
      </w:r>
      <w:r>
        <w:t>induk</w:t>
      </w:r>
      <w:r>
        <w:rPr>
          <w:spacing w:val="-9"/>
        </w:rPr>
        <w:t xml:space="preserve"> </w:t>
      </w:r>
      <w:r>
        <w:t>dengan</w:t>
      </w:r>
      <w:r>
        <w:rPr>
          <w:spacing w:val="-9"/>
        </w:rPr>
        <w:t xml:space="preserve"> </w:t>
      </w:r>
      <w:r>
        <w:t>nama</w:t>
      </w:r>
      <w:r>
        <w:rPr>
          <w:spacing w:val="-8"/>
        </w:rPr>
        <w:t xml:space="preserve"> </w:t>
      </w:r>
      <w:r>
        <w:t>PabrikanMotor*/</w:t>
      </w:r>
      <w:r>
        <w:rPr>
          <w:spacing w:val="-14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PabrikanMotor{</w:t>
      </w:r>
    </w:p>
    <w:p w14:paraId="263C3D95" w14:textId="77777777" w:rsidR="005B319D" w:rsidRDefault="005B319D" w:rsidP="005B319D">
      <w:pPr>
        <w:pStyle w:val="BodyText"/>
        <w:ind w:left="220" w:right="658" w:firstLine="573"/>
      </w:pPr>
      <w:r>
        <w:t>//Membuat</w:t>
      </w:r>
      <w:r>
        <w:rPr>
          <w:spacing w:val="-7"/>
        </w:rPr>
        <w:t xml:space="preserve"> </w:t>
      </w:r>
      <w:r>
        <w:t>sebuah</w:t>
      </w:r>
      <w:r>
        <w:rPr>
          <w:spacing w:val="-7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respons</w:t>
      </w:r>
      <w:r>
        <w:rPr>
          <w:spacing w:val="-7"/>
        </w:rPr>
        <w:t xml:space="preserve"> </w:t>
      </w:r>
      <w:r>
        <w:t>pada</w:t>
      </w:r>
      <w:r>
        <w:rPr>
          <w:spacing w:val="-6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induk</w:t>
      </w:r>
      <w:r>
        <w:rPr>
          <w:spacing w:val="-7"/>
        </w:rPr>
        <w:t xml:space="preserve"> </w:t>
      </w:r>
      <w:r>
        <w:t>dimana</w:t>
      </w:r>
      <w:r>
        <w:rPr>
          <w:spacing w:val="-141"/>
        </w:rPr>
        <w:t xml:space="preserve"> </w:t>
      </w:r>
      <w:r>
        <w:t>mengembalikan</w:t>
      </w:r>
    </w:p>
    <w:p w14:paraId="70134E20" w14:textId="77777777" w:rsidR="005B319D" w:rsidRDefault="005B319D" w:rsidP="005B319D">
      <w:pPr>
        <w:pStyle w:val="BodyText"/>
        <w:ind w:left="796"/>
      </w:pPr>
      <w:r>
        <w:t>public</w:t>
      </w:r>
      <w:r>
        <w:rPr>
          <w:spacing w:val="-9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respons()</w:t>
      </w:r>
    </w:p>
    <w:p w14:paraId="2FA90907" w14:textId="77777777" w:rsidR="005B319D" w:rsidRDefault="005B319D" w:rsidP="005B319D">
      <w:pPr>
        <w:pStyle w:val="BodyText"/>
        <w:spacing w:before="2" w:line="272" w:lineRule="exact"/>
        <w:ind w:left="796"/>
      </w:pPr>
      <w:r>
        <w:t>{return("Top</w:t>
      </w:r>
      <w:r>
        <w:rPr>
          <w:spacing w:val="-10"/>
        </w:rPr>
        <w:t xml:space="preserve"> </w:t>
      </w:r>
      <w:r>
        <w:t>speed</w:t>
      </w:r>
      <w:r>
        <w:rPr>
          <w:spacing w:val="-9"/>
        </w:rPr>
        <w:t xml:space="preserve"> </w:t>
      </w:r>
      <w:r>
        <w:t>pabrikan</w:t>
      </w:r>
      <w:r>
        <w:rPr>
          <w:spacing w:val="-10"/>
        </w:rPr>
        <w:t xml:space="preserve"> </w:t>
      </w:r>
      <w:r>
        <w:t>motor\n");</w:t>
      </w:r>
    </w:p>
    <w:p w14:paraId="02CC1E80" w14:textId="77777777" w:rsidR="005B319D" w:rsidRDefault="005B319D" w:rsidP="005B319D">
      <w:pPr>
        <w:pStyle w:val="BodyText"/>
        <w:spacing w:line="271" w:lineRule="exact"/>
        <w:ind w:left="796"/>
      </w:pPr>
      <w:r>
        <w:t>}</w:t>
      </w:r>
    </w:p>
    <w:p w14:paraId="6BBAB684" w14:textId="77777777" w:rsidR="005B319D" w:rsidRDefault="005B319D" w:rsidP="005B319D">
      <w:pPr>
        <w:pStyle w:val="BodyText"/>
        <w:spacing w:line="272" w:lineRule="exact"/>
        <w:ind w:left="220"/>
      </w:pPr>
      <w:r>
        <w:t>}</w:t>
      </w:r>
    </w:p>
    <w:p w14:paraId="74F8D1A0" w14:textId="77777777" w:rsidR="005B319D" w:rsidRDefault="005B319D" w:rsidP="005B319D">
      <w:pPr>
        <w:pStyle w:val="BodyText"/>
        <w:ind w:left="220" w:right="658"/>
      </w:pPr>
      <w:r>
        <w:t>/*Membuat</w:t>
      </w:r>
      <w:r>
        <w:rPr>
          <w:spacing w:val="-8"/>
        </w:rPr>
        <w:t xml:space="preserve"> </w:t>
      </w:r>
      <w:r>
        <w:t>class-class</w:t>
      </w:r>
      <w:r>
        <w:rPr>
          <w:spacing w:val="-7"/>
        </w:rPr>
        <w:t xml:space="preserve"> </w:t>
      </w:r>
      <w:r>
        <w:t>lain</w:t>
      </w:r>
      <w:r>
        <w:rPr>
          <w:spacing w:val="-7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turunan</w:t>
      </w:r>
      <w:r>
        <w:rPr>
          <w:spacing w:val="-8"/>
        </w:rPr>
        <w:t xml:space="preserve"> </w:t>
      </w:r>
      <w:r>
        <w:t>dari</w:t>
      </w:r>
      <w:r>
        <w:rPr>
          <w:spacing w:val="-7"/>
        </w:rPr>
        <w:t xml:space="preserve"> </w:t>
      </w:r>
      <w:r>
        <w:t>class</w:t>
      </w:r>
      <w:r>
        <w:rPr>
          <w:spacing w:val="-7"/>
        </w:rPr>
        <w:t xml:space="preserve"> </w:t>
      </w:r>
      <w:r>
        <w:t>pabrikan</w:t>
      </w:r>
      <w:r>
        <w:rPr>
          <w:spacing w:val="-141"/>
        </w:rPr>
        <w:t xml:space="preserve"> </w:t>
      </w:r>
      <w:r>
        <w:t>motor*/</w:t>
      </w:r>
    </w:p>
    <w:p w14:paraId="088ED8A5" w14:textId="77777777" w:rsidR="005B319D" w:rsidRDefault="005B319D" w:rsidP="005B319D">
      <w:pPr>
        <w:pStyle w:val="BodyText"/>
        <w:spacing w:before="1"/>
        <w:ind w:left="796" w:right="4429" w:hanging="576"/>
      </w:pPr>
      <w:r>
        <w:t>class</w:t>
      </w:r>
      <w:r>
        <w:rPr>
          <w:spacing w:val="-10"/>
        </w:rPr>
        <w:t xml:space="preserve"> </w:t>
      </w:r>
      <w:r>
        <w:t>Yamaha</w:t>
      </w:r>
      <w:r>
        <w:rPr>
          <w:spacing w:val="-10"/>
        </w:rPr>
        <w:t xml:space="preserve"> </w:t>
      </w:r>
      <w:r>
        <w:t>extends</w:t>
      </w:r>
      <w:r>
        <w:rPr>
          <w:spacing w:val="-10"/>
        </w:rPr>
        <w:t xml:space="preserve"> </w:t>
      </w:r>
      <w:r>
        <w:t>PabrikanMotor{</w:t>
      </w:r>
      <w:r>
        <w:rPr>
          <w:spacing w:val="-141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respons()</w:t>
      </w:r>
    </w:p>
    <w:p w14:paraId="6B19EC9C" w14:textId="77777777" w:rsidR="005B319D" w:rsidRDefault="005B319D" w:rsidP="005B319D">
      <w:pPr>
        <w:pStyle w:val="BodyText"/>
        <w:spacing w:before="1" w:line="271" w:lineRule="exact"/>
        <w:ind w:left="796"/>
      </w:pPr>
      <w:r>
        <w:t>{return("299</w:t>
      </w:r>
      <w:r>
        <w:rPr>
          <w:spacing w:val="-10"/>
        </w:rPr>
        <w:t xml:space="preserve"> </w:t>
      </w:r>
      <w:r>
        <w:t>km/jam</w:t>
      </w:r>
      <w:r>
        <w:rPr>
          <w:spacing w:val="-9"/>
        </w:rPr>
        <w:t xml:space="preserve"> </w:t>
      </w:r>
      <w:r>
        <w:t>\n");}</w:t>
      </w:r>
    </w:p>
    <w:p w14:paraId="5C96FF20" w14:textId="77777777" w:rsidR="005B319D" w:rsidRDefault="005B319D" w:rsidP="005B319D">
      <w:pPr>
        <w:pStyle w:val="BodyText"/>
        <w:ind w:left="220"/>
      </w:pPr>
      <w:r>
        <w:t>}</w:t>
      </w:r>
    </w:p>
    <w:p w14:paraId="27C6628A" w14:textId="77777777" w:rsidR="005B319D" w:rsidRDefault="005B319D" w:rsidP="005B319D">
      <w:pPr>
        <w:pStyle w:val="BodyText"/>
        <w:spacing w:before="1"/>
        <w:ind w:left="796" w:right="3869" w:hanging="576"/>
      </w:pPr>
      <w:r>
        <w:t>class</w:t>
      </w:r>
      <w:r>
        <w:rPr>
          <w:spacing w:val="-10"/>
        </w:rPr>
        <w:t xml:space="preserve"> </w:t>
      </w:r>
      <w:r>
        <w:t>Honda</w:t>
      </w:r>
      <w:r>
        <w:rPr>
          <w:spacing w:val="-10"/>
        </w:rPr>
        <w:t xml:space="preserve"> </w:t>
      </w:r>
      <w:r>
        <w:t>extends</w:t>
      </w:r>
      <w:r>
        <w:rPr>
          <w:spacing w:val="-10"/>
        </w:rPr>
        <w:t xml:space="preserve"> </w:t>
      </w:r>
      <w:r>
        <w:t>PabrikanMotor{</w:t>
      </w:r>
      <w:r>
        <w:rPr>
          <w:spacing w:val="-141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respons()</w:t>
      </w:r>
    </w:p>
    <w:p w14:paraId="00BF21E7" w14:textId="77777777" w:rsidR="005B319D" w:rsidRDefault="005B319D" w:rsidP="005B319D">
      <w:pPr>
        <w:pStyle w:val="BodyText"/>
        <w:spacing w:before="16" w:line="252" w:lineRule="exact"/>
        <w:ind w:left="796"/>
      </w:pPr>
      <w:r>
        <w:t>{return("301</w:t>
      </w:r>
      <w:r>
        <w:rPr>
          <w:spacing w:val="-10"/>
        </w:rPr>
        <w:t xml:space="preserve"> </w:t>
      </w:r>
      <w:r>
        <w:t>km/jam</w:t>
      </w:r>
      <w:r>
        <w:rPr>
          <w:spacing w:val="-9"/>
        </w:rPr>
        <w:t xml:space="preserve"> </w:t>
      </w:r>
      <w:r>
        <w:t>\n");}</w:t>
      </w:r>
    </w:p>
    <w:p w14:paraId="3F843F42" w14:textId="77777777" w:rsidR="005B319D" w:rsidRDefault="005B319D" w:rsidP="005B319D">
      <w:pPr>
        <w:pStyle w:val="BodyText"/>
        <w:spacing w:line="272" w:lineRule="exact"/>
        <w:ind w:left="220"/>
      </w:pPr>
      <w:r>
        <w:t>}</w:t>
      </w:r>
    </w:p>
    <w:p w14:paraId="4F7BA47D" w14:textId="77777777" w:rsidR="005B319D" w:rsidRDefault="005B319D" w:rsidP="005B319D">
      <w:pPr>
        <w:pStyle w:val="BodyText"/>
        <w:ind w:left="796" w:right="4429" w:hanging="576"/>
      </w:pPr>
      <w:r>
        <w:t>class</w:t>
      </w:r>
      <w:r>
        <w:rPr>
          <w:spacing w:val="-10"/>
        </w:rPr>
        <w:t xml:space="preserve"> </w:t>
      </w:r>
      <w:r>
        <w:t>Suzuki</w:t>
      </w:r>
      <w:r>
        <w:rPr>
          <w:spacing w:val="-10"/>
        </w:rPr>
        <w:t xml:space="preserve"> </w:t>
      </w:r>
      <w:r>
        <w:t>extends</w:t>
      </w:r>
      <w:r>
        <w:rPr>
          <w:spacing w:val="-10"/>
        </w:rPr>
        <w:t xml:space="preserve"> </w:t>
      </w:r>
      <w:r>
        <w:t>PabrikanMotor{</w:t>
      </w:r>
      <w:r>
        <w:rPr>
          <w:spacing w:val="-141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respons()</w:t>
      </w:r>
    </w:p>
    <w:p w14:paraId="556228B9" w14:textId="77777777" w:rsidR="005B319D" w:rsidRDefault="005B319D" w:rsidP="005B319D">
      <w:pPr>
        <w:pStyle w:val="BodyText"/>
        <w:spacing w:before="3" w:line="271" w:lineRule="exact"/>
        <w:ind w:left="796"/>
      </w:pPr>
      <w:r>
        <w:t>{return("299</w:t>
      </w:r>
      <w:r>
        <w:rPr>
          <w:spacing w:val="-10"/>
        </w:rPr>
        <w:t xml:space="preserve"> </w:t>
      </w:r>
      <w:r>
        <w:t>km/jam</w:t>
      </w:r>
      <w:r>
        <w:rPr>
          <w:spacing w:val="-9"/>
        </w:rPr>
        <w:t xml:space="preserve"> </w:t>
      </w:r>
      <w:r>
        <w:t>\n");}</w:t>
      </w:r>
    </w:p>
    <w:p w14:paraId="31C12ED4" w14:textId="77777777" w:rsidR="005B319D" w:rsidRDefault="005B319D" w:rsidP="005B319D">
      <w:pPr>
        <w:pStyle w:val="BodyText"/>
        <w:spacing w:line="272" w:lineRule="exact"/>
        <w:ind w:left="220"/>
      </w:pPr>
      <w:r>
        <w:t>}</w:t>
      </w:r>
    </w:p>
    <w:p w14:paraId="5B2E4AE3" w14:textId="77777777" w:rsidR="005B319D" w:rsidRDefault="005B319D" w:rsidP="005B319D">
      <w:pPr>
        <w:pStyle w:val="BodyText"/>
        <w:ind w:left="796" w:right="3869" w:hanging="576"/>
      </w:pPr>
      <w:r>
        <w:t>class</w:t>
      </w:r>
      <w:r>
        <w:rPr>
          <w:spacing w:val="-11"/>
        </w:rPr>
        <w:t xml:space="preserve"> </w:t>
      </w:r>
      <w:r>
        <w:t>Kawasaki</w:t>
      </w:r>
      <w:r>
        <w:rPr>
          <w:spacing w:val="-11"/>
        </w:rPr>
        <w:t xml:space="preserve"> </w:t>
      </w:r>
      <w:r>
        <w:t>extends</w:t>
      </w:r>
      <w:r>
        <w:rPr>
          <w:spacing w:val="-10"/>
        </w:rPr>
        <w:t xml:space="preserve"> </w:t>
      </w:r>
      <w:r>
        <w:t>PabrikanMotor{</w:t>
      </w:r>
      <w:r>
        <w:rPr>
          <w:spacing w:val="-141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respons()</w:t>
      </w:r>
    </w:p>
    <w:p w14:paraId="19FBD86F" w14:textId="77777777" w:rsidR="005B319D" w:rsidRDefault="005B319D" w:rsidP="005B319D">
      <w:pPr>
        <w:pStyle w:val="BodyText"/>
        <w:spacing w:line="271" w:lineRule="exact"/>
        <w:ind w:left="796"/>
      </w:pPr>
      <w:r>
        <w:t>{return("329</w:t>
      </w:r>
      <w:r>
        <w:rPr>
          <w:spacing w:val="-10"/>
        </w:rPr>
        <w:t xml:space="preserve"> </w:t>
      </w:r>
      <w:r>
        <w:t>km/jam</w:t>
      </w:r>
      <w:r>
        <w:rPr>
          <w:spacing w:val="-9"/>
        </w:rPr>
        <w:t xml:space="preserve"> </w:t>
      </w:r>
      <w:r>
        <w:t>\n");}</w:t>
      </w:r>
    </w:p>
    <w:p w14:paraId="6DAAD85D" w14:textId="77777777" w:rsidR="005B319D" w:rsidRDefault="005B319D" w:rsidP="005B319D">
      <w:pPr>
        <w:pStyle w:val="BodyText"/>
        <w:spacing w:before="1"/>
        <w:ind w:left="220"/>
      </w:pPr>
      <w:r>
        <w:t>}</w:t>
      </w:r>
    </w:p>
    <w:p w14:paraId="4E3B50E9" w14:textId="77777777" w:rsidR="005B319D" w:rsidRDefault="005B319D" w:rsidP="005B319D">
      <w:pPr>
        <w:sectPr w:rsidR="005B319D">
          <w:pgSz w:w="12240" w:h="15840"/>
          <w:pgMar w:top="1360" w:right="1220" w:bottom="280" w:left="1220" w:header="720" w:footer="720" w:gutter="0"/>
          <w:cols w:space="720"/>
        </w:sectPr>
      </w:pPr>
    </w:p>
    <w:p w14:paraId="549BCE7D" w14:textId="77777777" w:rsidR="005B319D" w:rsidRDefault="005B319D" w:rsidP="005B319D">
      <w:pPr>
        <w:pStyle w:val="BodyText"/>
        <w:spacing w:before="78"/>
        <w:ind w:left="1403"/>
        <w:rPr>
          <w:rFonts w:ascii="Cambria"/>
        </w:rPr>
      </w:pPr>
      <w:r>
        <w:rPr>
          <w:rFonts w:ascii="Cambria"/>
        </w:rPr>
        <w:t>Programpolimorphism2.java</w:t>
      </w:r>
    </w:p>
    <w:p w14:paraId="784D7510" w14:textId="77777777" w:rsidR="005B319D" w:rsidRDefault="005B319D" w:rsidP="005B319D">
      <w:pPr>
        <w:pStyle w:val="BodyText"/>
        <w:spacing w:before="9"/>
        <w:rPr>
          <w:rFonts w:ascii="Cambria"/>
          <w:sz w:val="21"/>
        </w:rPr>
      </w:pPr>
    </w:p>
    <w:p w14:paraId="4E90D6FB" w14:textId="1BE7DC33" w:rsidR="005B319D" w:rsidRDefault="005B319D" w:rsidP="005B319D">
      <w:pPr>
        <w:pStyle w:val="BodyText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D60BFE7" wp14:editId="4852648A">
                <wp:simplePos x="0" y="0"/>
                <wp:positionH relativeFrom="page">
                  <wp:posOffset>843915</wp:posOffset>
                </wp:positionH>
                <wp:positionV relativeFrom="paragraph">
                  <wp:posOffset>-6985</wp:posOffset>
                </wp:positionV>
                <wp:extent cx="6087745" cy="4845050"/>
                <wp:effectExtent l="0" t="0" r="2540" b="3810"/>
                <wp:wrapNone/>
                <wp:docPr id="1666686212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7745" cy="4845050"/>
                        </a:xfrm>
                        <a:custGeom>
                          <a:avLst/>
                          <a:gdLst>
                            <a:gd name="T0" fmla="+- 0 10916 1329"/>
                            <a:gd name="T1" fmla="*/ T0 w 9587"/>
                            <a:gd name="T2" fmla="+- 0 -11 -11"/>
                            <a:gd name="T3" fmla="*/ -11 h 7630"/>
                            <a:gd name="T4" fmla="+- 0 10908 1329"/>
                            <a:gd name="T5" fmla="*/ T4 w 9587"/>
                            <a:gd name="T6" fmla="+- 0 -11 -11"/>
                            <a:gd name="T7" fmla="*/ -11 h 7630"/>
                            <a:gd name="T8" fmla="+- 0 10908 1329"/>
                            <a:gd name="T9" fmla="*/ T8 w 9587"/>
                            <a:gd name="T10" fmla="+- 0 -3 -11"/>
                            <a:gd name="T11" fmla="*/ -3 h 7630"/>
                            <a:gd name="T12" fmla="+- 0 10908 1329"/>
                            <a:gd name="T13" fmla="*/ T12 w 9587"/>
                            <a:gd name="T14" fmla="+- 0 7611 -11"/>
                            <a:gd name="T15" fmla="*/ 7611 h 7630"/>
                            <a:gd name="T16" fmla="+- 0 1337 1329"/>
                            <a:gd name="T17" fmla="*/ T16 w 9587"/>
                            <a:gd name="T18" fmla="+- 0 7611 -11"/>
                            <a:gd name="T19" fmla="*/ 7611 h 7630"/>
                            <a:gd name="T20" fmla="+- 0 1337 1329"/>
                            <a:gd name="T21" fmla="*/ T20 w 9587"/>
                            <a:gd name="T22" fmla="+- 0 -3 -11"/>
                            <a:gd name="T23" fmla="*/ -3 h 7630"/>
                            <a:gd name="T24" fmla="+- 0 10908 1329"/>
                            <a:gd name="T25" fmla="*/ T24 w 9587"/>
                            <a:gd name="T26" fmla="+- 0 -3 -11"/>
                            <a:gd name="T27" fmla="*/ -3 h 7630"/>
                            <a:gd name="T28" fmla="+- 0 10908 1329"/>
                            <a:gd name="T29" fmla="*/ T28 w 9587"/>
                            <a:gd name="T30" fmla="+- 0 -11 -11"/>
                            <a:gd name="T31" fmla="*/ -11 h 7630"/>
                            <a:gd name="T32" fmla="+- 0 1329 1329"/>
                            <a:gd name="T33" fmla="*/ T32 w 9587"/>
                            <a:gd name="T34" fmla="+- 0 -11 -11"/>
                            <a:gd name="T35" fmla="*/ -11 h 7630"/>
                            <a:gd name="T36" fmla="+- 0 1329 1329"/>
                            <a:gd name="T37" fmla="*/ T36 w 9587"/>
                            <a:gd name="T38" fmla="+- 0 -3 -11"/>
                            <a:gd name="T39" fmla="*/ -3 h 7630"/>
                            <a:gd name="T40" fmla="+- 0 1329 1329"/>
                            <a:gd name="T41" fmla="*/ T40 w 9587"/>
                            <a:gd name="T42" fmla="+- 0 7611 -11"/>
                            <a:gd name="T43" fmla="*/ 7611 h 7630"/>
                            <a:gd name="T44" fmla="+- 0 1329 1329"/>
                            <a:gd name="T45" fmla="*/ T44 w 9587"/>
                            <a:gd name="T46" fmla="+- 0 7619 -11"/>
                            <a:gd name="T47" fmla="*/ 7619 h 7630"/>
                            <a:gd name="T48" fmla="+- 0 10908 1329"/>
                            <a:gd name="T49" fmla="*/ T48 w 9587"/>
                            <a:gd name="T50" fmla="+- 0 7619 -11"/>
                            <a:gd name="T51" fmla="*/ 7619 h 7630"/>
                            <a:gd name="T52" fmla="+- 0 10916 1329"/>
                            <a:gd name="T53" fmla="*/ T52 w 9587"/>
                            <a:gd name="T54" fmla="+- 0 7619 -11"/>
                            <a:gd name="T55" fmla="*/ 7619 h 7630"/>
                            <a:gd name="T56" fmla="+- 0 10916 1329"/>
                            <a:gd name="T57" fmla="*/ T56 w 9587"/>
                            <a:gd name="T58" fmla="+- 0 -11 -11"/>
                            <a:gd name="T59" fmla="*/ -11 h 763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9587" h="7630">
                              <a:moveTo>
                                <a:pt x="9587" y="0"/>
                              </a:moveTo>
                              <a:lnTo>
                                <a:pt x="9579" y="0"/>
                              </a:lnTo>
                              <a:lnTo>
                                <a:pt x="9579" y="8"/>
                              </a:lnTo>
                              <a:lnTo>
                                <a:pt x="9579" y="7622"/>
                              </a:lnTo>
                              <a:lnTo>
                                <a:pt x="8" y="7622"/>
                              </a:lnTo>
                              <a:lnTo>
                                <a:pt x="8" y="8"/>
                              </a:lnTo>
                              <a:lnTo>
                                <a:pt x="9579" y="8"/>
                              </a:lnTo>
                              <a:lnTo>
                                <a:pt x="9579" y="0"/>
                              </a:lnTo>
                              <a:lnTo>
                                <a:pt x="0" y="0"/>
                              </a:lnTo>
                              <a:lnTo>
                                <a:pt x="0" y="8"/>
                              </a:lnTo>
                              <a:lnTo>
                                <a:pt x="0" y="7622"/>
                              </a:lnTo>
                              <a:lnTo>
                                <a:pt x="0" y="7630"/>
                              </a:lnTo>
                              <a:lnTo>
                                <a:pt x="9579" y="7630"/>
                              </a:lnTo>
                              <a:lnTo>
                                <a:pt x="9587" y="7630"/>
                              </a:lnTo>
                              <a:lnTo>
                                <a:pt x="95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AFF9B" id="Freeform: Shape 1" o:spid="_x0000_s1026" style="position:absolute;margin-left:66.45pt;margin-top:-.55pt;width:479.35pt;height:381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87,7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" path="m9587,r-8,l9579,8r,7614l8,7622,8,8r9571,l9579,,,,,8,,7622r,8l9579,7630r8,l9587,xe" fillcolor="black" stroked="f">
                <v:path arrowok="t" o:connecttype="custom" o:connectlocs="6087745,-6985;6082665,-6985;6082665,-1905;6082665,4832985;5080,4832985;5080,-1905;6082665,-1905;6082665,-6985;0,-6985;0,-1905;0,4832985;0,4838065;6082665,4838065;6087745,4838065;6087745,-6985" o:connectangles="0,0,0,0,0,0,0,0,0,0,0,0,0,0,0"/>
                <w10:wrap anchorx="page"/>
              </v:shape>
            </w:pict>
          </mc:Fallback>
        </mc:AlternateContent>
      </w:r>
      <w:r>
        <w:t>public</w:t>
      </w:r>
      <w:r>
        <w:rPr>
          <w:spacing w:val="-13"/>
        </w:rPr>
        <w:t xml:space="preserve"> </w:t>
      </w:r>
      <w:r>
        <w:t>class</w:t>
      </w:r>
      <w:r>
        <w:rPr>
          <w:spacing w:val="-13"/>
        </w:rPr>
        <w:t xml:space="preserve"> </w:t>
      </w:r>
      <w:r>
        <w:t>Programpolimorphism2{</w:t>
      </w:r>
    </w:p>
    <w:p w14:paraId="259431E1" w14:textId="77777777" w:rsidR="005B319D" w:rsidRDefault="005B319D" w:rsidP="005B319D">
      <w:pPr>
        <w:pStyle w:val="BodyText"/>
        <w:spacing w:before="2"/>
        <w:ind w:left="796"/>
      </w:pPr>
      <w:r>
        <w:t>public</w:t>
      </w:r>
      <w:r>
        <w:rPr>
          <w:spacing w:val="-8"/>
        </w:rPr>
        <w:t xml:space="preserve"> </w:t>
      </w:r>
      <w:r>
        <w:t>static</w:t>
      </w:r>
      <w:r>
        <w:rPr>
          <w:spacing w:val="-8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main(String</w:t>
      </w:r>
      <w:r>
        <w:rPr>
          <w:spacing w:val="-8"/>
        </w:rPr>
        <w:t xml:space="preserve"> </w:t>
      </w:r>
      <w:r>
        <w:t>[]args)</w:t>
      </w:r>
    </w:p>
    <w:p w14:paraId="414A3E49" w14:textId="77777777" w:rsidR="005B319D" w:rsidRDefault="005B319D" w:rsidP="005B319D">
      <w:pPr>
        <w:pStyle w:val="BodyText"/>
        <w:spacing w:before="2" w:line="271" w:lineRule="exact"/>
        <w:ind w:left="796"/>
      </w:pPr>
      <w:r>
        <w:t>{</w:t>
      </w:r>
    </w:p>
    <w:p w14:paraId="58443D2D" w14:textId="77777777" w:rsidR="005B319D" w:rsidRDefault="005B319D" w:rsidP="005B319D">
      <w:pPr>
        <w:pStyle w:val="BodyText"/>
        <w:ind w:left="1372" w:right="1828"/>
      </w:pPr>
      <w:r>
        <w:t>System.out.println("\n Program polimorphs");</w:t>
      </w:r>
      <w:r>
        <w:rPr>
          <w:spacing w:val="1"/>
        </w:rPr>
        <w:t xml:space="preserve"> </w:t>
      </w:r>
      <w:r>
        <w:t>System.out.println("=====================");</w:t>
      </w:r>
      <w:r>
        <w:rPr>
          <w:spacing w:val="1"/>
        </w:rPr>
        <w:t xml:space="preserve"> </w:t>
      </w:r>
      <w:r>
        <w:rPr>
          <w:spacing w:val="-1"/>
        </w:rPr>
        <w:t>PabrikanMotor objpabrikan=new PabrikanMotor();</w:t>
      </w:r>
      <w:r>
        <w:rPr>
          <w:spacing w:val="-142"/>
        </w:rPr>
        <w:t xml:space="preserve"> </w:t>
      </w:r>
      <w:r>
        <w:t>Yamaha</w:t>
      </w:r>
      <w:r>
        <w:rPr>
          <w:spacing w:val="-3"/>
        </w:rPr>
        <w:t xml:space="preserve"> </w:t>
      </w:r>
      <w:r>
        <w:t>objyamaha=new</w:t>
      </w:r>
      <w:r>
        <w:rPr>
          <w:spacing w:val="-6"/>
        </w:rPr>
        <w:t xml:space="preserve"> </w:t>
      </w:r>
      <w:r>
        <w:t>Yamaha();</w:t>
      </w:r>
    </w:p>
    <w:p w14:paraId="4CEBCC33" w14:textId="77777777" w:rsidR="005B319D" w:rsidRDefault="005B319D" w:rsidP="005B319D">
      <w:pPr>
        <w:pStyle w:val="BodyText"/>
        <w:spacing w:before="2"/>
        <w:ind w:left="1372" w:right="3701"/>
      </w:pPr>
      <w:r>
        <w:t>Honda objhonda=new Honda();</w:t>
      </w:r>
      <w:r>
        <w:rPr>
          <w:spacing w:val="1"/>
        </w:rPr>
        <w:t xml:space="preserve"> </w:t>
      </w:r>
      <w:r>
        <w:rPr>
          <w:spacing w:val="-1"/>
        </w:rPr>
        <w:t>Suzuki</w:t>
      </w:r>
      <w:r>
        <w:rPr>
          <w:spacing w:val="-12"/>
        </w:rPr>
        <w:t xml:space="preserve"> </w:t>
      </w:r>
      <w:r>
        <w:t>objsuzuki=new</w:t>
      </w:r>
      <w:r>
        <w:rPr>
          <w:spacing w:val="-35"/>
        </w:rPr>
        <w:t xml:space="preserve"> </w:t>
      </w:r>
      <w:r>
        <w:t>Suzuki();</w:t>
      </w:r>
    </w:p>
    <w:p w14:paraId="0D05AD1A" w14:textId="77777777" w:rsidR="005B319D" w:rsidRDefault="005B319D" w:rsidP="005B319D">
      <w:pPr>
        <w:pStyle w:val="BodyText"/>
        <w:ind w:left="1372" w:right="1828"/>
      </w:pPr>
      <w:r>
        <w:t>Kawasaki objkawasaki=new Kawasaki();</w:t>
      </w:r>
      <w:r>
        <w:rPr>
          <w:spacing w:val="1"/>
        </w:rPr>
        <w:t xml:space="preserve"> </w:t>
      </w:r>
      <w:r>
        <w:rPr>
          <w:spacing w:val="-1"/>
        </w:rPr>
        <w:t>PabrikanMotor []Pabrikan=new PabrikanMotor[5];</w:t>
      </w:r>
      <w:r>
        <w:rPr>
          <w:spacing w:val="-142"/>
        </w:rPr>
        <w:t xml:space="preserve"> </w:t>
      </w:r>
      <w:r>
        <w:t>Pabrikan[0]=objpabrikan;</w:t>
      </w:r>
      <w:r>
        <w:rPr>
          <w:spacing w:val="1"/>
        </w:rPr>
        <w:t xml:space="preserve"> </w:t>
      </w:r>
      <w:r>
        <w:t>Pabrikan[1]=objyamaha;</w:t>
      </w:r>
    </w:p>
    <w:p w14:paraId="2DCE797E" w14:textId="77777777" w:rsidR="005B319D" w:rsidRDefault="005B319D" w:rsidP="005B319D">
      <w:pPr>
        <w:pStyle w:val="BodyText"/>
        <w:spacing w:before="1"/>
        <w:ind w:left="1372" w:right="4429"/>
      </w:pPr>
      <w:r>
        <w:t>Pabrikan[2]=objhonda;</w:t>
      </w:r>
      <w:r>
        <w:rPr>
          <w:spacing w:val="1"/>
        </w:rPr>
        <w:t xml:space="preserve"> </w:t>
      </w:r>
      <w:r>
        <w:t>Pabrikan[3]=objsuzuki;</w:t>
      </w:r>
      <w:r>
        <w:rPr>
          <w:spacing w:val="1"/>
        </w:rPr>
        <w:t xml:space="preserve"> </w:t>
      </w:r>
      <w:r>
        <w:rPr>
          <w:spacing w:val="-1"/>
        </w:rPr>
        <w:t>Pabrikan[4]=objkawasaki;</w:t>
      </w:r>
    </w:p>
    <w:p w14:paraId="65178F58" w14:textId="77777777" w:rsidR="005B319D" w:rsidRDefault="005B319D" w:rsidP="005B319D">
      <w:pPr>
        <w:pStyle w:val="BodyText"/>
      </w:pPr>
    </w:p>
    <w:p w14:paraId="53E30220" w14:textId="77777777" w:rsidR="005B319D" w:rsidRDefault="005B319D" w:rsidP="005B319D">
      <w:pPr>
        <w:pStyle w:val="BodyText"/>
        <w:spacing w:line="480" w:lineRule="auto"/>
        <w:ind w:left="220" w:right="1369"/>
        <w:jc w:val="both"/>
      </w:pPr>
      <w:r>
        <w:rPr>
          <w:spacing w:val="-1"/>
        </w:rPr>
        <w:t>System.out.println("Pabrikan[0]:"+Pabrikan[0].respons());</w:t>
      </w:r>
      <w:r>
        <w:rPr>
          <w:spacing w:val="-142"/>
        </w:rPr>
        <w:t xml:space="preserve"> </w:t>
      </w:r>
      <w:r>
        <w:rPr>
          <w:spacing w:val="-1"/>
        </w:rPr>
        <w:t>System.out.println("Pabrikan[1]:"+Pabrikan[1].respons());</w:t>
      </w:r>
      <w:r>
        <w:rPr>
          <w:spacing w:val="-142"/>
        </w:rPr>
        <w:t xml:space="preserve"> </w:t>
      </w:r>
      <w:r>
        <w:rPr>
          <w:spacing w:val="-1"/>
        </w:rPr>
        <w:t>System.out.println("Pabrikan[2]:"+Pabrikan[2].respons());</w:t>
      </w:r>
      <w:r>
        <w:rPr>
          <w:spacing w:val="-142"/>
        </w:rPr>
        <w:t xml:space="preserve"> </w:t>
      </w:r>
      <w:r>
        <w:rPr>
          <w:spacing w:val="-1"/>
        </w:rPr>
        <w:t>System.out.println("Pabrikan[3]:"+Pabrikan[3].respons());</w:t>
      </w:r>
    </w:p>
    <w:p w14:paraId="46D579B0" w14:textId="77777777" w:rsidR="005B319D" w:rsidRDefault="005B319D" w:rsidP="005B319D">
      <w:pPr>
        <w:pStyle w:val="BodyText"/>
        <w:spacing w:before="2"/>
        <w:ind w:left="220"/>
      </w:pPr>
      <w:r>
        <w:t>System.out.println("Pabrikan[4]:"+Pabrikan[4].respons());</w:t>
      </w:r>
    </w:p>
    <w:p w14:paraId="06AA3CA4" w14:textId="77777777" w:rsidR="005B319D" w:rsidRDefault="005B319D" w:rsidP="005B319D">
      <w:pPr>
        <w:pStyle w:val="BodyText"/>
        <w:spacing w:before="26" w:line="245" w:lineRule="exact"/>
        <w:ind w:left="796"/>
      </w:pPr>
      <w:r>
        <w:t>}</w:t>
      </w:r>
    </w:p>
    <w:p w14:paraId="4BE5220A" w14:textId="77777777" w:rsidR="005B319D" w:rsidRDefault="005B319D" w:rsidP="005B319D">
      <w:pPr>
        <w:pStyle w:val="BodyText"/>
        <w:ind w:left="220"/>
      </w:pPr>
      <w:r>
        <w:t>}</w:t>
      </w:r>
    </w:p>
    <w:p w14:paraId="3057B7E5" w14:textId="77777777" w:rsidR="005B319D" w:rsidRDefault="005B319D" w:rsidP="005B319D">
      <w:pPr>
        <w:sectPr w:rsidR="005B319D">
          <w:pgSz w:w="12240" w:h="15840"/>
          <w:pgMar w:top="1360" w:right="1220" w:bottom="280" w:left="1220" w:header="720" w:footer="720" w:gutter="0"/>
          <w:cols w:space="720"/>
        </w:sectPr>
      </w:pPr>
    </w:p>
    <w:p w14:paraId="0AF94D5E" w14:textId="77777777" w:rsidR="005B319D" w:rsidRDefault="005B319D" w:rsidP="005B319D">
      <w:pPr>
        <w:pStyle w:val="BodyText"/>
        <w:ind w:left="430"/>
        <w:rPr>
          <w:noProof/>
          <w:sz w:val="20"/>
        </w:rPr>
      </w:pPr>
    </w:p>
    <w:p w14:paraId="30369300" w14:textId="0925D216" w:rsidR="005B319D" w:rsidRDefault="005B319D" w:rsidP="005B319D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52AEA8E6" wp14:editId="3D705296">
            <wp:extent cx="4898004" cy="2075656"/>
            <wp:effectExtent l="0" t="0" r="0" b="1270"/>
            <wp:docPr id="901512523" name="Picture 90151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0.jpeg"/>
                    <pic:cNvPicPr/>
                  </pic:nvPicPr>
                  <pic:blipFill rotWithShape="1">
                    <a:blip r:embed="rId18" cstate="print"/>
                    <a:srcRect t="14085" r="54440" b="51572"/>
                    <a:stretch/>
                  </pic:blipFill>
                  <pic:spPr bwMode="auto">
                    <a:xfrm>
                      <a:off x="0" y="0"/>
                      <a:ext cx="4928364" cy="2088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2336D" w14:textId="77777777" w:rsidR="005B319D" w:rsidRDefault="005B319D" w:rsidP="005B319D">
      <w:pPr>
        <w:pStyle w:val="BodyText"/>
        <w:spacing w:before="4"/>
        <w:rPr>
          <w:sz w:val="8"/>
        </w:rPr>
      </w:pPr>
    </w:p>
    <w:p w14:paraId="276BC0EE" w14:textId="77777777" w:rsidR="005B319D" w:rsidRPr="005B319D" w:rsidRDefault="005B319D" w:rsidP="005B319D">
      <w:pPr>
        <w:rPr>
          <w:b/>
          <w:bCs/>
          <w:sz w:val="24"/>
          <w:szCs w:val="24"/>
        </w:rPr>
      </w:pPr>
      <w:r w:rsidRPr="005B319D">
        <w:rPr>
          <w:b/>
          <w:bCs/>
          <w:sz w:val="24"/>
          <w:szCs w:val="24"/>
        </w:rPr>
        <w:t>TUGAS</w:t>
      </w:r>
      <w:r w:rsidRPr="005B319D">
        <w:rPr>
          <w:b/>
          <w:bCs/>
          <w:spacing w:val="-3"/>
          <w:sz w:val="24"/>
          <w:szCs w:val="24"/>
        </w:rPr>
        <w:t xml:space="preserve"> </w:t>
      </w:r>
      <w:r w:rsidRPr="005B319D">
        <w:rPr>
          <w:b/>
          <w:bCs/>
          <w:sz w:val="24"/>
          <w:szCs w:val="24"/>
        </w:rPr>
        <w:t>INDIVIDU</w:t>
      </w:r>
    </w:p>
    <w:p w14:paraId="6BD52640" w14:textId="77777777" w:rsidR="005B319D" w:rsidRDefault="005B319D" w:rsidP="005B319D">
      <w:pPr>
        <w:pStyle w:val="ListParagraph"/>
        <w:numPr>
          <w:ilvl w:val="1"/>
          <w:numId w:val="23"/>
        </w:numPr>
        <w:tabs>
          <w:tab w:val="left" w:pos="1301"/>
        </w:tabs>
        <w:spacing w:before="43" w:line="278" w:lineRule="auto"/>
        <w:ind w:right="2464"/>
        <w:rPr>
          <w:sz w:val="24"/>
        </w:rPr>
      </w:pPr>
      <w:r>
        <w:rPr>
          <w:spacing w:val="-1"/>
          <w:sz w:val="24"/>
        </w:rPr>
        <w:t xml:space="preserve">Apa perbedaan Inheritence dengan </w:t>
      </w:r>
      <w:r>
        <w:rPr>
          <w:sz w:val="24"/>
        </w:rPr>
        <w:t>Polimorphism, Jelaskan</w:t>
      </w:r>
      <w:r>
        <w:rPr>
          <w:spacing w:val="-50"/>
          <w:sz w:val="24"/>
        </w:rPr>
        <w:t xml:space="preserve"> </w:t>
      </w:r>
      <w:r>
        <w:rPr>
          <w:sz w:val="24"/>
        </w:rPr>
        <w:t>Inheritance</w:t>
      </w:r>
      <w:r>
        <w:rPr>
          <w:spacing w:val="-3"/>
          <w:sz w:val="24"/>
        </w:rPr>
        <w:t xml:space="preserve"> </w:t>
      </w:r>
      <w:r>
        <w:rPr>
          <w:sz w:val="24"/>
        </w:rPr>
        <w:t>(Pewarisan)</w:t>
      </w:r>
    </w:p>
    <w:p w14:paraId="6B296380" w14:textId="77777777" w:rsidR="005B319D" w:rsidRDefault="005B319D" w:rsidP="005B319D">
      <w:pPr>
        <w:pStyle w:val="BodyText"/>
        <w:spacing w:line="276" w:lineRule="auto"/>
        <w:ind w:left="1300" w:right="658"/>
        <w:rPr>
          <w:rFonts w:ascii="Cambria"/>
        </w:rPr>
      </w:pPr>
      <w:r>
        <w:rPr>
          <w:rFonts w:ascii="Cambria"/>
        </w:rPr>
        <w:t>Inheritance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(penurunan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sifat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/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pewarisan),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ini</w:t>
      </w:r>
      <w:r>
        <w:rPr>
          <w:rFonts w:ascii="Cambria"/>
          <w:spacing w:val="-6"/>
        </w:rPr>
        <w:t xml:space="preserve"> </w:t>
      </w:r>
      <w:r>
        <w:rPr>
          <w:rFonts w:ascii="Cambria"/>
        </w:rPr>
        <w:t>merupakan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ciri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khas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dari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OOP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yang tidak terdapat pada pemograman procedural gaya lama. Dalam hal ini,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inheritance bertujuan membentuk obyek baru yang memiliki sifat sama atau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mirip dengan obyek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yang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sudah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ada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sebelumnya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(pewarisan)</w:t>
      </w:r>
    </w:p>
    <w:p w14:paraId="2DDB2840" w14:textId="77777777" w:rsidR="005B319D" w:rsidRDefault="005B319D" w:rsidP="005B319D">
      <w:pPr>
        <w:pStyle w:val="BodyText"/>
        <w:ind w:left="1300"/>
        <w:rPr>
          <w:rFonts w:ascii="Cambria"/>
        </w:rPr>
      </w:pPr>
      <w:r>
        <w:rPr>
          <w:rFonts w:ascii="Cambria"/>
        </w:rPr>
        <w:t>Sedangkan</w:t>
      </w:r>
    </w:p>
    <w:p w14:paraId="4BA3F7BD" w14:textId="77777777" w:rsidR="005B319D" w:rsidRDefault="005B319D" w:rsidP="005B319D">
      <w:pPr>
        <w:pStyle w:val="BodyText"/>
        <w:spacing w:before="40" w:line="276" w:lineRule="auto"/>
        <w:ind w:left="1300" w:right="360"/>
        <w:rPr>
          <w:rFonts w:ascii="Cambria"/>
        </w:rPr>
      </w:pPr>
      <w:r>
        <w:rPr>
          <w:rFonts w:ascii="Cambria"/>
        </w:rPr>
        <w:t>Polymorphism, suatu aksi yang memungkinkan pemrogram menyampaikan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pesan tertentu keluar dari hirarki obyeknya, dimana obyek yang berbeda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memberikan tanggapan / respon terhadap pesan yang sama sesuai dengan sifat</w:t>
      </w:r>
      <w:r>
        <w:rPr>
          <w:rFonts w:ascii="Cambria"/>
          <w:spacing w:val="-51"/>
        </w:rPr>
        <w:t xml:space="preserve"> </w:t>
      </w:r>
      <w:r>
        <w:rPr>
          <w:rFonts w:ascii="Cambria"/>
        </w:rPr>
        <w:t>masing-masing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obyek.</w:t>
      </w:r>
    </w:p>
    <w:p w14:paraId="6C63FB5A" w14:textId="77777777" w:rsidR="005B319D" w:rsidRDefault="005B319D" w:rsidP="005B319D">
      <w:pPr>
        <w:pStyle w:val="BodyText"/>
        <w:spacing w:before="2" w:line="276" w:lineRule="auto"/>
        <w:ind w:left="1300" w:right="360"/>
        <w:rPr>
          <w:rFonts w:ascii="Cambria"/>
        </w:rPr>
      </w:pPr>
      <w:r>
        <w:rPr>
          <w:rFonts w:ascii="Cambria"/>
        </w:rPr>
        <w:t>Atau Polymorphism dapat berarti banyak bentuk, maksudnya yaitu dapat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menimpa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(override),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suatu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method,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yang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dimana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object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tersebut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diturunkan,</w:t>
      </w:r>
      <w:r>
        <w:rPr>
          <w:rFonts w:ascii="Cambria"/>
          <w:spacing w:val="-50"/>
        </w:rPr>
        <w:t xml:space="preserve"> </w:t>
      </w:r>
      <w:r>
        <w:rPr>
          <w:rFonts w:ascii="Cambria"/>
        </w:rPr>
        <w:t>sehingga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memiliki kelakuan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yang berbeda.</w:t>
      </w:r>
    </w:p>
    <w:p w14:paraId="2A4E9D15" w14:textId="41AA4D06" w:rsidR="001C0518" w:rsidRDefault="00B42FCC" w:rsidP="001C0518">
      <w:r>
        <w:t xml:space="preserve">  </w:t>
      </w:r>
      <w:permEnd w:id="569984408"/>
    </w:p>
    <w:p w14:paraId="24ECEF38" w14:textId="77777777" w:rsidR="001C0518" w:rsidRDefault="001C0518" w:rsidP="001C0518"/>
    <w:p w14:paraId="30A200DA" w14:textId="77777777" w:rsidR="001C0518" w:rsidRDefault="001C0518" w:rsidP="001C0518"/>
    <w:p w14:paraId="520765F0" w14:textId="77777777" w:rsidR="001C0518" w:rsidRPr="005B4892" w:rsidRDefault="001C0518" w:rsidP="001C0518"/>
    <w:p w14:paraId="763DF2FD" w14:textId="77777777" w:rsidR="001C0518" w:rsidRDefault="001C0518" w:rsidP="001C0518">
      <w:pPr>
        <w:pStyle w:val="Heading2"/>
        <w:numPr>
          <w:ilvl w:val="0"/>
          <w:numId w:val="0"/>
        </w:numPr>
        <w:ind w:left="360"/>
        <w:rPr>
          <w:color w:val="000000" w:themeColor="text1"/>
        </w:rPr>
      </w:pPr>
    </w:p>
    <w:p w14:paraId="0D4EEC0E" w14:textId="15FF17BA" w:rsidR="003312ED" w:rsidRPr="00416A63" w:rsidRDefault="00FD5134">
      <w:pPr>
        <w:pStyle w:val="Heading2"/>
        <w:rPr>
          <w:color w:val="000000" w:themeColor="text1"/>
        </w:rPr>
      </w:pPr>
      <w:r w:rsidRPr="00416A63">
        <w:rPr>
          <w:color w:val="000000" w:themeColor="text1"/>
        </w:rPr>
        <w:t>Kesimpulan</w:t>
      </w:r>
    </w:p>
    <w:tbl>
      <w:tblPr>
        <w:tblStyle w:val="PlainTable1"/>
        <w:tblW w:w="9350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BA6F45" w:rsidRPr="00416A63" w14:paraId="1FA1DE66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00A17F6B" w14:textId="2D98C65D" w:rsidR="00BA6F45" w:rsidRPr="00416A63" w:rsidRDefault="00BA6F45" w:rsidP="00BA6F45">
            <w:pPr>
              <w:jc w:val="both"/>
              <w:rPr>
                <w:color w:val="000000" w:themeColor="text1"/>
              </w:rPr>
            </w:pPr>
            <w:r w:rsidRPr="00BA6F45">
              <w:rPr>
                <w:b w:val="0"/>
                <w:bCs w:val="0"/>
                <w:color w:val="000000" w:themeColor="text1"/>
                <w:sz w:val="22"/>
                <w:szCs w:val="22"/>
              </w:rPr>
              <w:t>Buatlah kesimpulan dari pembahasan praktikum yang telah Anda kerjakan.</w:t>
            </w:r>
          </w:p>
        </w:tc>
      </w:tr>
    </w:tbl>
    <w:p w14:paraId="160C1F79" w14:textId="4BC3086C" w:rsidR="00BA6F45" w:rsidRDefault="005B319D" w:rsidP="00BA6F45">
      <w:permStart w:id="814561084" w:edGrp="everyone"/>
      <w:r>
        <w:t xml:space="preserve"> Pada praktikum </w:t>
      </w:r>
      <w:proofErr w:type="spellStart"/>
      <w:r>
        <w:t>modul</w:t>
      </w:r>
      <w:proofErr w:type="spellEnd"/>
      <w:r>
        <w:t xml:space="preserve"> 6 ini </w:t>
      </w:r>
      <w:proofErr w:type="spellStart"/>
      <w:r>
        <w:t>membahas</w:t>
      </w:r>
      <w:proofErr w:type="spellEnd"/>
      <w:r>
        <w:t xml:space="preserve"> tentang polymorphism</w:t>
      </w:r>
      <w:r w:rsidR="006B563A">
        <w:t xml:space="preserve"> dalam program </w:t>
      </w:r>
      <w:proofErr w:type="spellStart"/>
      <w:proofErr w:type="gramStart"/>
      <w:r w:rsidR="006B563A">
        <w:t>java.yaitu</w:t>
      </w:r>
      <w:proofErr w:type="spellEnd"/>
      <w:proofErr w:type="gramEnd"/>
      <w:r w:rsidR="006B563A">
        <w:t xml:space="preserve"> memiliki </w:t>
      </w:r>
      <w:proofErr w:type="spellStart"/>
      <w:r w:rsidR="006B563A">
        <w:t>nama</w:t>
      </w:r>
      <w:proofErr w:type="spellEnd"/>
      <w:r w:rsidR="006B563A">
        <w:t xml:space="preserve"> </w:t>
      </w:r>
      <w:proofErr w:type="spellStart"/>
      <w:r w:rsidR="006B563A">
        <w:t>sama,tetapi</w:t>
      </w:r>
      <w:proofErr w:type="spellEnd"/>
      <w:r w:rsidR="006B563A">
        <w:t xml:space="preserve"> memiliki </w:t>
      </w:r>
      <w:proofErr w:type="spellStart"/>
      <w:r w:rsidR="006B563A">
        <w:t>kelakuan</w:t>
      </w:r>
      <w:proofErr w:type="spellEnd"/>
      <w:r w:rsidR="006B563A">
        <w:t xml:space="preserve"> (behavior) yang </w:t>
      </w:r>
      <w:proofErr w:type="spellStart"/>
      <w:r w:rsidR="006B563A">
        <w:t>berbeda</w:t>
      </w:r>
      <w:proofErr w:type="spellEnd"/>
      <w:r w:rsidR="006B563A">
        <w:t>.</w:t>
      </w:r>
      <w:r>
        <w:t xml:space="preserve"> </w:t>
      </w:r>
      <w:permEnd w:id="814561084"/>
    </w:p>
    <w:p w14:paraId="6A20143C" w14:textId="77777777" w:rsidR="00BA6F45" w:rsidRDefault="00BA6F45" w:rsidP="00BA6F45"/>
    <w:p w14:paraId="6BB5333C" w14:textId="77777777" w:rsidR="00BA6F45" w:rsidRDefault="00BA6F45" w:rsidP="00BA6F45"/>
    <w:p w14:paraId="217B8527" w14:textId="77777777" w:rsidR="00BA6F45" w:rsidRPr="005B4892" w:rsidRDefault="00BA6F45" w:rsidP="00BA6F45"/>
    <w:p w14:paraId="1FDDBE1B" w14:textId="77777777" w:rsidR="00F90E6F" w:rsidRPr="00416A63" w:rsidRDefault="00F90E6F">
      <w:pPr>
        <w:rPr>
          <w:color w:val="000000" w:themeColor="text1"/>
        </w:rPr>
      </w:pPr>
    </w:p>
    <w:p w14:paraId="18D2DD7D" w14:textId="77777777" w:rsidR="003312ED" w:rsidRPr="00416A63" w:rsidRDefault="00FD5134">
      <w:pPr>
        <w:pStyle w:val="Heading2"/>
        <w:rPr>
          <w:color w:val="000000" w:themeColor="text1"/>
        </w:rPr>
      </w:pPr>
      <w:r w:rsidRPr="00416A63">
        <w:rPr>
          <w:color w:val="000000" w:themeColor="text1"/>
        </w:rPr>
        <w:t>Referensi</w:t>
      </w:r>
    </w:p>
    <w:tbl>
      <w:tblPr>
        <w:tblStyle w:val="PlainTable1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9350"/>
      </w:tblGrid>
      <w:tr w:rsidR="00416A63" w:rsidRPr="00416A63" w14:paraId="462A2B13" w14:textId="77777777" w:rsidTr="00487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DEEAF6" w:themeFill="accent1" w:themeFillTint="33"/>
          </w:tcPr>
          <w:p w14:paraId="0934B5AC" w14:textId="1F945BA2" w:rsidR="00F90E6F" w:rsidRPr="0078260E" w:rsidRDefault="003419BF" w:rsidP="0078260E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78260E">
              <w:rPr>
                <w:b w:val="0"/>
                <w:bCs w:val="0"/>
                <w:color w:val="000000" w:themeColor="text1"/>
                <w:sz w:val="22"/>
                <w:szCs w:val="22"/>
              </w:rPr>
              <w:t>Pada bagian ini cantumkan daf</w:t>
            </w:r>
            <w:r w:rsidR="0078260E">
              <w:rPr>
                <w:b w:val="0"/>
                <w:bCs w:val="0"/>
                <w:color w:val="000000" w:themeColor="text1"/>
                <w:sz w:val="22"/>
                <w:szCs w:val="22"/>
              </w:rPr>
              <w:t>t</w:t>
            </w:r>
            <w:r w:rsidRPr="0078260E">
              <w:rPr>
                <w:b w:val="0"/>
                <w:bCs w:val="0"/>
                <w:color w:val="000000" w:themeColor="text1"/>
                <w:sz w:val="22"/>
                <w:szCs w:val="22"/>
              </w:rPr>
              <w:t>ar pustaka/referensi yang ada gunakan dalam menyusun laporan praktikum ini.</w:t>
            </w:r>
          </w:p>
        </w:tc>
      </w:tr>
    </w:tbl>
    <w:p w14:paraId="1715B6D6" w14:textId="000F9558" w:rsidR="0078260E" w:rsidRPr="005B4892" w:rsidRDefault="006B563A" w:rsidP="0078260E">
      <w:pPr>
        <w:pStyle w:val="Heading2"/>
        <w:numPr>
          <w:ilvl w:val="0"/>
          <w:numId w:val="0"/>
        </w:numPr>
        <w:rPr>
          <w:b w:val="0"/>
          <w:bCs w:val="0"/>
          <w:color w:val="000000" w:themeColor="text1"/>
          <w:sz w:val="22"/>
          <w:szCs w:val="22"/>
        </w:rPr>
      </w:pPr>
      <w:permStart w:id="634805208" w:edGrp="everyone"/>
      <w:r>
        <w:rPr>
          <w:b w:val="0"/>
          <w:bCs w:val="0"/>
          <w:color w:val="000000" w:themeColor="text1"/>
          <w:sz w:val="22"/>
          <w:szCs w:val="22"/>
        </w:rPr>
        <w:t xml:space="preserve"> Modul praktikum</w:t>
      </w:r>
    </w:p>
    <w:permEnd w:id="634805208"/>
    <w:p w14:paraId="3713E1CC" w14:textId="77777777" w:rsidR="0078260E" w:rsidRDefault="0078260E" w:rsidP="0078260E"/>
    <w:p w14:paraId="10CA0F7A" w14:textId="77777777" w:rsidR="0078260E" w:rsidRDefault="0078260E" w:rsidP="0078260E"/>
    <w:p w14:paraId="32C06FEC" w14:textId="77777777" w:rsidR="0078260E" w:rsidRDefault="0078260E" w:rsidP="0078260E"/>
    <w:p w14:paraId="1B9277D8" w14:textId="77777777" w:rsidR="0078260E" w:rsidRPr="005B4892" w:rsidRDefault="0078260E" w:rsidP="0078260E"/>
    <w:p w14:paraId="5D0C5B67" w14:textId="77777777" w:rsidR="0078260E" w:rsidRPr="00416A63" w:rsidRDefault="0078260E" w:rsidP="0078260E">
      <w:pPr>
        <w:rPr>
          <w:color w:val="000000" w:themeColor="text1"/>
        </w:rPr>
      </w:pPr>
    </w:p>
    <w:p w14:paraId="13BEC534" w14:textId="77777777" w:rsidR="003312ED" w:rsidRPr="00416A63" w:rsidRDefault="003312ED">
      <w:pPr>
        <w:rPr>
          <w:color w:val="000000" w:themeColor="text1"/>
        </w:rPr>
      </w:pPr>
    </w:p>
    <w:p w14:paraId="18A0276C" w14:textId="77777777" w:rsidR="003312ED" w:rsidRPr="00416A63" w:rsidRDefault="003312ED" w:rsidP="008D6D77">
      <w:pPr>
        <w:rPr>
          <w:color w:val="000000" w:themeColor="text1"/>
        </w:rPr>
      </w:pPr>
    </w:p>
    <w:sectPr w:rsidR="003312ED" w:rsidRPr="00416A63" w:rsidSect="00232098">
      <w:headerReference w:type="default" r:id="rId19"/>
      <w:footerReference w:type="default" r:id="rId20"/>
      <w:pgSz w:w="12240" w:h="15840" w:code="1"/>
      <w:pgMar w:top="1276" w:right="1440" w:bottom="1440" w:left="1440" w:header="624" w:footer="11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19C30" w14:textId="77777777" w:rsidR="005A6C9E" w:rsidRDefault="005A6C9E">
      <w:pPr>
        <w:spacing w:after="0" w:line="240" w:lineRule="auto"/>
      </w:pPr>
      <w:r>
        <w:separator/>
      </w:r>
    </w:p>
  </w:endnote>
  <w:endnote w:type="continuationSeparator" w:id="0">
    <w:p w14:paraId="416ACF4D" w14:textId="77777777" w:rsidR="005A6C9E" w:rsidRDefault="005A6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C4738" w14:textId="77777777" w:rsidR="0088417E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AE4FCA">
      <w:t>1</w:t>
    </w:r>
    <w:r w:rsidRPr="001E042A">
      <w:fldChar w:fldCharType="end"/>
    </w:r>
    <w:r w:rsidR="0088417E">
      <w:t xml:space="preserve">  </w:t>
    </w:r>
  </w:p>
  <w:tbl>
    <w:tblPr>
      <w:tblStyle w:val="PlainTable4"/>
      <w:tblW w:w="640" w:type="pct"/>
      <w:jc w:val="center"/>
      <w:tblLook w:val="04A0" w:firstRow="1" w:lastRow="0" w:firstColumn="1" w:lastColumn="0" w:noHBand="0" w:noVBand="1"/>
    </w:tblPr>
    <w:tblGrid>
      <w:gridCol w:w="1234"/>
    </w:tblGrid>
    <w:tr w:rsidR="00AE4FCA" w14:paraId="7855B3CB" w14:textId="77777777" w:rsidTr="00AE4FC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0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000" w:type="pct"/>
        </w:tcPr>
        <w:p w14:paraId="3B34EC30" w14:textId="323FA6F6" w:rsidR="00AE4FCA" w:rsidRDefault="000B6EE7" w:rsidP="00AE4FCA">
          <w:r>
            <w:t>n</w:t>
          </w:r>
          <w:r w:rsidR="00BA6F45">
            <w:t>n</w:t>
          </w:r>
          <w:r w:rsidR="00AE4FCA">
            <w:t>©20</w:t>
          </w:r>
          <w:r w:rsidR="00A82848">
            <w:t>2</w:t>
          </w:r>
          <w:r w:rsidR="00BA6F45">
            <w:t>3</w:t>
          </w:r>
        </w:p>
      </w:tc>
    </w:tr>
  </w:tbl>
  <w:p w14:paraId="0ADF6218" w14:textId="77777777" w:rsidR="001E042A" w:rsidRDefault="001E042A" w:rsidP="001E0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B82CE" w14:textId="77777777" w:rsidR="005A6C9E" w:rsidRDefault="005A6C9E">
      <w:pPr>
        <w:spacing w:after="0" w:line="240" w:lineRule="auto"/>
      </w:pPr>
      <w:r>
        <w:separator/>
      </w:r>
    </w:p>
  </w:footnote>
  <w:footnote w:type="continuationSeparator" w:id="0">
    <w:p w14:paraId="7F06AB9F" w14:textId="77777777" w:rsidR="005A6C9E" w:rsidRDefault="005A6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80072" w14:textId="32A7AB06" w:rsidR="007C5099" w:rsidRPr="001C0518" w:rsidRDefault="007C5099" w:rsidP="00416A63">
    <w:pPr>
      <w:pStyle w:val="Header"/>
      <w:jc w:val="center"/>
      <w:rPr>
        <w:rFonts w:cstheme="minorHAnsi"/>
        <w:color w:val="808080" w:themeColor="background1" w:themeShade="80"/>
        <w:sz w:val="16"/>
        <w:lang w:val="en-ID"/>
      </w:rPr>
    </w:pPr>
    <w:r w:rsidRPr="001C0518">
      <w:rPr>
        <w:rFonts w:cstheme="minorHAnsi"/>
        <w:color w:val="808080" w:themeColor="background1" w:themeShade="80"/>
        <w:sz w:val="16"/>
        <w:lang w:val="en-ID"/>
      </w:rPr>
      <w:t xml:space="preserve">SEMESTER </w:t>
    </w:r>
    <w:r w:rsidR="00416A63" w:rsidRPr="001C0518">
      <w:rPr>
        <w:rFonts w:cstheme="minorHAnsi"/>
        <w:color w:val="808080" w:themeColor="background1" w:themeShade="80"/>
        <w:sz w:val="16"/>
        <w:lang w:val="en-ID"/>
      </w:rPr>
      <w:t>GENAP 2022</w:t>
    </w:r>
    <w:r w:rsidRPr="001C0518">
      <w:rPr>
        <w:rFonts w:cstheme="minorHAnsi"/>
        <w:color w:val="808080" w:themeColor="background1" w:themeShade="80"/>
        <w:sz w:val="16"/>
        <w:lang w:val="en-ID"/>
      </w:rPr>
      <w:t>/202</w:t>
    </w:r>
    <w:r w:rsidR="004B06E2" w:rsidRPr="001C0518">
      <w:rPr>
        <w:rFonts w:cstheme="minorHAnsi"/>
        <w:color w:val="808080" w:themeColor="background1" w:themeShade="80"/>
        <w:sz w:val="16"/>
        <w:lang w:val="en-ID"/>
      </w:rPr>
      <w:t>3</w:t>
    </w:r>
    <w:r w:rsidRPr="001C0518">
      <w:rPr>
        <w:rFonts w:cstheme="minorHAnsi"/>
        <w:color w:val="808080" w:themeColor="background1" w:themeShade="80"/>
        <w:sz w:val="16"/>
        <w:lang w:val="en-ID"/>
      </w:rPr>
      <w:t xml:space="preserve">  |</w:t>
    </w:r>
    <w:r w:rsidR="00FE5F8F" w:rsidRPr="001C0518">
      <w:rPr>
        <w:rFonts w:cstheme="minorHAnsi"/>
        <w:color w:val="808080" w:themeColor="background1" w:themeShade="80"/>
        <w:sz w:val="16"/>
        <w:lang w:val="en-ID"/>
      </w:rPr>
      <w:t xml:space="preserve">  </w:t>
    </w:r>
    <w:r w:rsidR="00431C33" w:rsidRPr="001C0518">
      <w:rPr>
        <w:rFonts w:cstheme="minorHAnsi"/>
        <w:color w:val="808080" w:themeColor="background1" w:themeShade="80"/>
        <w:sz w:val="16"/>
        <w:lang w:val="en-ID"/>
      </w:rPr>
      <w:t xml:space="preserve"> </w:t>
    </w:r>
    <w:r w:rsidR="001C0518" w:rsidRPr="001C0518">
      <w:rPr>
        <w:rFonts w:cstheme="minorHAnsi"/>
        <w:color w:val="808080" w:themeColor="background1" w:themeShade="80"/>
        <w:sz w:val="16"/>
        <w:lang w:val="en-ID"/>
      </w:rPr>
      <w:t>Program Studi Teknik In</w:t>
    </w:r>
    <w:r w:rsidR="001C0518">
      <w:rPr>
        <w:rFonts w:cstheme="minorHAnsi"/>
        <w:color w:val="808080" w:themeColor="background1" w:themeShade="80"/>
        <w:sz w:val="16"/>
        <w:lang w:val="en-ID"/>
      </w:rPr>
      <w:t>formatika FKOM UNIKU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8CFC24D4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3E312F"/>
    <w:multiLevelType w:val="hybridMultilevel"/>
    <w:tmpl w:val="480C7156"/>
    <w:lvl w:ilvl="0" w:tplc="9084C0BC">
      <w:start w:val="1"/>
      <w:numFmt w:val="decimal"/>
      <w:lvlText w:val="%1."/>
      <w:lvlJc w:val="left"/>
      <w:pPr>
        <w:ind w:left="783" w:hanging="360"/>
        <w:jc w:val="right"/>
      </w:pPr>
      <w:rPr>
        <w:rFonts w:hint="default"/>
        <w:b/>
        <w:bCs/>
        <w:spacing w:val="-1"/>
        <w:w w:val="100"/>
        <w:lang w:val="id" w:eastAsia="en-US" w:bidi="ar-SA"/>
      </w:rPr>
    </w:lvl>
    <w:lvl w:ilvl="1" w:tplc="660AE6B6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2" w:tplc="59823060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3" w:tplc="626E88F4">
      <w:numFmt w:val="bullet"/>
      <w:lvlText w:val="•"/>
      <w:lvlJc w:val="left"/>
      <w:pPr>
        <w:ind w:left="3438" w:hanging="360"/>
      </w:pPr>
      <w:rPr>
        <w:rFonts w:hint="default"/>
        <w:lang w:val="id" w:eastAsia="en-US" w:bidi="ar-SA"/>
      </w:rPr>
    </w:lvl>
    <w:lvl w:ilvl="4" w:tplc="661A865E">
      <w:numFmt w:val="bullet"/>
      <w:lvlText w:val="•"/>
      <w:lvlJc w:val="left"/>
      <w:pPr>
        <w:ind w:left="4324" w:hanging="360"/>
      </w:pPr>
      <w:rPr>
        <w:rFonts w:hint="default"/>
        <w:lang w:val="id" w:eastAsia="en-US" w:bidi="ar-SA"/>
      </w:rPr>
    </w:lvl>
    <w:lvl w:ilvl="5" w:tplc="46BCEAA0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plc="8ABA942A">
      <w:numFmt w:val="bullet"/>
      <w:lvlText w:val="•"/>
      <w:lvlJc w:val="left"/>
      <w:pPr>
        <w:ind w:left="6096" w:hanging="360"/>
      </w:pPr>
      <w:rPr>
        <w:rFonts w:hint="default"/>
        <w:lang w:val="id" w:eastAsia="en-US" w:bidi="ar-SA"/>
      </w:rPr>
    </w:lvl>
    <w:lvl w:ilvl="7" w:tplc="85348168">
      <w:numFmt w:val="bullet"/>
      <w:lvlText w:val="•"/>
      <w:lvlJc w:val="left"/>
      <w:pPr>
        <w:ind w:left="6982" w:hanging="360"/>
      </w:pPr>
      <w:rPr>
        <w:rFonts w:hint="default"/>
        <w:lang w:val="id" w:eastAsia="en-US" w:bidi="ar-SA"/>
      </w:rPr>
    </w:lvl>
    <w:lvl w:ilvl="8" w:tplc="E9200E74">
      <w:numFmt w:val="bullet"/>
      <w:lvlText w:val="•"/>
      <w:lvlJc w:val="left"/>
      <w:pPr>
        <w:ind w:left="7868" w:hanging="360"/>
      </w:pPr>
      <w:rPr>
        <w:rFonts w:hint="default"/>
        <w:lang w:val="id" w:eastAsia="en-US" w:bidi="ar-SA"/>
      </w:rPr>
    </w:lvl>
  </w:abstractNum>
  <w:abstractNum w:abstractNumId="12" w15:restartNumberingAfterBreak="0">
    <w:nsid w:val="2F285C1E"/>
    <w:multiLevelType w:val="hybridMultilevel"/>
    <w:tmpl w:val="73760D7C"/>
    <w:lvl w:ilvl="0" w:tplc="A0EE7116">
      <w:start w:val="1"/>
      <w:numFmt w:val="decimal"/>
      <w:lvlText w:val="%1."/>
      <w:lvlJc w:val="left"/>
      <w:pPr>
        <w:ind w:left="385" w:hanging="245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DCF08A86">
      <w:numFmt w:val="bullet"/>
      <w:lvlText w:val="•"/>
      <w:lvlJc w:val="left"/>
      <w:pPr>
        <w:ind w:left="1306" w:hanging="245"/>
      </w:pPr>
      <w:rPr>
        <w:rFonts w:hint="default"/>
        <w:lang w:val="id" w:eastAsia="en-US" w:bidi="ar-SA"/>
      </w:rPr>
    </w:lvl>
    <w:lvl w:ilvl="2" w:tplc="DFB6E4F6">
      <w:numFmt w:val="bullet"/>
      <w:lvlText w:val="•"/>
      <w:lvlJc w:val="left"/>
      <w:pPr>
        <w:ind w:left="2232" w:hanging="245"/>
      </w:pPr>
      <w:rPr>
        <w:rFonts w:hint="default"/>
        <w:lang w:val="id" w:eastAsia="en-US" w:bidi="ar-SA"/>
      </w:rPr>
    </w:lvl>
    <w:lvl w:ilvl="3" w:tplc="441077B0">
      <w:numFmt w:val="bullet"/>
      <w:lvlText w:val="•"/>
      <w:lvlJc w:val="left"/>
      <w:pPr>
        <w:ind w:left="3158" w:hanging="245"/>
      </w:pPr>
      <w:rPr>
        <w:rFonts w:hint="default"/>
        <w:lang w:val="id" w:eastAsia="en-US" w:bidi="ar-SA"/>
      </w:rPr>
    </w:lvl>
    <w:lvl w:ilvl="4" w:tplc="086C6640">
      <w:numFmt w:val="bullet"/>
      <w:lvlText w:val="•"/>
      <w:lvlJc w:val="left"/>
      <w:pPr>
        <w:ind w:left="4084" w:hanging="245"/>
      </w:pPr>
      <w:rPr>
        <w:rFonts w:hint="default"/>
        <w:lang w:val="id" w:eastAsia="en-US" w:bidi="ar-SA"/>
      </w:rPr>
    </w:lvl>
    <w:lvl w:ilvl="5" w:tplc="2F7AA63C">
      <w:numFmt w:val="bullet"/>
      <w:lvlText w:val="•"/>
      <w:lvlJc w:val="left"/>
      <w:pPr>
        <w:ind w:left="5010" w:hanging="245"/>
      </w:pPr>
      <w:rPr>
        <w:rFonts w:hint="default"/>
        <w:lang w:val="id" w:eastAsia="en-US" w:bidi="ar-SA"/>
      </w:rPr>
    </w:lvl>
    <w:lvl w:ilvl="6" w:tplc="CEC4D17E">
      <w:numFmt w:val="bullet"/>
      <w:lvlText w:val="•"/>
      <w:lvlJc w:val="left"/>
      <w:pPr>
        <w:ind w:left="5936" w:hanging="245"/>
      </w:pPr>
      <w:rPr>
        <w:rFonts w:hint="default"/>
        <w:lang w:val="id" w:eastAsia="en-US" w:bidi="ar-SA"/>
      </w:rPr>
    </w:lvl>
    <w:lvl w:ilvl="7" w:tplc="6E10B692">
      <w:numFmt w:val="bullet"/>
      <w:lvlText w:val="•"/>
      <w:lvlJc w:val="left"/>
      <w:pPr>
        <w:ind w:left="6862" w:hanging="245"/>
      </w:pPr>
      <w:rPr>
        <w:rFonts w:hint="default"/>
        <w:lang w:val="id" w:eastAsia="en-US" w:bidi="ar-SA"/>
      </w:rPr>
    </w:lvl>
    <w:lvl w:ilvl="8" w:tplc="774AC1E2">
      <w:numFmt w:val="bullet"/>
      <w:lvlText w:val="•"/>
      <w:lvlJc w:val="left"/>
      <w:pPr>
        <w:ind w:left="7788" w:hanging="245"/>
      </w:pPr>
      <w:rPr>
        <w:rFonts w:hint="default"/>
        <w:lang w:val="id" w:eastAsia="en-US" w:bidi="ar-SA"/>
      </w:rPr>
    </w:lvl>
  </w:abstractNum>
  <w:abstractNum w:abstractNumId="13" w15:restartNumberingAfterBreak="0">
    <w:nsid w:val="30AD214D"/>
    <w:multiLevelType w:val="hybridMultilevel"/>
    <w:tmpl w:val="98BC0486"/>
    <w:lvl w:ilvl="0" w:tplc="E3B2DA96">
      <w:start w:val="1"/>
      <w:numFmt w:val="decimal"/>
      <w:lvlText w:val="%1."/>
      <w:lvlJc w:val="left"/>
      <w:pPr>
        <w:ind w:left="783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C46BA"/>
    <w:multiLevelType w:val="hybridMultilevel"/>
    <w:tmpl w:val="9A289810"/>
    <w:lvl w:ilvl="0" w:tplc="49001B38">
      <w:start w:val="1"/>
      <w:numFmt w:val="decimal"/>
      <w:lvlText w:val="%1."/>
      <w:lvlJc w:val="left"/>
      <w:pPr>
        <w:ind w:left="783" w:hanging="360"/>
      </w:pPr>
      <w:rPr>
        <w:rFonts w:ascii="Arial MT" w:eastAsia="Arial MT" w:hAnsi="Arial MT" w:cs="Arial MT" w:hint="default"/>
        <w:b w:val="0"/>
        <w:bCs w:val="0"/>
        <w:spacing w:val="-1"/>
        <w:w w:val="100"/>
        <w:sz w:val="22"/>
        <w:szCs w:val="22"/>
        <w:lang w:val="id" w:eastAsia="en-US" w:bidi="ar-SA"/>
      </w:rPr>
    </w:lvl>
    <w:lvl w:ilvl="1" w:tplc="38090019" w:tentative="1">
      <w:start w:val="1"/>
      <w:numFmt w:val="lowerLetter"/>
      <w:lvlText w:val="%2."/>
      <w:lvlJc w:val="left"/>
      <w:pPr>
        <w:ind w:left="1503" w:hanging="360"/>
      </w:pPr>
    </w:lvl>
    <w:lvl w:ilvl="2" w:tplc="3809001B" w:tentative="1">
      <w:start w:val="1"/>
      <w:numFmt w:val="lowerRoman"/>
      <w:lvlText w:val="%3."/>
      <w:lvlJc w:val="right"/>
      <w:pPr>
        <w:ind w:left="2223" w:hanging="180"/>
      </w:pPr>
    </w:lvl>
    <w:lvl w:ilvl="3" w:tplc="3809000F" w:tentative="1">
      <w:start w:val="1"/>
      <w:numFmt w:val="decimal"/>
      <w:lvlText w:val="%4."/>
      <w:lvlJc w:val="left"/>
      <w:pPr>
        <w:ind w:left="2943" w:hanging="360"/>
      </w:pPr>
    </w:lvl>
    <w:lvl w:ilvl="4" w:tplc="38090019" w:tentative="1">
      <w:start w:val="1"/>
      <w:numFmt w:val="lowerLetter"/>
      <w:lvlText w:val="%5."/>
      <w:lvlJc w:val="left"/>
      <w:pPr>
        <w:ind w:left="3663" w:hanging="360"/>
      </w:pPr>
    </w:lvl>
    <w:lvl w:ilvl="5" w:tplc="3809001B" w:tentative="1">
      <w:start w:val="1"/>
      <w:numFmt w:val="lowerRoman"/>
      <w:lvlText w:val="%6."/>
      <w:lvlJc w:val="right"/>
      <w:pPr>
        <w:ind w:left="4383" w:hanging="180"/>
      </w:pPr>
    </w:lvl>
    <w:lvl w:ilvl="6" w:tplc="3809000F" w:tentative="1">
      <w:start w:val="1"/>
      <w:numFmt w:val="decimal"/>
      <w:lvlText w:val="%7."/>
      <w:lvlJc w:val="left"/>
      <w:pPr>
        <w:ind w:left="5103" w:hanging="360"/>
      </w:pPr>
    </w:lvl>
    <w:lvl w:ilvl="7" w:tplc="38090019" w:tentative="1">
      <w:start w:val="1"/>
      <w:numFmt w:val="lowerLetter"/>
      <w:lvlText w:val="%8."/>
      <w:lvlJc w:val="left"/>
      <w:pPr>
        <w:ind w:left="5823" w:hanging="360"/>
      </w:pPr>
    </w:lvl>
    <w:lvl w:ilvl="8" w:tplc="38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5" w15:restartNumberingAfterBreak="0">
    <w:nsid w:val="4DD93736"/>
    <w:multiLevelType w:val="hybridMultilevel"/>
    <w:tmpl w:val="7BACD76A"/>
    <w:lvl w:ilvl="0" w:tplc="40320B74">
      <w:start w:val="1"/>
      <w:numFmt w:val="decimal"/>
      <w:lvlText w:val="%1."/>
      <w:lvlJc w:val="left"/>
      <w:pPr>
        <w:ind w:left="783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1" w:tplc="BFF801EA">
      <w:numFmt w:val="bullet"/>
      <w:lvlText w:val="•"/>
      <w:lvlJc w:val="left"/>
      <w:pPr>
        <w:ind w:left="1666" w:hanging="360"/>
      </w:pPr>
      <w:rPr>
        <w:rFonts w:hint="default"/>
        <w:lang w:val="id" w:eastAsia="en-US" w:bidi="ar-SA"/>
      </w:rPr>
    </w:lvl>
    <w:lvl w:ilvl="2" w:tplc="D13EB520">
      <w:numFmt w:val="bullet"/>
      <w:lvlText w:val="•"/>
      <w:lvlJc w:val="left"/>
      <w:pPr>
        <w:ind w:left="2552" w:hanging="360"/>
      </w:pPr>
      <w:rPr>
        <w:rFonts w:hint="default"/>
        <w:lang w:val="id" w:eastAsia="en-US" w:bidi="ar-SA"/>
      </w:rPr>
    </w:lvl>
    <w:lvl w:ilvl="3" w:tplc="439060B8">
      <w:numFmt w:val="bullet"/>
      <w:lvlText w:val="•"/>
      <w:lvlJc w:val="left"/>
      <w:pPr>
        <w:ind w:left="3438" w:hanging="360"/>
      </w:pPr>
      <w:rPr>
        <w:rFonts w:hint="default"/>
        <w:lang w:val="id" w:eastAsia="en-US" w:bidi="ar-SA"/>
      </w:rPr>
    </w:lvl>
    <w:lvl w:ilvl="4" w:tplc="0316B38E">
      <w:numFmt w:val="bullet"/>
      <w:lvlText w:val="•"/>
      <w:lvlJc w:val="left"/>
      <w:pPr>
        <w:ind w:left="4324" w:hanging="360"/>
      </w:pPr>
      <w:rPr>
        <w:rFonts w:hint="default"/>
        <w:lang w:val="id" w:eastAsia="en-US" w:bidi="ar-SA"/>
      </w:rPr>
    </w:lvl>
    <w:lvl w:ilvl="5" w:tplc="0018D99A">
      <w:numFmt w:val="bullet"/>
      <w:lvlText w:val="•"/>
      <w:lvlJc w:val="left"/>
      <w:pPr>
        <w:ind w:left="5210" w:hanging="360"/>
      </w:pPr>
      <w:rPr>
        <w:rFonts w:hint="default"/>
        <w:lang w:val="id" w:eastAsia="en-US" w:bidi="ar-SA"/>
      </w:rPr>
    </w:lvl>
    <w:lvl w:ilvl="6" w:tplc="8FAAF5C6">
      <w:numFmt w:val="bullet"/>
      <w:lvlText w:val="•"/>
      <w:lvlJc w:val="left"/>
      <w:pPr>
        <w:ind w:left="6096" w:hanging="360"/>
      </w:pPr>
      <w:rPr>
        <w:rFonts w:hint="default"/>
        <w:lang w:val="id" w:eastAsia="en-US" w:bidi="ar-SA"/>
      </w:rPr>
    </w:lvl>
    <w:lvl w:ilvl="7" w:tplc="5C24390E">
      <w:numFmt w:val="bullet"/>
      <w:lvlText w:val="•"/>
      <w:lvlJc w:val="left"/>
      <w:pPr>
        <w:ind w:left="6982" w:hanging="360"/>
      </w:pPr>
      <w:rPr>
        <w:rFonts w:hint="default"/>
        <w:lang w:val="id" w:eastAsia="en-US" w:bidi="ar-SA"/>
      </w:rPr>
    </w:lvl>
    <w:lvl w:ilvl="8" w:tplc="2982BE28">
      <w:numFmt w:val="bullet"/>
      <w:lvlText w:val="•"/>
      <w:lvlJc w:val="left"/>
      <w:pPr>
        <w:ind w:left="7868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7" w15:restartNumberingAfterBreak="0">
    <w:nsid w:val="58463B9E"/>
    <w:multiLevelType w:val="hybridMultilevel"/>
    <w:tmpl w:val="AEFC7A0A"/>
    <w:lvl w:ilvl="0" w:tplc="65B0AC72">
      <w:start w:val="1"/>
      <w:numFmt w:val="upperLetter"/>
      <w:lvlText w:val="%1."/>
      <w:lvlJc w:val="left"/>
      <w:pPr>
        <w:ind w:left="940" w:hanging="363"/>
        <w:jc w:val="left"/>
      </w:pPr>
      <w:rPr>
        <w:rFonts w:ascii="Cambria" w:eastAsia="Cambria" w:hAnsi="Cambria" w:cs="Cambria" w:hint="default"/>
        <w:b/>
        <w:bCs/>
        <w:spacing w:val="-1"/>
        <w:w w:val="98"/>
        <w:sz w:val="24"/>
        <w:szCs w:val="24"/>
        <w:lang w:val="id" w:eastAsia="en-US" w:bidi="ar-SA"/>
      </w:rPr>
    </w:lvl>
    <w:lvl w:ilvl="1" w:tplc="0B90D5E8">
      <w:start w:val="1"/>
      <w:numFmt w:val="decimal"/>
      <w:lvlText w:val="%2."/>
      <w:lvlJc w:val="left"/>
      <w:pPr>
        <w:ind w:left="1300" w:hanging="360"/>
        <w:jc w:val="left"/>
      </w:pPr>
      <w:rPr>
        <w:rFonts w:hint="default"/>
        <w:spacing w:val="-2"/>
        <w:w w:val="98"/>
        <w:lang w:val="id" w:eastAsia="en-US" w:bidi="ar-SA"/>
      </w:rPr>
    </w:lvl>
    <w:lvl w:ilvl="2" w:tplc="AAFACB6C">
      <w:numFmt w:val="bullet"/>
      <w:lvlText w:val="•"/>
      <w:lvlJc w:val="left"/>
      <w:pPr>
        <w:ind w:left="1382" w:hanging="360"/>
      </w:pPr>
      <w:rPr>
        <w:rFonts w:hint="default"/>
        <w:lang w:val="id" w:eastAsia="en-US" w:bidi="ar-SA"/>
      </w:rPr>
    </w:lvl>
    <w:lvl w:ilvl="3" w:tplc="6E7E66DE">
      <w:numFmt w:val="bullet"/>
      <w:lvlText w:val="•"/>
      <w:lvlJc w:val="left"/>
      <w:pPr>
        <w:ind w:left="1465" w:hanging="360"/>
      </w:pPr>
      <w:rPr>
        <w:rFonts w:hint="default"/>
        <w:lang w:val="id" w:eastAsia="en-US" w:bidi="ar-SA"/>
      </w:rPr>
    </w:lvl>
    <w:lvl w:ilvl="4" w:tplc="DC3CA02C">
      <w:numFmt w:val="bullet"/>
      <w:lvlText w:val="•"/>
      <w:lvlJc w:val="left"/>
      <w:pPr>
        <w:ind w:left="1548" w:hanging="360"/>
      </w:pPr>
      <w:rPr>
        <w:rFonts w:hint="default"/>
        <w:lang w:val="id" w:eastAsia="en-US" w:bidi="ar-SA"/>
      </w:rPr>
    </w:lvl>
    <w:lvl w:ilvl="5" w:tplc="43B87200">
      <w:numFmt w:val="bullet"/>
      <w:lvlText w:val="•"/>
      <w:lvlJc w:val="left"/>
      <w:pPr>
        <w:ind w:left="1631" w:hanging="360"/>
      </w:pPr>
      <w:rPr>
        <w:rFonts w:hint="default"/>
        <w:lang w:val="id" w:eastAsia="en-US" w:bidi="ar-SA"/>
      </w:rPr>
    </w:lvl>
    <w:lvl w:ilvl="6" w:tplc="F6F6CA12">
      <w:numFmt w:val="bullet"/>
      <w:lvlText w:val="•"/>
      <w:lvlJc w:val="left"/>
      <w:pPr>
        <w:ind w:left="1714" w:hanging="360"/>
      </w:pPr>
      <w:rPr>
        <w:rFonts w:hint="default"/>
        <w:lang w:val="id" w:eastAsia="en-US" w:bidi="ar-SA"/>
      </w:rPr>
    </w:lvl>
    <w:lvl w:ilvl="7" w:tplc="D12C2A36">
      <w:numFmt w:val="bullet"/>
      <w:lvlText w:val="•"/>
      <w:lvlJc w:val="left"/>
      <w:pPr>
        <w:ind w:left="1796" w:hanging="360"/>
      </w:pPr>
      <w:rPr>
        <w:rFonts w:hint="default"/>
        <w:lang w:val="id" w:eastAsia="en-US" w:bidi="ar-SA"/>
      </w:rPr>
    </w:lvl>
    <w:lvl w:ilvl="8" w:tplc="DA6870FA">
      <w:numFmt w:val="bullet"/>
      <w:lvlText w:val="•"/>
      <w:lvlJc w:val="left"/>
      <w:pPr>
        <w:ind w:left="1879" w:hanging="360"/>
      </w:pPr>
      <w:rPr>
        <w:rFonts w:hint="default"/>
        <w:lang w:val="id" w:eastAsia="en-US" w:bidi="ar-SA"/>
      </w:rPr>
    </w:lvl>
  </w:abstractNum>
  <w:abstractNum w:abstractNumId="18" w15:restartNumberingAfterBreak="0">
    <w:nsid w:val="5E0526E3"/>
    <w:multiLevelType w:val="hybridMultilevel"/>
    <w:tmpl w:val="FF24BA66"/>
    <w:lvl w:ilvl="0" w:tplc="7270A05E">
      <w:start w:val="4"/>
      <w:numFmt w:val="upperLetter"/>
      <w:lvlText w:val="%1."/>
      <w:lvlJc w:val="left"/>
      <w:pPr>
        <w:ind w:left="486" w:hanging="346"/>
      </w:pPr>
      <w:rPr>
        <w:rFonts w:ascii="Arial Black" w:eastAsia="Arial Black" w:hAnsi="Arial Black" w:cs="Arial Black" w:hint="default"/>
        <w:w w:val="100"/>
        <w:sz w:val="24"/>
        <w:szCs w:val="24"/>
        <w:lang w:val="id" w:eastAsia="en-US" w:bidi="ar-SA"/>
      </w:rPr>
    </w:lvl>
    <w:lvl w:ilvl="1" w:tplc="A73C1316">
      <w:start w:val="1"/>
      <w:numFmt w:val="decimal"/>
      <w:lvlText w:val="%2."/>
      <w:lvlJc w:val="left"/>
      <w:pPr>
        <w:ind w:left="814" w:hanging="245"/>
      </w:pPr>
      <w:rPr>
        <w:rFonts w:hint="default"/>
        <w:w w:val="100"/>
        <w:lang w:val="id" w:eastAsia="en-US" w:bidi="ar-SA"/>
      </w:rPr>
    </w:lvl>
    <w:lvl w:ilvl="2" w:tplc="89A296E2">
      <w:numFmt w:val="bullet"/>
      <w:lvlText w:val="•"/>
      <w:lvlJc w:val="left"/>
      <w:pPr>
        <w:ind w:left="820" w:hanging="245"/>
      </w:pPr>
      <w:rPr>
        <w:rFonts w:hint="default"/>
        <w:lang w:val="id" w:eastAsia="en-US" w:bidi="ar-SA"/>
      </w:rPr>
    </w:lvl>
    <w:lvl w:ilvl="3" w:tplc="D9AE84B6">
      <w:numFmt w:val="bullet"/>
      <w:lvlText w:val="•"/>
      <w:lvlJc w:val="left"/>
      <w:pPr>
        <w:ind w:left="860" w:hanging="245"/>
      </w:pPr>
      <w:rPr>
        <w:rFonts w:hint="default"/>
        <w:lang w:val="id" w:eastAsia="en-US" w:bidi="ar-SA"/>
      </w:rPr>
    </w:lvl>
    <w:lvl w:ilvl="4" w:tplc="B76C1B0E">
      <w:numFmt w:val="bullet"/>
      <w:lvlText w:val="•"/>
      <w:lvlJc w:val="left"/>
      <w:pPr>
        <w:ind w:left="1100" w:hanging="245"/>
      </w:pPr>
      <w:rPr>
        <w:rFonts w:hint="default"/>
        <w:lang w:val="id" w:eastAsia="en-US" w:bidi="ar-SA"/>
      </w:rPr>
    </w:lvl>
    <w:lvl w:ilvl="5" w:tplc="705047A0">
      <w:numFmt w:val="bullet"/>
      <w:lvlText w:val="•"/>
      <w:lvlJc w:val="left"/>
      <w:pPr>
        <w:ind w:left="2523" w:hanging="245"/>
      </w:pPr>
      <w:rPr>
        <w:rFonts w:hint="default"/>
        <w:lang w:val="id" w:eastAsia="en-US" w:bidi="ar-SA"/>
      </w:rPr>
    </w:lvl>
    <w:lvl w:ilvl="6" w:tplc="435A202A">
      <w:numFmt w:val="bullet"/>
      <w:lvlText w:val="•"/>
      <w:lvlJc w:val="left"/>
      <w:pPr>
        <w:ind w:left="3946" w:hanging="245"/>
      </w:pPr>
      <w:rPr>
        <w:rFonts w:hint="default"/>
        <w:lang w:val="id" w:eastAsia="en-US" w:bidi="ar-SA"/>
      </w:rPr>
    </w:lvl>
    <w:lvl w:ilvl="7" w:tplc="58AACBD8">
      <w:numFmt w:val="bullet"/>
      <w:lvlText w:val="•"/>
      <w:lvlJc w:val="left"/>
      <w:pPr>
        <w:ind w:left="5370" w:hanging="245"/>
      </w:pPr>
      <w:rPr>
        <w:rFonts w:hint="default"/>
        <w:lang w:val="id" w:eastAsia="en-US" w:bidi="ar-SA"/>
      </w:rPr>
    </w:lvl>
    <w:lvl w:ilvl="8" w:tplc="B21EA612">
      <w:numFmt w:val="bullet"/>
      <w:lvlText w:val="•"/>
      <w:lvlJc w:val="left"/>
      <w:pPr>
        <w:ind w:left="6793" w:hanging="245"/>
      </w:pPr>
      <w:rPr>
        <w:rFonts w:hint="default"/>
        <w:lang w:val="id" w:eastAsia="en-US" w:bidi="ar-SA"/>
      </w:rPr>
    </w:lvl>
  </w:abstractNum>
  <w:abstractNum w:abstractNumId="19" w15:restartNumberingAfterBreak="0">
    <w:nsid w:val="5F580257"/>
    <w:multiLevelType w:val="hybridMultilevel"/>
    <w:tmpl w:val="EFE489C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 w16cid:durableId="2094084653">
    <w:abstractNumId w:val="9"/>
  </w:num>
  <w:num w:numId="2" w16cid:durableId="973365266">
    <w:abstractNumId w:val="20"/>
  </w:num>
  <w:num w:numId="3" w16cid:durableId="2104062925">
    <w:abstractNumId w:val="20"/>
    <w:lvlOverride w:ilvl="0">
      <w:startOverride w:val="1"/>
    </w:lvlOverride>
  </w:num>
  <w:num w:numId="4" w16cid:durableId="1324820231">
    <w:abstractNumId w:val="10"/>
  </w:num>
  <w:num w:numId="5" w16cid:durableId="1327398855">
    <w:abstractNumId w:val="7"/>
  </w:num>
  <w:num w:numId="6" w16cid:durableId="959070459">
    <w:abstractNumId w:val="6"/>
  </w:num>
  <w:num w:numId="7" w16cid:durableId="392697915">
    <w:abstractNumId w:val="5"/>
  </w:num>
  <w:num w:numId="8" w16cid:durableId="360515562">
    <w:abstractNumId w:val="4"/>
  </w:num>
  <w:num w:numId="9" w16cid:durableId="1257908516">
    <w:abstractNumId w:val="8"/>
  </w:num>
  <w:num w:numId="10" w16cid:durableId="1557161107">
    <w:abstractNumId w:val="3"/>
  </w:num>
  <w:num w:numId="11" w16cid:durableId="1354528148">
    <w:abstractNumId w:val="2"/>
  </w:num>
  <w:num w:numId="12" w16cid:durableId="813105516">
    <w:abstractNumId w:val="1"/>
  </w:num>
  <w:num w:numId="13" w16cid:durableId="981084636">
    <w:abstractNumId w:val="0"/>
  </w:num>
  <w:num w:numId="14" w16cid:durableId="23849101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80760230">
    <w:abstractNumId w:val="16"/>
  </w:num>
  <w:num w:numId="16" w16cid:durableId="1704329790">
    <w:abstractNumId w:val="14"/>
  </w:num>
  <w:num w:numId="17" w16cid:durableId="1273705127">
    <w:abstractNumId w:val="12"/>
  </w:num>
  <w:num w:numId="18" w16cid:durableId="1720588059">
    <w:abstractNumId w:val="15"/>
  </w:num>
  <w:num w:numId="19" w16cid:durableId="487869753">
    <w:abstractNumId w:val="11"/>
  </w:num>
  <w:num w:numId="20" w16cid:durableId="1074007297">
    <w:abstractNumId w:val="18"/>
  </w:num>
  <w:num w:numId="21" w16cid:durableId="1105078747">
    <w:abstractNumId w:val="19"/>
  </w:num>
  <w:num w:numId="22" w16cid:durableId="767848019">
    <w:abstractNumId w:val="13"/>
  </w:num>
  <w:num w:numId="23" w16cid:durableId="20734290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1BTtWq7VCTK5lwc2Efp+cg/xWtMXO2MFl73VxLB2wJ0LPx0ujzhtjHwu168Exbh1SrfzEU+h1lr1RJzbqQx3Gw==" w:salt="7AetRyjt7B3LUpZM9QZ8eQ==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134"/>
    <w:rsid w:val="0002684E"/>
    <w:rsid w:val="000322C7"/>
    <w:rsid w:val="00083B37"/>
    <w:rsid w:val="0008529E"/>
    <w:rsid w:val="000A0612"/>
    <w:rsid w:val="000A5DD4"/>
    <w:rsid w:val="000B4A0E"/>
    <w:rsid w:val="000B6EE7"/>
    <w:rsid w:val="00161B34"/>
    <w:rsid w:val="001A728E"/>
    <w:rsid w:val="001C0518"/>
    <w:rsid w:val="001E042A"/>
    <w:rsid w:val="001F2A8D"/>
    <w:rsid w:val="002254B4"/>
    <w:rsid w:val="00225505"/>
    <w:rsid w:val="00232098"/>
    <w:rsid w:val="00273561"/>
    <w:rsid w:val="00276A0B"/>
    <w:rsid w:val="002E7581"/>
    <w:rsid w:val="003312ED"/>
    <w:rsid w:val="003419BF"/>
    <w:rsid w:val="0036077A"/>
    <w:rsid w:val="003B0271"/>
    <w:rsid w:val="003B6286"/>
    <w:rsid w:val="003D39F4"/>
    <w:rsid w:val="004018C1"/>
    <w:rsid w:val="00416A63"/>
    <w:rsid w:val="00431C33"/>
    <w:rsid w:val="00432202"/>
    <w:rsid w:val="004727F4"/>
    <w:rsid w:val="004873CD"/>
    <w:rsid w:val="004A0A8D"/>
    <w:rsid w:val="004B06E2"/>
    <w:rsid w:val="004C3C9F"/>
    <w:rsid w:val="00505E28"/>
    <w:rsid w:val="00510733"/>
    <w:rsid w:val="00513073"/>
    <w:rsid w:val="00522429"/>
    <w:rsid w:val="005237B0"/>
    <w:rsid w:val="00545D56"/>
    <w:rsid w:val="00575B92"/>
    <w:rsid w:val="005A6C9E"/>
    <w:rsid w:val="005B319D"/>
    <w:rsid w:val="005B4892"/>
    <w:rsid w:val="005C3303"/>
    <w:rsid w:val="005D4DC9"/>
    <w:rsid w:val="005F7999"/>
    <w:rsid w:val="00605DD3"/>
    <w:rsid w:val="00626EDA"/>
    <w:rsid w:val="006B563A"/>
    <w:rsid w:val="006D7FF8"/>
    <w:rsid w:val="006E0556"/>
    <w:rsid w:val="006E476A"/>
    <w:rsid w:val="00704472"/>
    <w:rsid w:val="00780258"/>
    <w:rsid w:val="0078260E"/>
    <w:rsid w:val="00783B7B"/>
    <w:rsid w:val="00791457"/>
    <w:rsid w:val="007C5099"/>
    <w:rsid w:val="007F372E"/>
    <w:rsid w:val="0086770E"/>
    <w:rsid w:val="0088417E"/>
    <w:rsid w:val="00885D2A"/>
    <w:rsid w:val="00895D13"/>
    <w:rsid w:val="008B70C5"/>
    <w:rsid w:val="008D5E06"/>
    <w:rsid w:val="008D6D77"/>
    <w:rsid w:val="00935568"/>
    <w:rsid w:val="00941BEE"/>
    <w:rsid w:val="00946DE6"/>
    <w:rsid w:val="00954BFF"/>
    <w:rsid w:val="009817A8"/>
    <w:rsid w:val="00986B84"/>
    <w:rsid w:val="009E2FA2"/>
    <w:rsid w:val="00A82848"/>
    <w:rsid w:val="00A863E5"/>
    <w:rsid w:val="00AA316B"/>
    <w:rsid w:val="00AD71F9"/>
    <w:rsid w:val="00AE4FCA"/>
    <w:rsid w:val="00B33025"/>
    <w:rsid w:val="00B42FCC"/>
    <w:rsid w:val="00B57CDE"/>
    <w:rsid w:val="00BA6D1D"/>
    <w:rsid w:val="00BA6F45"/>
    <w:rsid w:val="00BC1FD2"/>
    <w:rsid w:val="00BD6884"/>
    <w:rsid w:val="00C049EA"/>
    <w:rsid w:val="00C57A29"/>
    <w:rsid w:val="00C71621"/>
    <w:rsid w:val="00C92C41"/>
    <w:rsid w:val="00CB5125"/>
    <w:rsid w:val="00CF51AF"/>
    <w:rsid w:val="00D40F0A"/>
    <w:rsid w:val="00D458DB"/>
    <w:rsid w:val="00D57E3E"/>
    <w:rsid w:val="00DB24CB"/>
    <w:rsid w:val="00DB51AF"/>
    <w:rsid w:val="00DE16C2"/>
    <w:rsid w:val="00DE36F4"/>
    <w:rsid w:val="00DF5013"/>
    <w:rsid w:val="00E80FD2"/>
    <w:rsid w:val="00E9640A"/>
    <w:rsid w:val="00F1586E"/>
    <w:rsid w:val="00F24FF3"/>
    <w:rsid w:val="00F8482A"/>
    <w:rsid w:val="00F90E6F"/>
    <w:rsid w:val="00FD5134"/>
    <w:rsid w:val="00FE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1C428B"/>
  <w15:chartTrackingRefBased/>
  <w15:docId w15:val="{15EF6F7C-A097-4AF5-8439-D0EF9B630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518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E476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3B02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uiPriority w:val="1"/>
    <w:qFormat/>
    <w:rsid w:val="00B42FC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color w:val="auto"/>
      <w:sz w:val="22"/>
      <w:szCs w:val="22"/>
      <w:lang w:val="id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42FCC"/>
    <w:rPr>
      <w:rFonts w:ascii="Arial MT" w:eastAsia="Arial MT" w:hAnsi="Arial MT" w:cs="Arial MT"/>
      <w:color w:val="auto"/>
      <w:sz w:val="22"/>
      <w:szCs w:val="22"/>
      <w:lang w:val="id" w:eastAsia="en-US"/>
    </w:rPr>
  </w:style>
  <w:style w:type="paragraph" w:styleId="ListParagraph">
    <w:name w:val="List Paragraph"/>
    <w:basedOn w:val="Normal"/>
    <w:uiPriority w:val="1"/>
    <w:qFormat/>
    <w:rsid w:val="00B42FCC"/>
    <w:pPr>
      <w:widowControl w:val="0"/>
      <w:autoSpaceDE w:val="0"/>
      <w:autoSpaceDN w:val="0"/>
      <w:spacing w:after="0" w:line="240" w:lineRule="auto"/>
      <w:ind w:left="783" w:hanging="361"/>
    </w:pPr>
    <w:rPr>
      <w:rFonts w:ascii="Arial MT" w:eastAsia="Arial MT" w:hAnsi="Arial MT" w:cs="Arial MT"/>
      <w:color w:val="auto"/>
      <w:sz w:val="22"/>
      <w:szCs w:val="22"/>
      <w:lang w:val="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unu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C8FA8-EF90-425E-8488-C629F78D8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0</TotalTime>
  <Pages>13</Pages>
  <Words>990</Words>
  <Characters>5646</Characters>
  <Application>Microsoft Office Word</Application>
  <DocSecurity>8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Nunu Nugraha</dc:creator>
  <cp:lastModifiedBy>muhamad fahmi</cp:lastModifiedBy>
  <cp:revision>2</cp:revision>
  <dcterms:created xsi:type="dcterms:W3CDTF">2023-05-24T16:48:00Z</dcterms:created>
  <dcterms:modified xsi:type="dcterms:W3CDTF">2023-05-24T16:48:00Z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  <property fmtid="{D5CDD505-2E9C-101B-9397-08002B2CF9AE}" pid="16" name="Mendeley Recent Style Id 0_1">
    <vt:lpwstr>http://www.zotero.org/styles/american-political-science-association</vt:lpwstr>
  </property>
  <property fmtid="{D5CDD505-2E9C-101B-9397-08002B2CF9AE}" pid="17" name="Mendeley Recent Style Name 0_1">
    <vt:lpwstr>American Political Science Association</vt:lpwstr>
  </property>
  <property fmtid="{D5CDD505-2E9C-101B-9397-08002B2CF9AE}" pid="18" name="Mendeley Recent Style Id 1_1">
    <vt:lpwstr>http://www.zotero.org/styles/apa</vt:lpwstr>
  </property>
  <property fmtid="{D5CDD505-2E9C-101B-9397-08002B2CF9AE}" pid="19" name="Mendeley Recent Style Name 1_1">
    <vt:lpwstr>American Psychological Association 7th edition</vt:lpwstr>
  </property>
  <property fmtid="{D5CDD505-2E9C-101B-9397-08002B2CF9AE}" pid="20" name="Mendeley Recent Style Id 2_1">
    <vt:lpwstr>http://www.zotero.org/styles/american-sociological-association</vt:lpwstr>
  </property>
  <property fmtid="{D5CDD505-2E9C-101B-9397-08002B2CF9AE}" pid="21" name="Mendeley Recent Style Name 2_1">
    <vt:lpwstr>American Sociological Association 6th edition</vt:lpwstr>
  </property>
  <property fmtid="{D5CDD505-2E9C-101B-9397-08002B2CF9AE}" pid="22" name="Mendeley Recent Style Id 3_1">
    <vt:lpwstr>http://www.zotero.org/styles/chicago-author-date</vt:lpwstr>
  </property>
  <property fmtid="{D5CDD505-2E9C-101B-9397-08002B2CF9AE}" pid="23" name="Mendeley Recent Style Name 3_1">
    <vt:lpwstr>Chicago Manual of Style 17th edition (author-date)</vt:lpwstr>
  </property>
  <property fmtid="{D5CDD505-2E9C-101B-9397-08002B2CF9AE}" pid="24" name="Mendeley Recent Style Id 4_1">
    <vt:lpwstr>http://www.zotero.org/styles/harvard-cite-them-right</vt:lpwstr>
  </property>
  <property fmtid="{D5CDD505-2E9C-101B-9397-08002B2CF9AE}" pid="25" name="Mendeley Recent Style Name 4_1">
    <vt:lpwstr>Cite Them Right 12th edition - Harvard</vt:lpwstr>
  </property>
  <property fmtid="{D5CDD505-2E9C-101B-9397-08002B2CF9AE}" pid="26" name="Mendeley Recent Style Id 5_1">
    <vt:lpwstr>http://www.zotero.org/styles/ieee</vt:lpwstr>
  </property>
  <property fmtid="{D5CDD505-2E9C-101B-9397-08002B2CF9AE}" pid="27" name="Mendeley Recent Style Name 5_1">
    <vt:lpwstr>IEEE</vt:lpwstr>
  </property>
  <property fmtid="{D5CDD505-2E9C-101B-9397-08002B2CF9AE}" pid="28" name="Mendeley Recent Style Id 6_1">
    <vt:lpwstr>http://www.zotero.org/styles/modern-humanities-research-association</vt:lpwstr>
  </property>
  <property fmtid="{D5CDD505-2E9C-101B-9397-08002B2CF9AE}" pid="29" name="Mendeley Recent Style Name 6_1">
    <vt:lpwstr>Modern Humanities Research Association 3rd edition (note with bibliography)</vt:lpwstr>
  </property>
  <property fmtid="{D5CDD505-2E9C-101B-9397-08002B2CF9AE}" pid="30" name="Mendeley Recent Style Id 7_1">
    <vt:lpwstr>http://www.zotero.org/styles/modern-language-association</vt:lpwstr>
  </property>
  <property fmtid="{D5CDD505-2E9C-101B-9397-08002B2CF9AE}" pid="31" name="Mendeley Recent Style Name 7_1">
    <vt:lpwstr>Modern Language Association 9th edition</vt:lpwstr>
  </property>
  <property fmtid="{D5CDD505-2E9C-101B-9397-08002B2CF9AE}" pid="32" name="Mendeley Recent Style Id 8_1">
    <vt:lpwstr>http://www.zotero.org/styles/nature</vt:lpwstr>
  </property>
  <property fmtid="{D5CDD505-2E9C-101B-9397-08002B2CF9AE}" pid="33" name="Mendeley Recent Style Name 8_1">
    <vt:lpwstr>Nature</vt:lpwstr>
  </property>
  <property fmtid="{D5CDD505-2E9C-101B-9397-08002B2CF9AE}" pid="34" name="Mendeley Recent Style Id 9_1">
    <vt:lpwstr>http://www.zotero.org/styles/vancouver</vt:lpwstr>
  </property>
  <property fmtid="{D5CDD505-2E9C-101B-9397-08002B2CF9AE}" pid="35" name="Mendeley Recent Style Name 9_1">
    <vt:lpwstr>Vancouver</vt:lpwstr>
  </property>
</Properties>
</file>