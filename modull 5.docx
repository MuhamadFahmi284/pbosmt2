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4283" w14:textId="77777777" w:rsidR="004B06E2" w:rsidRPr="00416A63" w:rsidRDefault="00FD5134" w:rsidP="004B06E2">
      <w:pPr>
        <w:pStyle w:val="Title"/>
        <w:rPr>
          <w:rFonts w:ascii="Arial Narrow" w:hAnsi="Arial Narrow" w:cs="Arial"/>
          <w:color w:val="000000" w:themeColor="text1"/>
          <w:sz w:val="28"/>
          <w:szCs w:val="8"/>
        </w:rPr>
      </w:pPr>
      <w:r w:rsidRPr="00416A63">
        <w:rPr>
          <w:rFonts w:ascii="Arial Narrow" w:hAnsi="Arial Narrow" w:cs="Arial"/>
          <w:color w:val="000000" w:themeColor="text1"/>
          <w:sz w:val="28"/>
          <w:szCs w:val="8"/>
        </w:rPr>
        <w:t>laporan praktikum</w:t>
      </w:r>
    </w:p>
    <w:p w14:paraId="2A65827B" w14:textId="035C38DD" w:rsidR="003312ED" w:rsidRPr="00BA6D1D" w:rsidRDefault="00416A63" w:rsidP="000B4A0E">
      <w:pPr>
        <w:pStyle w:val="Title"/>
        <w:rPr>
          <w:color w:val="595959" w:themeColor="text1" w:themeTint="A6"/>
          <w:sz w:val="28"/>
          <w:szCs w:val="12"/>
        </w:rPr>
      </w:pPr>
      <w:r w:rsidRPr="00BA6D1D">
        <w:rPr>
          <w:color w:val="595959" w:themeColor="text1" w:themeTint="A6"/>
          <w:sz w:val="28"/>
          <w:szCs w:val="12"/>
        </w:rPr>
        <w:t>Pemrogramam berorientasi objek</w:t>
      </w:r>
    </w:p>
    <w:p w14:paraId="77D4F3C3" w14:textId="75AA3DA6" w:rsidR="00B57CDE" w:rsidRDefault="00B57CDE" w:rsidP="00B57CDE">
      <w:pPr>
        <w:rPr>
          <w:color w:val="000000" w:themeColor="text1"/>
        </w:rPr>
      </w:pPr>
    </w:p>
    <w:p w14:paraId="1F0BF847" w14:textId="2270A618" w:rsidR="000322C7" w:rsidRPr="000A5DD4" w:rsidRDefault="000322C7" w:rsidP="005B4892">
      <w:pPr>
        <w:pBdr>
          <w:bottom w:val="single" w:sz="4" w:space="1" w:color="auto"/>
        </w:pBdr>
        <w:spacing w:after="0"/>
        <w:rPr>
          <w:color w:val="000000" w:themeColor="text1"/>
          <w:sz w:val="22"/>
          <w:szCs w:val="22"/>
          <w:lang w:val="en-ID"/>
        </w:rPr>
      </w:pPr>
      <w:r w:rsidRPr="000A5DD4">
        <w:rPr>
          <w:color w:val="000000" w:themeColor="text1"/>
          <w:sz w:val="22"/>
          <w:szCs w:val="22"/>
          <w:lang w:val="en-ID"/>
        </w:rPr>
        <w:t>Modul</w:t>
      </w:r>
      <w:r w:rsidRPr="000A5DD4">
        <w:rPr>
          <w:color w:val="000000" w:themeColor="text1"/>
          <w:sz w:val="22"/>
          <w:szCs w:val="22"/>
          <w:lang w:val="en-ID"/>
        </w:rPr>
        <w:tab/>
      </w:r>
      <w:r w:rsidRPr="000A5DD4">
        <w:rPr>
          <w:color w:val="000000" w:themeColor="text1"/>
          <w:sz w:val="22"/>
          <w:szCs w:val="22"/>
          <w:lang w:val="en-ID"/>
        </w:rPr>
        <w:tab/>
      </w:r>
      <w:r w:rsidRPr="000A5DD4">
        <w:rPr>
          <w:color w:val="000000" w:themeColor="text1"/>
          <w:sz w:val="22"/>
          <w:szCs w:val="22"/>
          <w:lang w:val="en-ID"/>
        </w:rPr>
        <w:tab/>
        <w:t xml:space="preserve">: </w:t>
      </w:r>
      <w:permStart w:id="119435344" w:edGrp="everyone"/>
      <w:r w:rsidR="00A32F48">
        <w:rPr>
          <w:color w:val="000000" w:themeColor="text1"/>
          <w:sz w:val="22"/>
          <w:szCs w:val="22"/>
          <w:lang w:val="en-ID"/>
        </w:rPr>
        <w:t xml:space="preserve"> 5 </w:t>
      </w:r>
      <w:permEnd w:id="119435344"/>
      <w:r w:rsidR="00780258" w:rsidRPr="000A5DD4">
        <w:rPr>
          <w:color w:val="000000" w:themeColor="text1"/>
          <w:sz w:val="22"/>
          <w:szCs w:val="22"/>
          <w:lang w:val="en-ID"/>
        </w:rPr>
        <w:t xml:space="preserve">Tanggal </w:t>
      </w:r>
      <w:proofErr w:type="gramStart"/>
      <w:r w:rsidR="00780258" w:rsidRPr="000A5DD4">
        <w:rPr>
          <w:color w:val="000000" w:themeColor="text1"/>
          <w:sz w:val="22"/>
          <w:szCs w:val="22"/>
          <w:lang w:val="en-ID"/>
        </w:rPr>
        <w:t>praktikum :</w:t>
      </w:r>
      <w:proofErr w:type="gramEnd"/>
      <w:r w:rsidR="00780258" w:rsidRPr="000A5DD4">
        <w:rPr>
          <w:color w:val="000000" w:themeColor="text1"/>
          <w:sz w:val="22"/>
          <w:szCs w:val="22"/>
          <w:lang w:val="en-ID"/>
        </w:rPr>
        <w:t xml:space="preserve"> </w:t>
      </w:r>
      <w:permStart w:id="1940390741" w:edGrp="everyone"/>
      <w:r w:rsidR="00A32F48">
        <w:rPr>
          <w:color w:val="000000" w:themeColor="text1"/>
          <w:sz w:val="22"/>
          <w:szCs w:val="22"/>
          <w:lang w:val="en-ID"/>
        </w:rPr>
        <w:t xml:space="preserve"> 11-05-2023 </w:t>
      </w:r>
      <w:permEnd w:id="1940390741"/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(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Format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 xml:space="preserve">: 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DD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-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MM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-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YYYY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)</w:t>
      </w:r>
    </w:p>
    <w:p w14:paraId="6797E4D1" w14:textId="77777777" w:rsidR="000322C7" w:rsidRPr="000A5DD4" w:rsidRDefault="000322C7" w:rsidP="000322C7">
      <w:pPr>
        <w:spacing w:after="0"/>
        <w:rPr>
          <w:color w:val="000000" w:themeColor="text1"/>
          <w:sz w:val="22"/>
          <w:szCs w:val="22"/>
          <w:lang w:val="en-ID"/>
        </w:rPr>
      </w:pPr>
    </w:p>
    <w:p w14:paraId="15939006" w14:textId="352FF4DB" w:rsidR="00B57CDE" w:rsidRPr="000A5DD4" w:rsidRDefault="00B57CDE" w:rsidP="00B57CDE">
      <w:pPr>
        <w:spacing w:after="0"/>
        <w:rPr>
          <w:color w:val="000000" w:themeColor="text1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Nama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1215847802" w:edGrp="everyone"/>
      <w:r w:rsidR="00A32F48">
        <w:rPr>
          <w:color w:val="000000" w:themeColor="text1"/>
          <w:sz w:val="22"/>
          <w:szCs w:val="22"/>
          <w:lang w:val="pt-BR"/>
        </w:rPr>
        <w:t xml:space="preserve"> Muhamad Fahmi </w:t>
      </w:r>
      <w:permEnd w:id="1215847802"/>
    </w:p>
    <w:p w14:paraId="2FE639E6" w14:textId="1D7F0697" w:rsidR="00B57CDE" w:rsidRPr="000A5DD4" w:rsidRDefault="00B57CDE" w:rsidP="00B57CDE">
      <w:pPr>
        <w:spacing w:after="0"/>
        <w:rPr>
          <w:color w:val="000000" w:themeColor="text1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NIM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1688821201" w:edGrp="everyone"/>
      <w:r w:rsidR="00A32F48">
        <w:rPr>
          <w:color w:val="000000" w:themeColor="text1"/>
          <w:sz w:val="22"/>
          <w:szCs w:val="22"/>
          <w:lang w:val="pt-BR"/>
        </w:rPr>
        <w:t xml:space="preserve"> 20220810029 </w:t>
      </w:r>
      <w:permEnd w:id="1688821201"/>
    </w:p>
    <w:p w14:paraId="67A34AEB" w14:textId="71A083DB" w:rsidR="00B57CDE" w:rsidRPr="000A5DD4" w:rsidRDefault="00B57CDE" w:rsidP="00B57CDE">
      <w:pPr>
        <w:spacing w:after="0"/>
        <w:rPr>
          <w:i/>
          <w:iCs/>
          <w:color w:val="7F7F7F" w:themeColor="text1" w:themeTint="80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Kelas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388840111" w:edGrp="everyone"/>
      <w:r w:rsidR="00A32F48">
        <w:rPr>
          <w:color w:val="000000" w:themeColor="text1"/>
          <w:sz w:val="22"/>
          <w:szCs w:val="22"/>
          <w:lang w:val="pt-BR"/>
        </w:rPr>
        <w:t xml:space="preserve"> TINFC-2022-02  </w:t>
      </w:r>
      <w:permEnd w:id="388840111"/>
      <w:r w:rsidR="006E0556" w:rsidRPr="000A5DD4">
        <w:rPr>
          <w:i/>
          <w:iCs/>
          <w:color w:val="7F7F7F" w:themeColor="text1" w:themeTint="80"/>
          <w:sz w:val="22"/>
          <w:szCs w:val="22"/>
          <w:lang w:val="pt-BR"/>
        </w:rPr>
        <w:t>(contoh: TINFC-2022-01)</w:t>
      </w:r>
    </w:p>
    <w:p w14:paraId="5AA99670" w14:textId="77777777" w:rsidR="005B4892" w:rsidRPr="00416A63" w:rsidRDefault="005B4892" w:rsidP="005B4892">
      <w:pPr>
        <w:pBdr>
          <w:bottom w:val="single" w:sz="4" w:space="1" w:color="auto"/>
        </w:pBdr>
        <w:spacing w:after="0"/>
        <w:rPr>
          <w:color w:val="000000" w:themeColor="text1"/>
          <w:sz w:val="24"/>
          <w:szCs w:val="24"/>
          <w:lang w:val="pt-BR"/>
        </w:rPr>
      </w:pPr>
    </w:p>
    <w:p w14:paraId="134B6441" w14:textId="758102B9" w:rsidR="00505E28" w:rsidRPr="00416A63" w:rsidRDefault="00510733" w:rsidP="00505E28">
      <w:pPr>
        <w:pStyle w:val="Heading1"/>
        <w:rPr>
          <w:color w:val="000000" w:themeColor="text1"/>
          <w:lang w:val="pt-BR"/>
        </w:rPr>
      </w:pPr>
      <w:r w:rsidRPr="00416A63">
        <w:rPr>
          <w:color w:val="000000" w:themeColor="text1"/>
          <w:lang w:val="pt-BR"/>
        </w:rPr>
        <w:t>jUDUL/TEMA MODUL</w:t>
      </w:r>
    </w:p>
    <w:p w14:paraId="4B311828" w14:textId="77777777" w:rsidR="006E476A" w:rsidRPr="00416A63" w:rsidRDefault="006E476A" w:rsidP="0086770E">
      <w:pPr>
        <w:spacing w:after="0"/>
        <w:rPr>
          <w:color w:val="000000" w:themeColor="text1"/>
          <w:lang w:val="pt-BR"/>
        </w:rPr>
      </w:pPr>
    </w:p>
    <w:p w14:paraId="35789073" w14:textId="2E18B99F" w:rsidR="003312ED" w:rsidRPr="00416A63" w:rsidRDefault="00E80FD2" w:rsidP="0086770E">
      <w:pPr>
        <w:pStyle w:val="Heading2"/>
        <w:spacing w:before="120"/>
        <w:rPr>
          <w:color w:val="000000" w:themeColor="text1"/>
        </w:rPr>
      </w:pPr>
      <w:r w:rsidRPr="00416A63">
        <w:rPr>
          <w:color w:val="000000" w:themeColor="text1"/>
        </w:rPr>
        <w:t xml:space="preserve">Tujuan </w:t>
      </w:r>
      <w:r w:rsidR="00510733" w:rsidRPr="00416A63">
        <w:rPr>
          <w:color w:val="000000" w:themeColor="text1"/>
        </w:rPr>
        <w:t>Pembelajaran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170"/>
      </w:tblGrid>
      <w:tr w:rsidR="00416A63" w:rsidRPr="00416A63" w14:paraId="559646A6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10E1DB4" w14:textId="700773A8" w:rsidR="003B0271" w:rsidRPr="00416A63" w:rsidRDefault="003419BF" w:rsidP="00BA6F45">
            <w:pPr>
              <w:rPr>
                <w:color w:val="000000" w:themeColor="text1"/>
              </w:rPr>
            </w:pP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Tuliskan tujuan pembelajaran/praktikum. </w:t>
            </w:r>
            <w:r w:rsid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Sesuaikan dengan tujuan pembelajaran </w:t>
            </w: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>pada modul praktikum.</w:t>
            </w:r>
          </w:p>
        </w:tc>
      </w:tr>
    </w:tbl>
    <w:p w14:paraId="04443E2B" w14:textId="6901E466" w:rsidR="005B4892" w:rsidRDefault="005B4892" w:rsidP="00A32F48">
      <w:pPr>
        <w:pStyle w:val="Heading2"/>
        <w:numPr>
          <w:ilvl w:val="0"/>
          <w:numId w:val="0"/>
        </w:numPr>
        <w:ind w:left="360" w:hanging="360"/>
        <w:rPr>
          <w:b w:val="0"/>
          <w:bCs w:val="0"/>
          <w:color w:val="000000" w:themeColor="text1"/>
          <w:sz w:val="22"/>
          <w:szCs w:val="22"/>
        </w:rPr>
      </w:pPr>
      <w:permStart w:id="1577062526" w:edGrp="everyone"/>
    </w:p>
    <w:p w14:paraId="557DCB9B" w14:textId="7D25F233" w:rsidR="00A32F48" w:rsidRDefault="00A32F48" w:rsidP="00A32F48">
      <w:pPr>
        <w:pStyle w:val="ListParagraph"/>
        <w:numPr>
          <w:ilvl w:val="0"/>
          <w:numId w:val="17"/>
        </w:numPr>
      </w:pPr>
      <w:r>
        <w:t xml:space="preserve">TUJUAN </w:t>
      </w:r>
    </w:p>
    <w:p w14:paraId="544AA6B7" w14:textId="34859FCB" w:rsidR="00A32F48" w:rsidRDefault="00A32F48" w:rsidP="00A32F48">
      <w:pPr>
        <w:pStyle w:val="ListParagraph"/>
        <w:numPr>
          <w:ilvl w:val="0"/>
          <w:numId w:val="18"/>
        </w:numPr>
        <w:ind w:left="993"/>
      </w:pPr>
      <w:r>
        <w:t xml:space="preserve">Memahami </w:t>
      </w:r>
      <w:proofErr w:type="spellStart"/>
      <w:r>
        <w:t>Inherintance</w:t>
      </w:r>
      <w:proofErr w:type="spellEnd"/>
    </w:p>
    <w:p w14:paraId="688349E3" w14:textId="4A367CD7" w:rsidR="00A32F48" w:rsidRDefault="00A32F48" w:rsidP="00A32F48">
      <w:pPr>
        <w:pStyle w:val="ListParagraph"/>
        <w:numPr>
          <w:ilvl w:val="0"/>
          <w:numId w:val="18"/>
        </w:numPr>
        <w:ind w:left="993"/>
      </w:pPr>
      <w:r>
        <w:t xml:space="preserve">Memahami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inherintance</w:t>
      </w:r>
      <w:proofErr w:type="spellEnd"/>
    </w:p>
    <w:p w14:paraId="2E63B356" w14:textId="27EBD72E" w:rsidR="00A32F48" w:rsidRPr="00A32F48" w:rsidRDefault="00A32F48" w:rsidP="00A32F48">
      <w:pPr>
        <w:pStyle w:val="ListParagraph"/>
        <w:numPr>
          <w:ilvl w:val="0"/>
          <w:numId w:val="18"/>
        </w:numPr>
        <w:ind w:left="993"/>
      </w:pPr>
      <w:r>
        <w:t xml:space="preserve">Mampu Membuat Program java </w:t>
      </w:r>
      <w:proofErr w:type="spellStart"/>
      <w:r>
        <w:t>inherintance</w:t>
      </w:r>
      <w:proofErr w:type="spellEnd"/>
    </w:p>
    <w:permEnd w:id="1577062526"/>
    <w:p w14:paraId="01213A5B" w14:textId="4911ADB8" w:rsidR="003312ED" w:rsidRPr="00416A63" w:rsidRDefault="00432202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Dasar Teori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170"/>
      </w:tblGrid>
      <w:tr w:rsidR="00416A63" w:rsidRPr="00416A63" w14:paraId="2BB7DB15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806109B" w14:textId="138CC9BA" w:rsidR="003B0271" w:rsidRPr="005B4892" w:rsidRDefault="003419BF" w:rsidP="003B0271">
            <w:pPr>
              <w:jc w:val="both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>Pada bagian ini, silahkan kalian tulis/tambahkan materi pendukung untuk kegiatan praktikumnya. Tambahkan gambar / tabel/ flowchart apabila diperlukan.</w:t>
            </w:r>
          </w:p>
        </w:tc>
      </w:tr>
    </w:tbl>
    <w:p w14:paraId="3B9B9735" w14:textId="77777777" w:rsidR="00CE5E4E" w:rsidRDefault="005E19F5" w:rsidP="00CE5E4E">
      <w:pPr>
        <w:jc w:val="both"/>
        <w:rPr>
          <w:color w:val="auto"/>
          <w:sz w:val="22"/>
          <w:szCs w:val="22"/>
        </w:rPr>
      </w:pPr>
      <w:permStart w:id="602373546" w:edGrp="everyone"/>
      <w:r>
        <w:t xml:space="preserve"> </w:t>
      </w:r>
      <w:proofErr w:type="spellStart"/>
      <w:r w:rsidR="00CE5E4E">
        <w:rPr>
          <w:b/>
          <w:bCs/>
          <w:color w:val="auto"/>
          <w:sz w:val="22"/>
          <w:szCs w:val="22"/>
        </w:rPr>
        <w:t>Konsep</w:t>
      </w:r>
      <w:proofErr w:type="spellEnd"/>
      <w:r w:rsidR="00CE5E4E">
        <w:rPr>
          <w:b/>
          <w:bCs/>
          <w:color w:val="auto"/>
          <w:sz w:val="22"/>
          <w:szCs w:val="22"/>
        </w:rPr>
        <w:t xml:space="preserve"> </w:t>
      </w:r>
      <w:proofErr w:type="spellStart"/>
      <w:r w:rsidR="00CE5E4E">
        <w:rPr>
          <w:b/>
          <w:bCs/>
          <w:color w:val="auto"/>
          <w:sz w:val="22"/>
          <w:szCs w:val="22"/>
        </w:rPr>
        <w:t>pewaris</w:t>
      </w:r>
      <w:proofErr w:type="spellEnd"/>
      <w:r w:rsidR="00CE5E4E">
        <w:rPr>
          <w:b/>
          <w:bCs/>
          <w:color w:val="auto"/>
          <w:sz w:val="22"/>
          <w:szCs w:val="22"/>
        </w:rPr>
        <w:t xml:space="preserve"> (inheritance):</w:t>
      </w:r>
      <w:r w:rsidR="00CE5E4E">
        <w:rPr>
          <w:color w:val="auto"/>
          <w:sz w:val="22"/>
          <w:szCs w:val="22"/>
        </w:rPr>
        <w:t xml:space="preserve"> Proses pembentukan kelas baru </w:t>
      </w:r>
      <w:proofErr w:type="spellStart"/>
      <w:r w:rsidR="00CE5E4E">
        <w:rPr>
          <w:color w:val="auto"/>
          <w:sz w:val="22"/>
          <w:szCs w:val="22"/>
        </w:rPr>
        <w:t>dari</w:t>
      </w:r>
      <w:proofErr w:type="spellEnd"/>
      <w:r w:rsidR="00CE5E4E">
        <w:rPr>
          <w:color w:val="auto"/>
          <w:sz w:val="22"/>
          <w:szCs w:val="22"/>
        </w:rPr>
        <w:t xml:space="preserve"> kelas yang </w:t>
      </w:r>
      <w:proofErr w:type="spellStart"/>
      <w:r w:rsidR="00CE5E4E">
        <w:rPr>
          <w:color w:val="auto"/>
          <w:sz w:val="22"/>
          <w:szCs w:val="22"/>
        </w:rPr>
        <w:t>sudah</w:t>
      </w:r>
      <w:proofErr w:type="spellEnd"/>
      <w:r w:rsidR="00CE5E4E">
        <w:rPr>
          <w:color w:val="auto"/>
          <w:sz w:val="22"/>
          <w:szCs w:val="22"/>
        </w:rPr>
        <w:t xml:space="preserve"> menjadi kelas Superclass. Proses pembentukan kelas </w:t>
      </w:r>
      <w:proofErr w:type="spellStart"/>
      <w:r w:rsidR="00CE5E4E">
        <w:rPr>
          <w:color w:val="auto"/>
          <w:sz w:val="22"/>
          <w:szCs w:val="22"/>
        </w:rPr>
        <w:t>menghasilkan</w:t>
      </w:r>
      <w:proofErr w:type="spellEnd"/>
      <w:r w:rsidR="00CE5E4E">
        <w:rPr>
          <w:color w:val="auto"/>
          <w:sz w:val="22"/>
          <w:szCs w:val="22"/>
        </w:rPr>
        <w:t xml:space="preserve"> </w:t>
      </w:r>
      <w:proofErr w:type="spellStart"/>
      <w:r w:rsidR="00CE5E4E">
        <w:rPr>
          <w:color w:val="auto"/>
          <w:sz w:val="22"/>
          <w:szCs w:val="22"/>
        </w:rPr>
        <w:t>hireraki</w:t>
      </w:r>
      <w:proofErr w:type="spellEnd"/>
      <w:r w:rsidR="00CE5E4E">
        <w:rPr>
          <w:color w:val="auto"/>
          <w:sz w:val="22"/>
          <w:szCs w:val="22"/>
        </w:rPr>
        <w:t xml:space="preserve"> kelas yaitu </w:t>
      </w:r>
      <w:proofErr w:type="spellStart"/>
      <w:r w:rsidR="00CE5E4E">
        <w:rPr>
          <w:color w:val="auto"/>
          <w:sz w:val="22"/>
          <w:szCs w:val="22"/>
        </w:rPr>
        <w:t>puncak</w:t>
      </w:r>
      <w:proofErr w:type="spellEnd"/>
      <w:r w:rsidR="00CE5E4E">
        <w:rPr>
          <w:color w:val="auto"/>
          <w:sz w:val="22"/>
          <w:szCs w:val="22"/>
        </w:rPr>
        <w:t xml:space="preserve"> </w:t>
      </w:r>
      <w:proofErr w:type="spellStart"/>
      <w:r w:rsidR="00CE5E4E">
        <w:rPr>
          <w:color w:val="auto"/>
          <w:sz w:val="22"/>
          <w:szCs w:val="22"/>
        </w:rPr>
        <w:t>hirerarki</w:t>
      </w:r>
      <w:proofErr w:type="spellEnd"/>
      <w:r w:rsidR="00CE5E4E">
        <w:rPr>
          <w:color w:val="auto"/>
          <w:sz w:val="22"/>
          <w:szCs w:val="22"/>
        </w:rPr>
        <w:t xml:space="preserve"> yang </w:t>
      </w:r>
      <w:proofErr w:type="spellStart"/>
      <w:r w:rsidR="00CE5E4E">
        <w:rPr>
          <w:color w:val="auto"/>
          <w:sz w:val="22"/>
          <w:szCs w:val="22"/>
        </w:rPr>
        <w:t>disebut</w:t>
      </w:r>
      <w:proofErr w:type="spellEnd"/>
      <w:r w:rsidR="00CE5E4E">
        <w:rPr>
          <w:color w:val="auto"/>
          <w:sz w:val="22"/>
          <w:szCs w:val="22"/>
        </w:rPr>
        <w:t xml:space="preserve"> </w:t>
      </w:r>
      <w:r w:rsidR="00CE5E4E">
        <w:rPr>
          <w:b/>
          <w:bCs/>
          <w:color w:val="auto"/>
          <w:sz w:val="22"/>
          <w:szCs w:val="22"/>
        </w:rPr>
        <w:t xml:space="preserve">kelas </w:t>
      </w:r>
      <w:proofErr w:type="spellStart"/>
      <w:r w:rsidR="00CE5E4E">
        <w:rPr>
          <w:b/>
          <w:bCs/>
          <w:color w:val="auto"/>
          <w:sz w:val="22"/>
          <w:szCs w:val="22"/>
        </w:rPr>
        <w:t>abstrak</w:t>
      </w:r>
      <w:proofErr w:type="spellEnd"/>
      <w:r w:rsidR="00CE5E4E">
        <w:rPr>
          <w:b/>
          <w:bCs/>
          <w:color w:val="auto"/>
          <w:sz w:val="22"/>
          <w:szCs w:val="22"/>
        </w:rPr>
        <w:t>.</w:t>
      </w:r>
      <w:r w:rsidR="00CE5E4E">
        <w:rPr>
          <w:color w:val="auto"/>
          <w:sz w:val="22"/>
          <w:szCs w:val="22"/>
        </w:rPr>
        <w:t xml:space="preserve"> </w:t>
      </w:r>
    </w:p>
    <w:p w14:paraId="5B04A591" w14:textId="77777777" w:rsidR="00CE5E4E" w:rsidRDefault="00CE5E4E" w:rsidP="00CE5E4E">
      <w:pPr>
        <w:jc w:val="both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Inheritance</w:t>
      </w:r>
      <w:r>
        <w:rPr>
          <w:color w:val="auto"/>
          <w:sz w:val="22"/>
          <w:szCs w:val="22"/>
        </w:rPr>
        <w:t xml:space="preserve"> adalah sebuah </w:t>
      </w:r>
      <w:proofErr w:type="spellStart"/>
      <w:r>
        <w:rPr>
          <w:color w:val="auto"/>
          <w:sz w:val="22"/>
          <w:szCs w:val="22"/>
        </w:rPr>
        <w:t>konsep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pewarisan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sifat</w:t>
      </w:r>
      <w:proofErr w:type="spellEnd"/>
      <w:r>
        <w:rPr>
          <w:color w:val="auto"/>
          <w:sz w:val="22"/>
          <w:szCs w:val="22"/>
        </w:rPr>
        <w:t xml:space="preserve"> berupa </w:t>
      </w:r>
      <w:proofErr w:type="spellStart"/>
      <w:r>
        <w:rPr>
          <w:color w:val="auto"/>
          <w:sz w:val="22"/>
          <w:szCs w:val="22"/>
        </w:rPr>
        <w:t>variabel</w:t>
      </w:r>
      <w:proofErr w:type="spellEnd"/>
      <w:r>
        <w:rPr>
          <w:color w:val="auto"/>
          <w:sz w:val="22"/>
          <w:szCs w:val="22"/>
        </w:rPr>
        <w:t xml:space="preserve"> dan </w:t>
      </w:r>
      <w:proofErr w:type="spellStart"/>
      <w:r>
        <w:rPr>
          <w:color w:val="auto"/>
          <w:sz w:val="22"/>
          <w:szCs w:val="22"/>
        </w:rPr>
        <w:t>fungsi</w:t>
      </w:r>
      <w:proofErr w:type="spellEnd"/>
      <w:r>
        <w:rPr>
          <w:color w:val="auto"/>
          <w:sz w:val="22"/>
          <w:szCs w:val="22"/>
        </w:rPr>
        <w:t xml:space="preserve"> yang </w:t>
      </w:r>
      <w:proofErr w:type="spellStart"/>
      <w:r>
        <w:rPr>
          <w:color w:val="auto"/>
          <w:sz w:val="22"/>
          <w:szCs w:val="22"/>
        </w:rPr>
        <w:t>dimiliki</w:t>
      </w:r>
      <w:proofErr w:type="spellEnd"/>
      <w:r>
        <w:rPr>
          <w:color w:val="auto"/>
          <w:sz w:val="22"/>
          <w:szCs w:val="22"/>
        </w:rPr>
        <w:t xml:space="preserve"> oleh class untuk </w:t>
      </w:r>
      <w:proofErr w:type="spellStart"/>
      <w:r>
        <w:rPr>
          <w:color w:val="auto"/>
          <w:sz w:val="22"/>
          <w:szCs w:val="22"/>
        </w:rPr>
        <w:t>diwariskan</w:t>
      </w:r>
      <w:proofErr w:type="spellEnd"/>
      <w:r>
        <w:rPr>
          <w:color w:val="auto"/>
          <w:sz w:val="22"/>
          <w:szCs w:val="22"/>
        </w:rPr>
        <w:t xml:space="preserve"> kepada kelas-kelas yang lain </w:t>
      </w:r>
      <w:sdt>
        <w:sdtPr>
          <w:rPr>
            <w:color w:val="auto"/>
            <w:sz w:val="22"/>
            <w:szCs w:val="22"/>
          </w:rPr>
          <w:tag w:val="MENDELEY_CITATION_v3_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"/>
          <w:id w:val="-1615210025"/>
          <w:placeholder>
            <w:docPart w:val="51908778D2D74AC4918E8711704B1FA2"/>
          </w:placeholder>
        </w:sdtPr>
        <w:sdtContent>
          <w:r>
            <w:rPr>
              <w:color w:val="auto"/>
              <w:sz w:val="22"/>
              <w:szCs w:val="22"/>
            </w:rPr>
            <w:t>(</w:t>
          </w:r>
          <w:proofErr w:type="spellStart"/>
          <w:r>
            <w:rPr>
              <w:color w:val="auto"/>
              <w:sz w:val="22"/>
              <w:szCs w:val="22"/>
            </w:rPr>
            <w:t>Zarita</w:t>
          </w:r>
          <w:proofErr w:type="spellEnd"/>
          <w:r>
            <w:rPr>
              <w:color w:val="auto"/>
              <w:sz w:val="22"/>
              <w:szCs w:val="22"/>
            </w:rPr>
            <w:t>, 2021)</w:t>
          </w:r>
        </w:sdtContent>
      </w:sdt>
    </w:p>
    <w:p w14:paraId="5C50994B" w14:textId="77777777" w:rsidR="00CE5E4E" w:rsidRDefault="00CE5E4E" w:rsidP="00CE5E4E">
      <w:pPr>
        <w:jc w:val="both"/>
        <w:rPr>
          <w:color w:val="auto"/>
          <w:sz w:val="22"/>
          <w:szCs w:val="22"/>
        </w:rPr>
      </w:pPr>
      <w:proofErr w:type="spellStart"/>
      <w:r>
        <w:rPr>
          <w:b/>
          <w:bCs/>
          <w:color w:val="auto"/>
          <w:sz w:val="22"/>
          <w:szCs w:val="22"/>
        </w:rPr>
        <w:t>Konsep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dari</w:t>
      </w:r>
      <w:proofErr w:type="spellEnd"/>
      <w:r>
        <w:rPr>
          <w:b/>
          <w:bCs/>
          <w:color w:val="auto"/>
          <w:sz w:val="22"/>
          <w:szCs w:val="22"/>
        </w:rPr>
        <w:t xml:space="preserve"> inheritance</w:t>
      </w:r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sendiri</w:t>
      </w:r>
      <w:proofErr w:type="spellEnd"/>
      <w:r>
        <w:rPr>
          <w:color w:val="auto"/>
          <w:sz w:val="22"/>
          <w:szCs w:val="22"/>
        </w:rPr>
        <w:t xml:space="preserve"> yaitu untuk membuat </w:t>
      </w:r>
      <w:proofErr w:type="spellStart"/>
      <w:r>
        <w:rPr>
          <w:color w:val="auto"/>
          <w:sz w:val="22"/>
          <w:szCs w:val="22"/>
        </w:rPr>
        <w:t>struktur</w:t>
      </w:r>
      <w:proofErr w:type="spellEnd"/>
      <w:r>
        <w:rPr>
          <w:color w:val="auto"/>
          <w:sz w:val="22"/>
          <w:szCs w:val="22"/>
        </w:rPr>
        <w:t xml:space="preserve"> class pada </w:t>
      </w:r>
      <w:proofErr w:type="spellStart"/>
      <w:r>
        <w:rPr>
          <w:color w:val="auto"/>
          <w:sz w:val="22"/>
          <w:szCs w:val="22"/>
        </w:rPr>
        <w:t>pemrograman</w:t>
      </w:r>
      <w:proofErr w:type="spellEnd"/>
      <w:r>
        <w:rPr>
          <w:color w:val="auto"/>
          <w:sz w:val="22"/>
          <w:szCs w:val="22"/>
        </w:rPr>
        <w:t xml:space="preserve"> yang </w:t>
      </w:r>
      <w:proofErr w:type="spellStart"/>
      <w:r>
        <w:rPr>
          <w:color w:val="auto"/>
          <w:sz w:val="22"/>
          <w:szCs w:val="22"/>
        </w:rPr>
        <w:t>dimana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struktur</w:t>
      </w:r>
      <w:proofErr w:type="spellEnd"/>
      <w:r>
        <w:rPr>
          <w:color w:val="auto"/>
          <w:sz w:val="22"/>
          <w:szCs w:val="22"/>
        </w:rPr>
        <w:t xml:space="preserve"> tersebut </w:t>
      </w:r>
      <w:proofErr w:type="spellStart"/>
      <w:r>
        <w:rPr>
          <w:color w:val="auto"/>
          <w:sz w:val="22"/>
          <w:szCs w:val="22"/>
        </w:rPr>
        <w:t>terdapat</w:t>
      </w:r>
      <w:proofErr w:type="spellEnd"/>
      <w:r>
        <w:rPr>
          <w:color w:val="auto"/>
          <w:sz w:val="22"/>
          <w:szCs w:val="22"/>
        </w:rPr>
        <w:t xml:space="preserve"> sebuah </w:t>
      </w:r>
      <w:proofErr w:type="spellStart"/>
      <w:r>
        <w:rPr>
          <w:color w:val="auto"/>
          <w:sz w:val="22"/>
          <w:szCs w:val="22"/>
        </w:rPr>
        <w:t>Parentclass</w:t>
      </w:r>
      <w:proofErr w:type="spellEnd"/>
      <w:r>
        <w:rPr>
          <w:color w:val="auto"/>
          <w:sz w:val="22"/>
          <w:szCs w:val="22"/>
        </w:rPr>
        <w:t xml:space="preserve"> atau Superclass sebagai </w:t>
      </w:r>
      <w:proofErr w:type="spellStart"/>
      <w:r>
        <w:rPr>
          <w:color w:val="auto"/>
          <w:sz w:val="22"/>
          <w:szCs w:val="22"/>
        </w:rPr>
        <w:t>induk</w:t>
      </w:r>
      <w:proofErr w:type="spellEnd"/>
      <w:r>
        <w:rPr>
          <w:color w:val="auto"/>
          <w:sz w:val="22"/>
          <w:szCs w:val="22"/>
        </w:rPr>
        <w:t xml:space="preserve"> kelas dan Subclass sebagai </w:t>
      </w:r>
      <w:proofErr w:type="spellStart"/>
      <w:r>
        <w:rPr>
          <w:color w:val="auto"/>
          <w:sz w:val="22"/>
          <w:szCs w:val="22"/>
        </w:rPr>
        <w:t>anak</w:t>
      </w:r>
      <w:proofErr w:type="spellEnd"/>
      <w:r>
        <w:rPr>
          <w:color w:val="auto"/>
          <w:sz w:val="22"/>
          <w:szCs w:val="22"/>
        </w:rPr>
        <w:t xml:space="preserve"> kelas. </w:t>
      </w:r>
      <w:proofErr w:type="spellStart"/>
      <w:r>
        <w:rPr>
          <w:color w:val="auto"/>
          <w:sz w:val="22"/>
          <w:szCs w:val="22"/>
        </w:rPr>
        <w:t>Konsep</w:t>
      </w:r>
      <w:proofErr w:type="spellEnd"/>
      <w:r>
        <w:rPr>
          <w:color w:val="auto"/>
          <w:sz w:val="22"/>
          <w:szCs w:val="22"/>
        </w:rPr>
        <w:t xml:space="preserve"> tersebut merupakan sebuah </w:t>
      </w:r>
      <w:proofErr w:type="spellStart"/>
      <w:r>
        <w:rPr>
          <w:color w:val="auto"/>
          <w:sz w:val="22"/>
          <w:szCs w:val="22"/>
        </w:rPr>
        <w:t>percabangan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dari</w:t>
      </w:r>
      <w:proofErr w:type="spellEnd"/>
      <w:r>
        <w:rPr>
          <w:color w:val="auto"/>
          <w:sz w:val="22"/>
          <w:szCs w:val="22"/>
        </w:rPr>
        <w:t xml:space="preserve"> sebuah class (Superclass) yang memiliki </w:t>
      </w:r>
      <w:proofErr w:type="spellStart"/>
      <w:r>
        <w:rPr>
          <w:color w:val="auto"/>
          <w:sz w:val="22"/>
          <w:szCs w:val="22"/>
        </w:rPr>
        <w:t>sifat</w:t>
      </w:r>
      <w:proofErr w:type="spellEnd"/>
      <w:r>
        <w:rPr>
          <w:color w:val="auto"/>
          <w:sz w:val="22"/>
          <w:szCs w:val="22"/>
        </w:rPr>
        <w:t xml:space="preserve"> umum menjadi sebuah </w:t>
      </w:r>
      <w:proofErr w:type="gramStart"/>
      <w:r>
        <w:rPr>
          <w:color w:val="auto"/>
          <w:sz w:val="22"/>
          <w:szCs w:val="22"/>
        </w:rPr>
        <w:t>class(</w:t>
      </w:r>
      <w:proofErr w:type="gramEnd"/>
      <w:r>
        <w:rPr>
          <w:color w:val="auto"/>
          <w:sz w:val="22"/>
          <w:szCs w:val="22"/>
        </w:rPr>
        <w:t xml:space="preserve">Subclass) yang memiliki </w:t>
      </w:r>
      <w:proofErr w:type="spellStart"/>
      <w:r>
        <w:rPr>
          <w:color w:val="auto"/>
          <w:sz w:val="22"/>
          <w:szCs w:val="22"/>
        </w:rPr>
        <w:t>sifat</w:t>
      </w:r>
      <w:proofErr w:type="spellEnd"/>
      <w:r>
        <w:rPr>
          <w:color w:val="auto"/>
          <w:sz w:val="22"/>
          <w:szCs w:val="22"/>
        </w:rPr>
        <w:t xml:space="preserve"> lebih </w:t>
      </w:r>
      <w:proofErr w:type="spellStart"/>
      <w:r>
        <w:rPr>
          <w:color w:val="auto"/>
          <w:sz w:val="22"/>
          <w:szCs w:val="22"/>
        </w:rPr>
        <w:t>spesifik</w:t>
      </w:r>
      <w:proofErr w:type="spellEnd"/>
      <w:r>
        <w:rPr>
          <w:color w:val="auto"/>
          <w:sz w:val="22"/>
          <w:szCs w:val="22"/>
        </w:rPr>
        <w:t xml:space="preserve"> </w:t>
      </w:r>
      <w:sdt>
        <w:sdtPr>
          <w:rPr>
            <w:color w:val="auto"/>
            <w:sz w:val="22"/>
            <w:szCs w:val="22"/>
          </w:rPr>
          <w:tag w:val="MENDELEY_CITATION_v3_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"/>
          <w:id w:val="-939526759"/>
          <w:placeholder>
            <w:docPart w:val="51908778D2D74AC4918E8711704B1FA2"/>
          </w:placeholder>
        </w:sdtPr>
        <w:sdtContent>
          <w:r>
            <w:rPr>
              <w:color w:val="auto"/>
              <w:sz w:val="22"/>
              <w:szCs w:val="22"/>
            </w:rPr>
            <w:t>(</w:t>
          </w:r>
          <w:proofErr w:type="spellStart"/>
          <w:r>
            <w:rPr>
              <w:color w:val="auto"/>
              <w:sz w:val="22"/>
              <w:szCs w:val="22"/>
            </w:rPr>
            <w:t>Zarita</w:t>
          </w:r>
          <w:proofErr w:type="spellEnd"/>
          <w:r>
            <w:rPr>
              <w:color w:val="auto"/>
              <w:sz w:val="22"/>
              <w:szCs w:val="22"/>
            </w:rPr>
            <w:t>, 2021)</w:t>
          </w:r>
        </w:sdtContent>
      </w:sdt>
      <w:r>
        <w:rPr>
          <w:color w:val="auto"/>
          <w:sz w:val="22"/>
          <w:szCs w:val="22"/>
        </w:rPr>
        <w:t>.</w:t>
      </w:r>
    </w:p>
    <w:p w14:paraId="1B15C87C" w14:textId="77777777" w:rsidR="00CE5E4E" w:rsidRDefault="00CE5E4E" w:rsidP="00CE5E4E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Dengan inheritance, class yang baru (subclass) </w:t>
      </w:r>
      <w:proofErr w:type="spellStart"/>
      <w:r>
        <w:rPr>
          <w:color w:val="auto"/>
          <w:sz w:val="22"/>
          <w:szCs w:val="22"/>
        </w:rPr>
        <w:t>akan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mirip</w:t>
      </w:r>
      <w:proofErr w:type="spellEnd"/>
      <w:r>
        <w:rPr>
          <w:color w:val="auto"/>
          <w:sz w:val="22"/>
          <w:szCs w:val="22"/>
        </w:rPr>
        <w:t xml:space="preserve"> dengan class yang lama (superclass) </w:t>
      </w:r>
      <w:proofErr w:type="spellStart"/>
      <w:r>
        <w:rPr>
          <w:color w:val="auto"/>
          <w:sz w:val="22"/>
          <w:szCs w:val="22"/>
        </w:rPr>
        <w:t>namun</w:t>
      </w:r>
      <w:proofErr w:type="spellEnd"/>
      <w:r>
        <w:rPr>
          <w:color w:val="auto"/>
          <w:sz w:val="22"/>
          <w:szCs w:val="22"/>
        </w:rPr>
        <w:t xml:space="preserve"> memiliki </w:t>
      </w:r>
      <w:proofErr w:type="spellStart"/>
      <w:r>
        <w:rPr>
          <w:color w:val="auto"/>
          <w:sz w:val="22"/>
          <w:szCs w:val="22"/>
        </w:rPr>
        <w:t>karakteristik</w:t>
      </w:r>
      <w:proofErr w:type="spellEnd"/>
      <w:r>
        <w:rPr>
          <w:color w:val="auto"/>
          <w:sz w:val="22"/>
          <w:szCs w:val="22"/>
        </w:rPr>
        <w:t xml:space="preserve"> yang baru. Dalam java, subclass hanya memiliki </w:t>
      </w:r>
      <w:proofErr w:type="spellStart"/>
      <w:r>
        <w:rPr>
          <w:color w:val="auto"/>
          <w:sz w:val="22"/>
          <w:szCs w:val="22"/>
        </w:rPr>
        <w:t>satu</w:t>
      </w:r>
      <w:proofErr w:type="spellEnd"/>
      <w:r>
        <w:rPr>
          <w:color w:val="auto"/>
          <w:sz w:val="22"/>
          <w:szCs w:val="22"/>
        </w:rPr>
        <w:t xml:space="preserve"> superclass (single inheritance) sedangkan superclass </w:t>
      </w:r>
      <w:proofErr w:type="spellStart"/>
      <w:r>
        <w:rPr>
          <w:color w:val="auto"/>
          <w:sz w:val="22"/>
          <w:szCs w:val="22"/>
        </w:rPr>
        <w:t>bisa</w:t>
      </w:r>
      <w:proofErr w:type="spellEnd"/>
      <w:r>
        <w:rPr>
          <w:color w:val="auto"/>
          <w:sz w:val="22"/>
          <w:szCs w:val="22"/>
        </w:rPr>
        <w:t xml:space="preserve"> memiliki </w:t>
      </w:r>
      <w:proofErr w:type="spellStart"/>
      <w:r>
        <w:rPr>
          <w:color w:val="auto"/>
          <w:sz w:val="22"/>
          <w:szCs w:val="22"/>
        </w:rPr>
        <w:t>satu</w:t>
      </w:r>
      <w:proofErr w:type="spellEnd"/>
      <w:r>
        <w:rPr>
          <w:color w:val="auto"/>
          <w:sz w:val="22"/>
          <w:szCs w:val="22"/>
        </w:rPr>
        <w:t xml:space="preserve"> subclass atau lebih.</w:t>
      </w:r>
    </w:p>
    <w:p w14:paraId="2DB908A7" w14:textId="77777777" w:rsidR="00CE5E4E" w:rsidRDefault="00CE5E4E" w:rsidP="00CE5E4E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Untuk menerapkan inheritance, gunakan statement </w:t>
      </w:r>
      <w:r>
        <w:rPr>
          <w:b/>
          <w:bCs/>
          <w:i/>
          <w:iCs/>
          <w:color w:val="auto"/>
          <w:sz w:val="22"/>
          <w:szCs w:val="22"/>
        </w:rPr>
        <w:t>“extends”.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CE5E4E" w14:paraId="17257AEA" w14:textId="77777777" w:rsidTr="00CE5E4E">
        <w:trPr>
          <w:trHeight w:val="75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DACB6" w14:textId="77777777" w:rsidR="00CE5E4E" w:rsidRDefault="00CE5E4E">
            <w:pPr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color w:val="auto"/>
                <w:sz w:val="22"/>
                <w:szCs w:val="22"/>
              </w:rPr>
              <w:lastRenderedPageBreak/>
              <w:t>namaSubclass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auto"/>
                <w:sz w:val="22"/>
                <w:szCs w:val="22"/>
              </w:rPr>
              <w:t>extends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</w:rPr>
              <w:t>namaSuperclass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{</w:t>
            </w:r>
          </w:p>
          <w:p w14:paraId="0C2784E2" w14:textId="77777777" w:rsidR="00CE5E4E" w:rsidRDefault="00CE5E4E">
            <w:pPr>
              <w:ind w:left="459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 …</w:t>
            </w:r>
            <w:proofErr w:type="gramStart"/>
            <w:r>
              <w:rPr>
                <w:color w:val="auto"/>
                <w:sz w:val="22"/>
                <w:szCs w:val="22"/>
              </w:rPr>
              <w:t>…..</w:t>
            </w:r>
            <w:proofErr w:type="gramEnd"/>
            <w:r>
              <w:rPr>
                <w:color w:val="auto"/>
                <w:sz w:val="22"/>
                <w:szCs w:val="22"/>
              </w:rPr>
              <w:t>//</w:t>
            </w:r>
            <w:proofErr w:type="spellStart"/>
            <w:r>
              <w:rPr>
                <w:color w:val="auto"/>
                <w:sz w:val="22"/>
                <w:szCs w:val="22"/>
              </w:rPr>
              <w:t>definisi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class</w:t>
            </w:r>
          </w:p>
          <w:p w14:paraId="63217F82" w14:textId="77777777" w:rsidR="00CE5E4E" w:rsidRDefault="00CE5E4E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}</w:t>
            </w:r>
          </w:p>
        </w:tc>
      </w:tr>
    </w:tbl>
    <w:p w14:paraId="13E930F0" w14:textId="77777777" w:rsidR="00CE5E4E" w:rsidRDefault="00CE5E4E" w:rsidP="00CE5E4E">
      <w:pPr>
        <w:rPr>
          <w:color w:val="auto"/>
          <w:sz w:val="22"/>
          <w:szCs w:val="22"/>
        </w:rPr>
      </w:pPr>
    </w:p>
    <w:p w14:paraId="74071710" w14:textId="77777777" w:rsidR="00CE5E4E" w:rsidRDefault="00CE5E4E" w:rsidP="00CE5E4E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Keyword </w:t>
      </w:r>
      <w:r>
        <w:rPr>
          <w:b/>
          <w:bCs/>
          <w:i/>
          <w:iCs/>
          <w:color w:val="auto"/>
          <w:sz w:val="22"/>
          <w:szCs w:val="22"/>
        </w:rPr>
        <w:t>“super”</w:t>
      </w:r>
      <w:r>
        <w:rPr>
          <w:color w:val="auto"/>
          <w:sz w:val="22"/>
          <w:szCs w:val="22"/>
        </w:rPr>
        <w:t xml:space="preserve"> digunakan oleh subclass untuk </w:t>
      </w:r>
      <w:proofErr w:type="spellStart"/>
      <w:r>
        <w:rPr>
          <w:color w:val="auto"/>
          <w:sz w:val="22"/>
          <w:szCs w:val="22"/>
        </w:rPr>
        <w:t>memamnggil</w:t>
      </w:r>
      <w:proofErr w:type="spellEnd"/>
      <w:r>
        <w:rPr>
          <w:color w:val="auto"/>
          <w:sz w:val="22"/>
          <w:szCs w:val="22"/>
        </w:rPr>
        <w:t xml:space="preserve"> constructor atau method yang </w:t>
      </w:r>
      <w:proofErr w:type="spellStart"/>
      <w:r>
        <w:rPr>
          <w:color w:val="auto"/>
          <w:sz w:val="22"/>
          <w:szCs w:val="22"/>
        </w:rPr>
        <w:t>ada</w:t>
      </w:r>
      <w:proofErr w:type="spellEnd"/>
      <w:r>
        <w:rPr>
          <w:color w:val="auto"/>
          <w:sz w:val="22"/>
          <w:szCs w:val="22"/>
        </w:rPr>
        <w:t xml:space="preserve"> pada superclass-</w:t>
      </w:r>
      <w:proofErr w:type="spellStart"/>
      <w:r>
        <w:rPr>
          <w:color w:val="auto"/>
          <w:sz w:val="22"/>
          <w:szCs w:val="22"/>
        </w:rPr>
        <w:t>nya</w:t>
      </w:r>
      <w:proofErr w:type="spellEnd"/>
      <w:r>
        <w:rPr>
          <w:color w:val="auto"/>
          <w:sz w:val="22"/>
          <w:szCs w:val="22"/>
        </w:rPr>
        <w:t>.</w:t>
      </w:r>
    </w:p>
    <w:p w14:paraId="4F0CC3A3" w14:textId="77777777" w:rsidR="00CE5E4E" w:rsidRDefault="00CE5E4E" w:rsidP="00CE5E4E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Contoh untuk </w:t>
      </w:r>
      <w:proofErr w:type="spellStart"/>
      <w:r>
        <w:rPr>
          <w:color w:val="auto"/>
          <w:sz w:val="22"/>
          <w:szCs w:val="22"/>
        </w:rPr>
        <w:t>memnaggil</w:t>
      </w:r>
      <w:proofErr w:type="spellEnd"/>
      <w:r>
        <w:rPr>
          <w:color w:val="auto"/>
          <w:sz w:val="22"/>
          <w:szCs w:val="22"/>
        </w:rPr>
        <w:t xml:space="preserve"> constructor </w:t>
      </w:r>
      <w:proofErr w:type="spellStart"/>
      <w:r>
        <w:rPr>
          <w:color w:val="auto"/>
          <w:sz w:val="22"/>
          <w:szCs w:val="22"/>
        </w:rPr>
        <w:t>milik</w:t>
      </w:r>
      <w:proofErr w:type="spellEnd"/>
      <w:r>
        <w:rPr>
          <w:color w:val="auto"/>
          <w:sz w:val="22"/>
          <w:szCs w:val="22"/>
        </w:rPr>
        <w:t xml:space="preserve"> superclass-</w:t>
      </w:r>
      <w:proofErr w:type="spellStart"/>
      <w:r>
        <w:rPr>
          <w:color w:val="auto"/>
          <w:sz w:val="22"/>
          <w:szCs w:val="22"/>
        </w:rPr>
        <w:t>nya</w:t>
      </w:r>
      <w:proofErr w:type="spellEnd"/>
      <w:r>
        <w:rPr>
          <w:color w:val="auto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3"/>
      </w:tblGrid>
      <w:tr w:rsidR="00CE5E4E" w14:paraId="0AE5369F" w14:textId="77777777" w:rsidTr="00CE5E4E">
        <w:trPr>
          <w:trHeight w:val="2400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23C0" w14:textId="77777777" w:rsidR="00CE5E4E" w:rsidRDefault="00CE5E4E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super ()</w:t>
            </w:r>
          </w:p>
          <w:p w14:paraId="7AFA46ED" w14:textId="77777777" w:rsidR="00CE5E4E" w:rsidRDefault="00CE5E4E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super(parameter)</w:t>
            </w:r>
          </w:p>
          <w:p w14:paraId="6E7FEB8E" w14:textId="77777777" w:rsidR="00CE5E4E" w:rsidRDefault="00CE5E4E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Contoh untuk </w:t>
            </w:r>
          </w:p>
          <w:p w14:paraId="3C7C915C" w14:textId="77777777" w:rsidR="00CE5E4E" w:rsidRDefault="00CE5E4E">
            <w:pPr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color w:val="auto"/>
                <w:sz w:val="22"/>
                <w:szCs w:val="22"/>
              </w:rPr>
              <w:t>memanggil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method</w:t>
            </w:r>
          </w:p>
          <w:p w14:paraId="11E14A1F" w14:textId="77777777" w:rsidR="00CE5E4E" w:rsidRDefault="00CE5E4E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Milik superclass-</w:t>
            </w:r>
            <w:proofErr w:type="spellStart"/>
            <w:r>
              <w:rPr>
                <w:color w:val="auto"/>
                <w:sz w:val="22"/>
                <w:szCs w:val="22"/>
              </w:rPr>
              <w:t>nya</w:t>
            </w:r>
            <w:proofErr w:type="spellEnd"/>
            <w:r>
              <w:rPr>
                <w:color w:val="auto"/>
                <w:sz w:val="22"/>
                <w:szCs w:val="22"/>
              </w:rPr>
              <w:t>:</w:t>
            </w:r>
          </w:p>
        </w:tc>
      </w:tr>
    </w:tbl>
    <w:p w14:paraId="166D1D73" w14:textId="77777777" w:rsidR="00CE5E4E" w:rsidRDefault="00CE5E4E" w:rsidP="00CE5E4E">
      <w:pPr>
        <w:rPr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0"/>
      </w:tblGrid>
      <w:tr w:rsidR="00CE5E4E" w14:paraId="32ECCE24" w14:textId="77777777" w:rsidTr="00CE5E4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7447" w14:textId="77777777" w:rsidR="00CE5E4E" w:rsidRDefault="00CE5E4E">
            <w:pPr>
              <w:rPr>
                <w:color w:val="auto"/>
                <w:sz w:val="22"/>
                <w:szCs w:val="22"/>
              </w:rPr>
            </w:pPr>
            <w:proofErr w:type="spellStart"/>
            <w:proofErr w:type="gramStart"/>
            <w:r>
              <w:rPr>
                <w:color w:val="auto"/>
                <w:sz w:val="22"/>
                <w:szCs w:val="22"/>
              </w:rPr>
              <w:t>super.namaMethod</w:t>
            </w:r>
            <w:proofErr w:type="spellEnd"/>
            <w:proofErr w:type="gramEnd"/>
            <w:r>
              <w:rPr>
                <w:color w:val="auto"/>
                <w:sz w:val="22"/>
                <w:szCs w:val="22"/>
              </w:rPr>
              <w:t>(parameter)</w:t>
            </w:r>
          </w:p>
        </w:tc>
      </w:tr>
    </w:tbl>
    <w:p w14:paraId="1138AC22" w14:textId="41AD08C7" w:rsidR="005B4892" w:rsidRDefault="005E19F5" w:rsidP="005B4892">
      <w:r>
        <w:t xml:space="preserve">  </w:t>
      </w:r>
      <w:permEnd w:id="602373546"/>
    </w:p>
    <w:p w14:paraId="45F299AB" w14:textId="06FE1B8D" w:rsidR="005B4892" w:rsidRDefault="005B4892" w:rsidP="005B4892"/>
    <w:p w14:paraId="5D73AF50" w14:textId="3A1967A8" w:rsidR="005B4892" w:rsidRDefault="005B4892" w:rsidP="005B4892"/>
    <w:p w14:paraId="7BAA5877" w14:textId="77777777" w:rsidR="005B4892" w:rsidRPr="005B4892" w:rsidRDefault="005B4892" w:rsidP="005B4892"/>
    <w:p w14:paraId="475C8720" w14:textId="1B239534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Hasil dan Pembahasan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170"/>
      </w:tblGrid>
      <w:tr w:rsidR="00416A63" w:rsidRPr="00416A63" w14:paraId="5257CC8C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603148B8" w14:textId="22E967BF" w:rsidR="00C57A29" w:rsidRPr="00416A63" w:rsidRDefault="003419BF" w:rsidP="00BA6F45">
            <w:pPr>
              <w:pStyle w:val="ListBullet"/>
              <w:jc w:val="both"/>
              <w:rPr>
                <w:b w:val="0"/>
                <w:color w:val="000000" w:themeColor="text1"/>
                <w:sz w:val="20"/>
              </w:rPr>
            </w:pPr>
            <w:r w:rsidRPr="00416A63">
              <w:rPr>
                <w:b w:val="0"/>
                <w:color w:val="000000" w:themeColor="text1"/>
                <w:sz w:val="20"/>
              </w:rPr>
              <w:t>Bagian ini berisi hasil praktikum yang telah anda kerjakan</w:t>
            </w:r>
            <w:r w:rsidR="00BA6F45">
              <w:rPr>
                <w:b w:val="0"/>
                <w:color w:val="000000" w:themeColor="text1"/>
                <w:sz w:val="20"/>
              </w:rPr>
              <w:t xml:space="preserve"> yang meliputi </w:t>
            </w:r>
            <w:r w:rsidR="00BA6F45" w:rsidRPr="00BA6F45">
              <w:rPr>
                <w:b w:val="0"/>
                <w:i/>
                <w:iCs/>
                <w:color w:val="000000" w:themeColor="text1"/>
                <w:sz w:val="20"/>
              </w:rPr>
              <w:t>pretest</w:t>
            </w:r>
            <w:r w:rsidR="00BA6F45">
              <w:rPr>
                <w:b w:val="0"/>
                <w:color w:val="000000" w:themeColor="text1"/>
                <w:sz w:val="20"/>
              </w:rPr>
              <w:t xml:space="preserve">, tahapan praktikum, tugas, dan </w:t>
            </w:r>
            <w:r w:rsidR="00BA6F45" w:rsidRPr="00BA6F45">
              <w:rPr>
                <w:b w:val="0"/>
                <w:i/>
                <w:iCs/>
                <w:color w:val="000000" w:themeColor="text1"/>
                <w:sz w:val="20"/>
              </w:rPr>
              <w:t>posttest</w:t>
            </w:r>
            <w:r w:rsidR="00BA6F45">
              <w:rPr>
                <w:b w:val="0"/>
                <w:color w:val="000000" w:themeColor="text1"/>
                <w:sz w:val="20"/>
              </w:rPr>
              <w:t>.</w:t>
            </w:r>
          </w:p>
          <w:p w14:paraId="6FDED329" w14:textId="1370C544" w:rsidR="003B0271" w:rsidRPr="00416A63" w:rsidRDefault="003419BF" w:rsidP="00BA6F45">
            <w:pPr>
              <w:pStyle w:val="ListBullet"/>
              <w:jc w:val="both"/>
              <w:rPr>
                <w:color w:val="000000" w:themeColor="text1"/>
              </w:rPr>
            </w:pPr>
            <w:r w:rsidRPr="00BA6F45">
              <w:rPr>
                <w:b w:val="0"/>
                <w:color w:val="000000" w:themeColor="text1"/>
                <w:sz w:val="20"/>
              </w:rPr>
              <w:t xml:space="preserve">Lampirkan hasil pekerjaan berupa tangkapan layar </w:t>
            </w:r>
            <w:r w:rsidRPr="00BA6F45">
              <w:rPr>
                <w:b w:val="0"/>
                <w:i/>
                <w:iCs/>
                <w:color w:val="000000" w:themeColor="text1"/>
                <w:sz w:val="20"/>
              </w:rPr>
              <w:t>(schreenshoot)</w:t>
            </w:r>
            <w:r w:rsidRPr="00BA6F45">
              <w:rPr>
                <w:b w:val="0"/>
                <w:color w:val="000000" w:themeColor="text1"/>
                <w:sz w:val="20"/>
              </w:rPr>
              <w:t xml:space="preserve"> kegiatan praktikum sesuai dengan langkah kerja yang ada.</w:t>
            </w:r>
          </w:p>
        </w:tc>
      </w:tr>
    </w:tbl>
    <w:p w14:paraId="48DF0462" w14:textId="0C46F3D0" w:rsidR="005E19F5" w:rsidRDefault="005E19F5" w:rsidP="005E19F5">
      <w:pPr>
        <w:rPr>
          <w:b/>
          <w:bCs/>
          <w:color w:val="000000" w:themeColor="text1"/>
          <w:sz w:val="22"/>
          <w:szCs w:val="22"/>
        </w:rPr>
      </w:pPr>
      <w:permStart w:id="569984408" w:edGrp="everyone"/>
      <w:r>
        <w:rPr>
          <w:b/>
          <w:bCs/>
          <w:color w:val="000000" w:themeColor="text1"/>
          <w:sz w:val="22"/>
          <w:szCs w:val="22"/>
        </w:rPr>
        <w:t xml:space="preserve"> </w:t>
      </w:r>
    </w:p>
    <w:p w14:paraId="52059ED8" w14:textId="77777777" w:rsidR="00CE5E4E" w:rsidRDefault="00CE5E4E" w:rsidP="005E19F5">
      <w:pPr>
        <w:rPr>
          <w:b/>
          <w:bCs/>
          <w:color w:val="000000" w:themeColor="text1"/>
          <w:sz w:val="22"/>
          <w:szCs w:val="22"/>
        </w:rPr>
      </w:pPr>
    </w:p>
    <w:p w14:paraId="5DD94963" w14:textId="5A13B5D8" w:rsidR="005E19F5" w:rsidRDefault="005E19F5" w:rsidP="005E19F5">
      <w:pPr>
        <w:pStyle w:val="ListParagraph"/>
        <w:numPr>
          <w:ilvl w:val="0"/>
          <w:numId w:val="20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PRETEST</w:t>
      </w:r>
    </w:p>
    <w:p w14:paraId="0223DB0C" w14:textId="6CD3A3B6" w:rsidR="005E19F5" w:rsidRDefault="005E19F5" w:rsidP="005E19F5">
      <w:pPr>
        <w:pStyle w:val="ListParagraph"/>
        <w:numPr>
          <w:ilvl w:val="0"/>
          <w:numId w:val="21"/>
        </w:numPr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Gambarkan</w:t>
      </w:r>
      <w:proofErr w:type="spellEnd"/>
      <w:r>
        <w:rPr>
          <w:color w:val="000000" w:themeColor="text1"/>
          <w:sz w:val="22"/>
          <w:szCs w:val="22"/>
        </w:rPr>
        <w:t xml:space="preserve"> contoh diagram </w:t>
      </w:r>
      <w:proofErr w:type="spellStart"/>
      <w:r>
        <w:rPr>
          <w:color w:val="000000" w:themeColor="text1"/>
          <w:sz w:val="22"/>
          <w:szCs w:val="22"/>
        </w:rPr>
        <w:t>inherintance</w:t>
      </w:r>
      <w:proofErr w:type="spellEnd"/>
      <w:r>
        <w:rPr>
          <w:color w:val="000000" w:themeColor="text1"/>
          <w:sz w:val="22"/>
          <w:szCs w:val="22"/>
        </w:rPr>
        <w:t xml:space="preserve"> dalam kehidupan </w:t>
      </w:r>
      <w:proofErr w:type="spellStart"/>
      <w:r>
        <w:rPr>
          <w:color w:val="000000" w:themeColor="text1"/>
          <w:sz w:val="22"/>
          <w:szCs w:val="22"/>
        </w:rPr>
        <w:t>sehari-hari</w:t>
      </w:r>
      <w:proofErr w:type="spellEnd"/>
      <w:r>
        <w:rPr>
          <w:color w:val="000000" w:themeColor="text1"/>
          <w:sz w:val="22"/>
          <w:szCs w:val="22"/>
        </w:rPr>
        <w:t>!</w:t>
      </w:r>
    </w:p>
    <w:p w14:paraId="402AD559" w14:textId="5737C046" w:rsidR="005E19F5" w:rsidRPr="005E19F5" w:rsidRDefault="005E19F5" w:rsidP="005E19F5">
      <w:pPr>
        <w:pStyle w:val="ListParagraph"/>
        <w:ind w:left="1440"/>
        <w:rPr>
          <w:color w:val="000000" w:themeColor="text1"/>
          <w:sz w:val="22"/>
          <w:szCs w:val="22"/>
        </w:rPr>
      </w:pPr>
      <w:r w:rsidRPr="005E19F5">
        <w:rPr>
          <w:color w:val="000000" w:themeColor="text1"/>
          <w:sz w:val="22"/>
          <w:szCs w:val="22"/>
        </w:rPr>
        <w:drawing>
          <wp:anchor distT="0" distB="0" distL="114300" distR="114300" simplePos="0" relativeHeight="251681280" behindDoc="0" locked="0" layoutInCell="1" allowOverlap="1" wp14:anchorId="10D82595" wp14:editId="5C0F69B7">
            <wp:simplePos x="0" y="0"/>
            <wp:positionH relativeFrom="page">
              <wp:align>center</wp:align>
            </wp:positionH>
            <wp:positionV relativeFrom="paragraph">
              <wp:posOffset>284646</wp:posOffset>
            </wp:positionV>
            <wp:extent cx="3803845" cy="965250"/>
            <wp:effectExtent l="0" t="0" r="6350" b="6350"/>
            <wp:wrapThrough wrapText="bothSides">
              <wp:wrapPolygon edited="0">
                <wp:start x="0" y="0"/>
                <wp:lineTo x="0" y="21316"/>
                <wp:lineTo x="21528" y="21316"/>
                <wp:lineTo x="21528" y="0"/>
                <wp:lineTo x="0" y="0"/>
              </wp:wrapPolygon>
            </wp:wrapThrough>
            <wp:docPr id="205652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218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042AA" w14:textId="77777777" w:rsidR="005E19F5" w:rsidRDefault="005E19F5" w:rsidP="005E19F5">
      <w:pPr>
        <w:rPr>
          <w:b/>
          <w:bCs/>
          <w:color w:val="000000" w:themeColor="text1"/>
          <w:sz w:val="22"/>
          <w:szCs w:val="22"/>
        </w:rPr>
      </w:pPr>
    </w:p>
    <w:p w14:paraId="7FC16F9A" w14:textId="77777777" w:rsidR="005E19F5" w:rsidRDefault="005E19F5" w:rsidP="005E19F5">
      <w:pPr>
        <w:rPr>
          <w:b/>
          <w:bCs/>
          <w:color w:val="000000" w:themeColor="text1"/>
          <w:sz w:val="22"/>
          <w:szCs w:val="22"/>
        </w:rPr>
      </w:pPr>
    </w:p>
    <w:p w14:paraId="001570C3" w14:textId="77777777" w:rsidR="005E19F5" w:rsidRDefault="005E19F5" w:rsidP="005E19F5">
      <w:pPr>
        <w:rPr>
          <w:b/>
          <w:bCs/>
          <w:color w:val="000000" w:themeColor="text1"/>
          <w:sz w:val="22"/>
          <w:szCs w:val="22"/>
        </w:rPr>
      </w:pPr>
    </w:p>
    <w:p w14:paraId="776BA487" w14:textId="77777777" w:rsidR="005E19F5" w:rsidRDefault="005E19F5" w:rsidP="005E19F5">
      <w:pPr>
        <w:rPr>
          <w:b/>
          <w:bCs/>
          <w:color w:val="000000" w:themeColor="text1"/>
          <w:sz w:val="22"/>
          <w:szCs w:val="22"/>
        </w:rPr>
      </w:pPr>
    </w:p>
    <w:p w14:paraId="1F0A6CB1" w14:textId="77777777" w:rsidR="00CE5E4E" w:rsidRDefault="00CE5E4E" w:rsidP="005E19F5">
      <w:pPr>
        <w:rPr>
          <w:b/>
          <w:bCs/>
          <w:color w:val="000000" w:themeColor="text1"/>
          <w:sz w:val="22"/>
          <w:szCs w:val="22"/>
        </w:rPr>
      </w:pPr>
    </w:p>
    <w:p w14:paraId="73321DC7" w14:textId="77777777" w:rsidR="00CE5E4E" w:rsidRDefault="00CE5E4E" w:rsidP="005E19F5">
      <w:pPr>
        <w:rPr>
          <w:b/>
          <w:bCs/>
          <w:color w:val="000000" w:themeColor="text1"/>
          <w:sz w:val="22"/>
          <w:szCs w:val="22"/>
        </w:rPr>
      </w:pPr>
    </w:p>
    <w:p w14:paraId="11BB0BD4" w14:textId="734A2D86" w:rsidR="005E19F5" w:rsidRDefault="005E19F5" w:rsidP="005E19F5">
      <w:r>
        <w:t>PRAKTIKUM</w:t>
      </w:r>
      <w:r>
        <w:rPr>
          <w:spacing w:val="-13"/>
        </w:rPr>
        <w:t xml:space="preserve"> </w:t>
      </w:r>
      <w:r>
        <w:t>1</w:t>
      </w:r>
    </w:p>
    <w:p w14:paraId="4FC16FFF" w14:textId="77777777" w:rsidR="005E19F5" w:rsidRDefault="005E19F5" w:rsidP="005E19F5">
      <w:pPr>
        <w:pStyle w:val="BodyText"/>
        <w:ind w:left="48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3251E376" wp14:editId="0A8FF42C">
            <wp:extent cx="3440004" cy="27311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004" cy="273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7B61" w14:textId="77777777" w:rsidR="005E19F5" w:rsidRDefault="005E19F5" w:rsidP="005E19F5">
      <w:pPr>
        <w:pStyle w:val="BodyText"/>
        <w:spacing w:before="39"/>
        <w:ind w:left="1920"/>
      </w:pPr>
      <w:r>
        <w:t>Modul5_inputSuperClass(Person)</w:t>
      </w:r>
    </w:p>
    <w:p w14:paraId="537407BD" w14:textId="77777777" w:rsidR="005E19F5" w:rsidRDefault="005E19F5" w:rsidP="005E19F5">
      <w:pPr>
        <w:pStyle w:val="BodyText"/>
        <w:spacing w:before="21" w:line="259" w:lineRule="auto"/>
        <w:ind w:left="480" w:right="1000"/>
      </w:pPr>
      <w:r>
        <w:t>Analisis : class person ini disebut super class yang fungsinya untuk memanggil</w:t>
      </w:r>
      <w:r>
        <w:rPr>
          <w:spacing w:val="-59"/>
        </w:rPr>
        <w:t xml:space="preserve"> </w:t>
      </w:r>
      <w:r>
        <w:t>constructor pada kata kunci this digunakan pada pembuatan kelas dan untuk</w:t>
      </w:r>
      <w:r>
        <w:rPr>
          <w:spacing w:val="1"/>
        </w:rPr>
        <w:t xml:space="preserve"> </w:t>
      </w:r>
      <w:r>
        <w:t>menyatakan</w:t>
      </w:r>
      <w:r>
        <w:rPr>
          <w:spacing w:val="-1"/>
        </w:rPr>
        <w:t xml:space="preserve"> </w:t>
      </w:r>
      <w:r>
        <w:t>objek</w:t>
      </w:r>
      <w:r>
        <w:rPr>
          <w:spacing w:val="-2"/>
        </w:rPr>
        <w:t xml:space="preserve"> </w:t>
      </w:r>
      <w:r>
        <w:t>sekarang</w:t>
      </w:r>
    </w:p>
    <w:p w14:paraId="2559ACC9" w14:textId="77777777" w:rsidR="005E19F5" w:rsidRDefault="005E19F5" w:rsidP="005E19F5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8992" behindDoc="0" locked="0" layoutInCell="1" allowOverlap="1" wp14:anchorId="4F96E857" wp14:editId="6B5C3FD3">
            <wp:simplePos x="0" y="0"/>
            <wp:positionH relativeFrom="page">
              <wp:posOffset>1371600</wp:posOffset>
            </wp:positionH>
            <wp:positionV relativeFrom="paragraph">
              <wp:posOffset>170775</wp:posOffset>
            </wp:positionV>
            <wp:extent cx="3536808" cy="26900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808" cy="269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66DA9" w14:textId="77777777" w:rsidR="005E19F5" w:rsidRDefault="005E19F5" w:rsidP="005E19F5">
      <w:pPr>
        <w:pStyle w:val="BodyText"/>
        <w:spacing w:before="30"/>
        <w:ind w:left="1920"/>
      </w:pPr>
      <w:r>
        <w:t>Modul5_inputSubClass(Dosen)</w:t>
      </w:r>
    </w:p>
    <w:p w14:paraId="34E9FA03" w14:textId="77777777" w:rsidR="005E19F5" w:rsidRDefault="005E19F5" w:rsidP="005E19F5">
      <w:pPr>
        <w:pStyle w:val="BodyText"/>
        <w:spacing w:before="21" w:line="259" w:lineRule="auto"/>
        <w:ind w:left="480"/>
      </w:pPr>
      <w:r>
        <w:t>Analisis : pada class ini disebut sub class sama saja untuk memanggil constructor dari</w:t>
      </w:r>
      <w:r>
        <w:rPr>
          <w:spacing w:val="1"/>
        </w:rPr>
        <w:t xml:space="preserve"> </w:t>
      </w:r>
      <w:r>
        <w:t>superclass terdekat dengan pemanggil constructor super, fungsi extends disini untuk</w:t>
      </w:r>
      <w:r>
        <w:rPr>
          <w:spacing w:val="1"/>
        </w:rPr>
        <w:t xml:space="preserve"> </w:t>
      </w:r>
      <w:r>
        <w:t>memanggil</w:t>
      </w:r>
      <w:r>
        <w:rPr>
          <w:spacing w:val="-2"/>
        </w:rPr>
        <w:t xml:space="preserve"> </w:t>
      </w:r>
      <w:r>
        <w:t>person.java</w:t>
      </w:r>
      <w:r>
        <w:rPr>
          <w:spacing w:val="-3"/>
        </w:rPr>
        <w:t xml:space="preserve"> </w:t>
      </w:r>
      <w:r>
        <w:t>sehingga</w:t>
      </w:r>
      <w:r>
        <w:rPr>
          <w:spacing w:val="-2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dosen.java</w:t>
      </w:r>
      <w:r>
        <w:rPr>
          <w:spacing w:val="-3"/>
        </w:rPr>
        <w:t xml:space="preserve"> </w:t>
      </w:r>
      <w:r>
        <w:t>tida</w:t>
      </w:r>
      <w:r>
        <w:rPr>
          <w:spacing w:val="-3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banyak</w:t>
      </w:r>
      <w:r>
        <w:rPr>
          <w:spacing w:val="-1"/>
        </w:rPr>
        <w:t xml:space="preserve"> </w:t>
      </w:r>
      <w:r>
        <w:t>script</w:t>
      </w:r>
    </w:p>
    <w:p w14:paraId="0F290442" w14:textId="77777777" w:rsidR="005E19F5" w:rsidRDefault="005E19F5" w:rsidP="005E19F5">
      <w:pPr>
        <w:spacing w:line="259" w:lineRule="auto"/>
        <w:sectPr w:rsidR="005E19F5">
          <w:pgSz w:w="12240" w:h="15840"/>
          <w:pgMar w:top="1360" w:right="1380" w:bottom="280" w:left="1680" w:header="720" w:footer="720" w:gutter="0"/>
          <w:cols w:space="720"/>
        </w:sectPr>
      </w:pPr>
    </w:p>
    <w:p w14:paraId="3395102D" w14:textId="77777777" w:rsidR="005E19F5" w:rsidRDefault="005E19F5" w:rsidP="005E19F5">
      <w:pPr>
        <w:pStyle w:val="BodyText"/>
        <w:ind w:left="480"/>
        <w:rPr>
          <w:sz w:val="20"/>
        </w:rPr>
      </w:pPr>
      <w:r>
        <w:rPr>
          <w:noProof/>
          <w:sz w:val="20"/>
        </w:rPr>
        <w:drawing>
          <wp:inline distT="0" distB="0" distL="0" distR="0" wp14:anchorId="4D0962E9" wp14:editId="7C2455CA">
            <wp:extent cx="3575446" cy="275034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446" cy="275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4AA9" w14:textId="77777777" w:rsidR="005E19F5" w:rsidRDefault="005E19F5" w:rsidP="005E19F5">
      <w:pPr>
        <w:pStyle w:val="BodyText"/>
        <w:spacing w:before="10"/>
        <w:ind w:left="1920"/>
      </w:pPr>
      <w:r>
        <w:t>Modul5_inputSubClass(Mahasiswa)</w:t>
      </w:r>
    </w:p>
    <w:p w14:paraId="522F3E10" w14:textId="77777777" w:rsidR="005E19F5" w:rsidRDefault="005E19F5" w:rsidP="005E19F5">
      <w:pPr>
        <w:pStyle w:val="BodyText"/>
        <w:spacing w:before="21" w:line="259" w:lineRule="auto"/>
        <w:ind w:left="480" w:right="1184"/>
      </w:pPr>
      <w:r>
        <w:t>Analisis : pada class ini pun sama seperti diatas semua script disimpan di file</w:t>
      </w:r>
      <w:r>
        <w:rPr>
          <w:spacing w:val="-59"/>
        </w:rPr>
        <w:t xml:space="preserve"> </w:t>
      </w:r>
      <w:r>
        <w:t>person.java</w:t>
      </w:r>
    </w:p>
    <w:p w14:paraId="796CD1A3" w14:textId="77777777" w:rsidR="005E19F5" w:rsidRDefault="005E19F5" w:rsidP="005E19F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32128" behindDoc="0" locked="0" layoutInCell="1" allowOverlap="1" wp14:anchorId="18FC1BB9" wp14:editId="1AC04D12">
            <wp:simplePos x="0" y="0"/>
            <wp:positionH relativeFrom="page">
              <wp:posOffset>1371600</wp:posOffset>
            </wp:positionH>
            <wp:positionV relativeFrom="paragraph">
              <wp:posOffset>171277</wp:posOffset>
            </wp:positionV>
            <wp:extent cx="3697317" cy="108813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317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354A5" w14:textId="77777777" w:rsidR="005E19F5" w:rsidRDefault="005E19F5" w:rsidP="005E19F5">
      <w:pPr>
        <w:pStyle w:val="BodyText"/>
        <w:spacing w:before="22"/>
        <w:ind w:left="1920"/>
      </w:pPr>
      <w:r>
        <w:t>Modul5_inputClassTampil</w:t>
      </w:r>
    </w:p>
    <w:p w14:paraId="20C336A7" w14:textId="77777777" w:rsidR="005E19F5" w:rsidRDefault="005E19F5" w:rsidP="005E19F5">
      <w:pPr>
        <w:pStyle w:val="BodyText"/>
        <w:spacing w:before="18" w:line="259" w:lineRule="auto"/>
        <w:ind w:left="480" w:right="1355"/>
      </w:pPr>
      <w:r>
        <w:t>Analsisi : class ini untuk menampilkan semua script program diatas dengan</w:t>
      </w:r>
      <w:r>
        <w:rPr>
          <w:spacing w:val="-59"/>
        </w:rPr>
        <w:t xml:space="preserve"> </w:t>
      </w:r>
      <w:r>
        <w:t>pemanggilan</w:t>
      </w:r>
      <w:r>
        <w:rPr>
          <w:spacing w:val="-1"/>
        </w:rPr>
        <w:t xml:space="preserve"> </w:t>
      </w:r>
      <w:r>
        <w:t>a.infoPerson b.infoDosen</w:t>
      </w:r>
      <w:r>
        <w:rPr>
          <w:spacing w:val="-3"/>
        </w:rPr>
        <w:t xml:space="preserve"> </w:t>
      </w:r>
      <w:r>
        <w:t>c.infoMahasiswa</w:t>
      </w:r>
    </w:p>
    <w:p w14:paraId="7C14700B" w14:textId="77777777" w:rsidR="005E19F5" w:rsidRDefault="005E19F5" w:rsidP="005E19F5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44416" behindDoc="0" locked="0" layoutInCell="1" allowOverlap="1" wp14:anchorId="5E595C3E" wp14:editId="253492E9">
            <wp:simplePos x="0" y="0"/>
            <wp:positionH relativeFrom="page">
              <wp:posOffset>1371600</wp:posOffset>
            </wp:positionH>
            <wp:positionV relativeFrom="paragraph">
              <wp:posOffset>171861</wp:posOffset>
            </wp:positionV>
            <wp:extent cx="2670132" cy="227828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132" cy="2278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B4BDC" w14:textId="77777777" w:rsidR="005E19F5" w:rsidRDefault="005E19F5" w:rsidP="005E19F5">
      <w:pPr>
        <w:pStyle w:val="BodyText"/>
        <w:spacing w:before="6"/>
        <w:ind w:left="1200"/>
      </w:pPr>
      <w:r>
        <w:t>Modul5_Output</w:t>
      </w:r>
    </w:p>
    <w:p w14:paraId="2D3A061F" w14:textId="77777777" w:rsidR="005E19F5" w:rsidRDefault="005E19F5" w:rsidP="005E19F5">
      <w:pPr>
        <w:sectPr w:rsidR="005E19F5">
          <w:pgSz w:w="12240" w:h="15840"/>
          <w:pgMar w:top="1440" w:right="1380" w:bottom="280" w:left="1680" w:header="720" w:footer="720" w:gutter="0"/>
          <w:cols w:space="720"/>
        </w:sectPr>
      </w:pPr>
    </w:p>
    <w:p w14:paraId="2609ACE1" w14:textId="77777777" w:rsidR="005E19F5" w:rsidRDefault="005E19F5" w:rsidP="005E19F5">
      <w:r>
        <w:t>PRAKTIKUM</w:t>
      </w:r>
      <w:r>
        <w:rPr>
          <w:spacing w:val="-2"/>
        </w:rPr>
        <w:t xml:space="preserve"> </w:t>
      </w:r>
      <w:r>
        <w:t>2</w:t>
      </w:r>
    </w:p>
    <w:p w14:paraId="5C39F081" w14:textId="77777777" w:rsidR="005E19F5" w:rsidRDefault="005E19F5" w:rsidP="005E19F5">
      <w:pPr>
        <w:pStyle w:val="BodyText"/>
        <w:ind w:left="48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6CF4CD0F" wp14:editId="066B9F2E">
            <wp:extent cx="3443111" cy="245849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111" cy="24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6A9E" w14:textId="77777777" w:rsidR="005E19F5" w:rsidRDefault="005E19F5" w:rsidP="005E19F5">
      <w:pPr>
        <w:pStyle w:val="BodyText"/>
        <w:spacing w:before="50" w:after="18"/>
        <w:ind w:left="1920"/>
      </w:pPr>
      <w:r>
        <w:t>Modul5_inputSuperClass(kakek)</w:t>
      </w:r>
    </w:p>
    <w:p w14:paraId="7E22FC7F" w14:textId="77777777" w:rsidR="005E19F5" w:rsidRDefault="005E19F5" w:rsidP="005E19F5">
      <w:pPr>
        <w:pStyle w:val="BodyText"/>
        <w:ind w:left="480"/>
        <w:rPr>
          <w:sz w:val="20"/>
        </w:rPr>
      </w:pPr>
      <w:r>
        <w:rPr>
          <w:noProof/>
          <w:sz w:val="20"/>
        </w:rPr>
        <w:drawing>
          <wp:inline distT="0" distB="0" distL="0" distR="0" wp14:anchorId="69C65C62" wp14:editId="79D31009">
            <wp:extent cx="2591260" cy="270433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260" cy="27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90D2" w14:textId="77777777" w:rsidR="005E19F5" w:rsidRDefault="005E19F5" w:rsidP="005E19F5">
      <w:pPr>
        <w:pStyle w:val="BodyText"/>
        <w:spacing w:before="33"/>
        <w:ind w:left="1920"/>
      </w:pPr>
      <w:r>
        <w:t>Modul5_inputSubClass(Bapak)</w:t>
      </w:r>
    </w:p>
    <w:p w14:paraId="17E9855C" w14:textId="77777777" w:rsidR="005E19F5" w:rsidRDefault="005E19F5" w:rsidP="005E19F5">
      <w:pPr>
        <w:pStyle w:val="BodyText"/>
        <w:spacing w:before="21" w:line="259" w:lineRule="auto"/>
        <w:ind w:left="480" w:right="376"/>
      </w:pPr>
      <w:r>
        <w:t>Analisis : pada program ke 1 &amp; 2 itu sama saja yang membedakan hanya nama</w:t>
      </w:r>
      <w:r>
        <w:rPr>
          <w:spacing w:val="1"/>
        </w:rPr>
        <w:t xml:space="preserve"> </w:t>
      </w:r>
      <w:r>
        <w:t>classnya pada perintah protected digunakan untuk menyatakan bahwa</w:t>
      </w:r>
      <w:r>
        <w:rPr>
          <w:spacing w:val="1"/>
        </w:rPr>
        <w:t xml:space="preserve"> </w:t>
      </w:r>
      <w:r>
        <w:t>kelas/method/attribute tersebut dapat diakses oleh class lain yang berada dalam satu</w:t>
      </w:r>
      <w:r>
        <w:rPr>
          <w:spacing w:val="-59"/>
        </w:rPr>
        <w:t xml:space="preserve"> </w:t>
      </w:r>
      <w:r>
        <w:t>package atau kelas lain tersebut merupakan turunannya protected ini sama seperti</w:t>
      </w:r>
      <w:r>
        <w:rPr>
          <w:spacing w:val="1"/>
        </w:rPr>
        <w:t xml:space="preserve"> </w:t>
      </w:r>
      <w:r>
        <w:t>public hanya dapat</w:t>
      </w:r>
      <w:r>
        <w:rPr>
          <w:spacing w:val="-1"/>
        </w:rPr>
        <w:t xml:space="preserve"> </w:t>
      </w:r>
      <w:r>
        <w:t>digunakan dalam</w:t>
      </w:r>
      <w:r>
        <w:rPr>
          <w:spacing w:val="-1"/>
        </w:rPr>
        <w:t xml:space="preserve"> </w:t>
      </w:r>
      <w:r>
        <w:t>calss</w:t>
      </w:r>
      <w:r>
        <w:rPr>
          <w:spacing w:val="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sama</w:t>
      </w:r>
    </w:p>
    <w:p w14:paraId="74ADCF52" w14:textId="77777777" w:rsidR="005E19F5" w:rsidRDefault="005E19F5" w:rsidP="005E19F5">
      <w:pPr>
        <w:spacing w:line="259" w:lineRule="auto"/>
        <w:sectPr w:rsidR="005E19F5">
          <w:pgSz w:w="12240" w:h="15840"/>
          <w:pgMar w:top="1360" w:right="1380" w:bottom="280" w:left="1680" w:header="720" w:footer="720" w:gutter="0"/>
          <w:cols w:space="720"/>
        </w:sectPr>
      </w:pPr>
    </w:p>
    <w:p w14:paraId="4AF75FC5" w14:textId="77777777" w:rsidR="005E19F5" w:rsidRDefault="005E19F5" w:rsidP="005E19F5">
      <w:pPr>
        <w:pStyle w:val="BodyText"/>
        <w:ind w:left="480"/>
        <w:rPr>
          <w:sz w:val="20"/>
        </w:rPr>
      </w:pPr>
      <w:r>
        <w:rPr>
          <w:noProof/>
          <w:sz w:val="20"/>
        </w:rPr>
        <w:drawing>
          <wp:inline distT="0" distB="0" distL="0" distR="0" wp14:anchorId="311B33D0" wp14:editId="7B9F86DB">
            <wp:extent cx="3665511" cy="1563624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511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E076" w14:textId="77777777" w:rsidR="005E19F5" w:rsidRDefault="005E19F5" w:rsidP="005E19F5">
      <w:pPr>
        <w:pStyle w:val="BodyText"/>
        <w:spacing w:before="19"/>
        <w:ind w:left="1920"/>
      </w:pPr>
      <w:r>
        <w:t>Modul5_inputSubCLass(cucu)</w:t>
      </w:r>
    </w:p>
    <w:p w14:paraId="21ACC4D1" w14:textId="77777777" w:rsidR="005E19F5" w:rsidRDefault="005E19F5" w:rsidP="005E19F5">
      <w:pPr>
        <w:pStyle w:val="BodyText"/>
        <w:spacing w:before="20" w:line="259" w:lineRule="auto"/>
        <w:ind w:left="480" w:right="1159"/>
      </w:pPr>
      <w:r>
        <w:t>Analisis : class ini untuk menampilkan seluruh script yang tersimpan pada file</w:t>
      </w:r>
      <w:r>
        <w:rPr>
          <w:spacing w:val="-59"/>
        </w:rPr>
        <w:t xml:space="preserve"> </w:t>
      </w:r>
      <w:r>
        <w:t>bapak.java</w:t>
      </w:r>
    </w:p>
    <w:p w14:paraId="7C07575F" w14:textId="77777777" w:rsidR="005E19F5" w:rsidRDefault="005E19F5" w:rsidP="005E19F5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20566A9" wp14:editId="144038D7">
            <wp:simplePos x="0" y="0"/>
            <wp:positionH relativeFrom="page">
              <wp:posOffset>1371600</wp:posOffset>
            </wp:positionH>
            <wp:positionV relativeFrom="paragraph">
              <wp:posOffset>171823</wp:posOffset>
            </wp:positionV>
            <wp:extent cx="2524267" cy="255879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267" cy="255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FC25C" w14:textId="77777777" w:rsidR="005E19F5" w:rsidRDefault="005E19F5" w:rsidP="005E19F5">
      <w:pPr>
        <w:pStyle w:val="BodyText"/>
        <w:ind w:left="1200"/>
      </w:pPr>
      <w:r>
        <w:t>Modul5_Output</w:t>
      </w:r>
    </w:p>
    <w:p w14:paraId="419FCB7F" w14:textId="31C01E29" w:rsidR="001C0518" w:rsidRDefault="001C0518" w:rsidP="001C0518">
      <w:pPr>
        <w:pStyle w:val="Heading2"/>
        <w:numPr>
          <w:ilvl w:val="0"/>
          <w:numId w:val="0"/>
        </w:numPr>
        <w:rPr>
          <w:b w:val="0"/>
          <w:bCs w:val="0"/>
          <w:color w:val="000000" w:themeColor="text1"/>
          <w:sz w:val="22"/>
          <w:szCs w:val="22"/>
        </w:rPr>
      </w:pPr>
    </w:p>
    <w:p w14:paraId="3F4B7874" w14:textId="77777777" w:rsidR="00CE5E4E" w:rsidRDefault="00CE5E4E" w:rsidP="00CE5E4E"/>
    <w:p w14:paraId="617330C1" w14:textId="77777777" w:rsidR="00CE5E4E" w:rsidRDefault="00CE5E4E" w:rsidP="00CE5E4E"/>
    <w:p w14:paraId="0C654D55" w14:textId="77777777" w:rsidR="00CE5E4E" w:rsidRDefault="00CE5E4E" w:rsidP="00CE5E4E"/>
    <w:p w14:paraId="30C82BD6" w14:textId="77777777" w:rsidR="00CE5E4E" w:rsidRDefault="00CE5E4E" w:rsidP="00CE5E4E"/>
    <w:p w14:paraId="4F6785FD" w14:textId="77777777" w:rsidR="00CE5E4E" w:rsidRDefault="00CE5E4E" w:rsidP="00CE5E4E"/>
    <w:p w14:paraId="08CDBB5A" w14:textId="77777777" w:rsidR="00CE5E4E" w:rsidRDefault="00CE5E4E" w:rsidP="00CE5E4E"/>
    <w:p w14:paraId="2A4D55A3" w14:textId="77777777" w:rsidR="00CE5E4E" w:rsidRDefault="00CE5E4E" w:rsidP="00CE5E4E"/>
    <w:p w14:paraId="38D8FB8D" w14:textId="77777777" w:rsidR="00CE5E4E" w:rsidRDefault="00CE5E4E" w:rsidP="00CE5E4E"/>
    <w:p w14:paraId="1C0A65D4" w14:textId="77777777" w:rsidR="00CE5E4E" w:rsidRDefault="00CE5E4E" w:rsidP="00CE5E4E"/>
    <w:p w14:paraId="23A2EC7A" w14:textId="77777777" w:rsidR="00CE5E4E" w:rsidRDefault="00CE5E4E" w:rsidP="00CE5E4E"/>
    <w:p w14:paraId="68820000" w14:textId="77777777" w:rsidR="00CE5E4E" w:rsidRPr="00CE5E4E" w:rsidRDefault="00CE5E4E" w:rsidP="00CE5E4E"/>
    <w:p w14:paraId="6665CDDE" w14:textId="5F8FE3E4" w:rsidR="00CE5E4E" w:rsidRPr="00CE5E4E" w:rsidRDefault="00CE5E4E" w:rsidP="00CE5E4E">
      <w:pPr>
        <w:pStyle w:val="ListParagraph"/>
        <w:numPr>
          <w:ilvl w:val="0"/>
          <w:numId w:val="20"/>
        </w:numPr>
      </w:pPr>
      <w:r>
        <w:rPr>
          <w:b/>
          <w:bCs/>
        </w:rPr>
        <w:t>POSTTEST</w:t>
      </w:r>
    </w:p>
    <w:p w14:paraId="0EBA03A7" w14:textId="77777777" w:rsidR="00CE5E4E" w:rsidRDefault="00CE5E4E" w:rsidP="00CE5E4E">
      <w:pPr>
        <w:pStyle w:val="ListParagraph"/>
        <w:numPr>
          <w:ilvl w:val="0"/>
          <w:numId w:val="22"/>
        </w:numPr>
        <w:ind w:left="709" w:hanging="283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Construktor</w:t>
      </w:r>
      <w:proofErr w:type="spellEnd"/>
      <w:r>
        <w:t xml:space="preserve"> dengan case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praktikum </w:t>
      </w:r>
      <w:proofErr w:type="spellStart"/>
      <w:r>
        <w:t>diatas</w:t>
      </w:r>
      <w:proofErr w:type="spellEnd"/>
      <w:r>
        <w:t>.</w:t>
      </w:r>
    </w:p>
    <w:p w14:paraId="18A1DB6C" w14:textId="1B122AAF" w:rsidR="00CE5E4E" w:rsidRDefault="00CE5E4E" w:rsidP="00CE5E4E">
      <w:pPr>
        <w:ind w:left="1080"/>
      </w:pPr>
      <w:r>
        <w:t>Jawaban:</w:t>
      </w:r>
    </w:p>
    <w:p w14:paraId="6931FFB6" w14:textId="3CC9D11F" w:rsidR="00CE5E4E" w:rsidRDefault="00CE5E4E" w:rsidP="00CE5E4E">
      <w:pPr>
        <w:ind w:left="1080"/>
      </w:pPr>
      <w:r>
        <w:t>Class barang.java</w:t>
      </w:r>
    </w:p>
    <w:p w14:paraId="59BD0CFB" w14:textId="03BC8388" w:rsidR="00CE5E4E" w:rsidRDefault="00CE5E4E" w:rsidP="00CE5E4E">
      <w:pPr>
        <w:ind w:left="1080"/>
      </w:pPr>
      <w:r w:rsidRPr="00CE5E4E">
        <w:drawing>
          <wp:anchor distT="0" distB="0" distL="114300" distR="114300" simplePos="0" relativeHeight="251693568" behindDoc="0" locked="0" layoutInCell="1" allowOverlap="1" wp14:anchorId="7B8964BD" wp14:editId="66CD7F79">
            <wp:simplePos x="0" y="0"/>
            <wp:positionH relativeFrom="column">
              <wp:posOffset>683812</wp:posOffset>
            </wp:positionH>
            <wp:positionV relativeFrom="paragraph">
              <wp:posOffset>773</wp:posOffset>
            </wp:positionV>
            <wp:extent cx="5924854" cy="4661140"/>
            <wp:effectExtent l="0" t="0" r="0" b="6350"/>
            <wp:wrapThrough wrapText="bothSides">
              <wp:wrapPolygon edited="0">
                <wp:start x="0" y="0"/>
                <wp:lineTo x="0" y="21541"/>
                <wp:lineTo x="21531" y="21541"/>
                <wp:lineTo x="21531" y="0"/>
                <wp:lineTo x="0" y="0"/>
              </wp:wrapPolygon>
            </wp:wrapThrough>
            <wp:docPr id="74659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9417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466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C8E26" w14:textId="77777777" w:rsidR="00CE5E4E" w:rsidRDefault="00CE5E4E" w:rsidP="00CE5E4E">
      <w:pPr>
        <w:ind w:left="1080"/>
      </w:pPr>
    </w:p>
    <w:p w14:paraId="5BB19507" w14:textId="77777777" w:rsidR="00CE5E4E" w:rsidRDefault="00CE5E4E" w:rsidP="00CE5E4E">
      <w:pPr>
        <w:ind w:left="1080"/>
      </w:pPr>
    </w:p>
    <w:p w14:paraId="4575B85B" w14:textId="77777777" w:rsidR="00CE5E4E" w:rsidRDefault="00CE5E4E" w:rsidP="00CE5E4E">
      <w:pPr>
        <w:ind w:left="1080"/>
      </w:pPr>
    </w:p>
    <w:p w14:paraId="1F0B2FBE" w14:textId="77777777" w:rsidR="00CE5E4E" w:rsidRDefault="00CE5E4E" w:rsidP="00CE5E4E">
      <w:pPr>
        <w:ind w:left="1080"/>
      </w:pPr>
    </w:p>
    <w:p w14:paraId="4AF20253" w14:textId="77777777" w:rsidR="00CE5E4E" w:rsidRDefault="00CE5E4E" w:rsidP="00CE5E4E">
      <w:pPr>
        <w:ind w:left="1080"/>
      </w:pPr>
    </w:p>
    <w:p w14:paraId="34010C9B" w14:textId="77777777" w:rsidR="00CE5E4E" w:rsidRDefault="00CE5E4E" w:rsidP="00CE5E4E">
      <w:pPr>
        <w:ind w:left="1080"/>
      </w:pPr>
    </w:p>
    <w:p w14:paraId="5CE620BD" w14:textId="77777777" w:rsidR="00CE5E4E" w:rsidRDefault="00CE5E4E" w:rsidP="00CE5E4E">
      <w:pPr>
        <w:ind w:left="1080"/>
      </w:pPr>
    </w:p>
    <w:p w14:paraId="4F4A7560" w14:textId="77777777" w:rsidR="00CE5E4E" w:rsidRDefault="00CE5E4E" w:rsidP="00CE5E4E">
      <w:pPr>
        <w:ind w:left="1080"/>
      </w:pPr>
    </w:p>
    <w:p w14:paraId="026D36EF" w14:textId="77777777" w:rsidR="00CE5E4E" w:rsidRDefault="00CE5E4E" w:rsidP="00CE5E4E">
      <w:pPr>
        <w:ind w:left="1080"/>
      </w:pPr>
    </w:p>
    <w:p w14:paraId="47DA934D" w14:textId="77777777" w:rsidR="001A7973" w:rsidRDefault="001A7973" w:rsidP="00CE5E4E">
      <w:pPr>
        <w:ind w:left="1080"/>
      </w:pPr>
    </w:p>
    <w:p w14:paraId="01EA1BC0" w14:textId="77777777" w:rsidR="001A7973" w:rsidRDefault="001A7973" w:rsidP="00CE5E4E">
      <w:pPr>
        <w:ind w:left="1080"/>
      </w:pPr>
    </w:p>
    <w:p w14:paraId="1BB577F0" w14:textId="77777777" w:rsidR="001A7973" w:rsidRDefault="001A7973" w:rsidP="00CE5E4E">
      <w:pPr>
        <w:ind w:left="1080"/>
      </w:pPr>
    </w:p>
    <w:p w14:paraId="3B871C60" w14:textId="77777777" w:rsidR="001A7973" w:rsidRDefault="001A7973" w:rsidP="00CE5E4E">
      <w:pPr>
        <w:ind w:left="1080"/>
      </w:pPr>
    </w:p>
    <w:p w14:paraId="5D2533BD" w14:textId="77777777" w:rsidR="001A7973" w:rsidRDefault="001A7973" w:rsidP="00CE5E4E">
      <w:pPr>
        <w:ind w:left="1080"/>
      </w:pPr>
    </w:p>
    <w:p w14:paraId="3F10DDCA" w14:textId="77777777" w:rsidR="001A7973" w:rsidRDefault="001A7973" w:rsidP="00CE5E4E">
      <w:pPr>
        <w:ind w:left="1080"/>
      </w:pPr>
    </w:p>
    <w:p w14:paraId="388CBDBA" w14:textId="77777777" w:rsidR="001A7973" w:rsidRDefault="001A7973" w:rsidP="00CE5E4E">
      <w:pPr>
        <w:ind w:left="1080"/>
      </w:pPr>
    </w:p>
    <w:p w14:paraId="55A664F8" w14:textId="77777777" w:rsidR="001A7973" w:rsidRDefault="001A7973" w:rsidP="00CE5E4E">
      <w:pPr>
        <w:ind w:left="1080"/>
      </w:pPr>
    </w:p>
    <w:p w14:paraId="1FDE141D" w14:textId="77777777" w:rsidR="001A7973" w:rsidRDefault="001A7973" w:rsidP="00CE5E4E">
      <w:pPr>
        <w:ind w:left="1080"/>
      </w:pPr>
    </w:p>
    <w:p w14:paraId="61B4ABE5" w14:textId="77777777" w:rsidR="001A7973" w:rsidRDefault="001A7973" w:rsidP="00CE5E4E">
      <w:pPr>
        <w:ind w:left="1080"/>
      </w:pPr>
    </w:p>
    <w:p w14:paraId="29EB23BC" w14:textId="77777777" w:rsidR="001A7973" w:rsidRDefault="001A7973" w:rsidP="00CE5E4E">
      <w:pPr>
        <w:ind w:left="1080"/>
      </w:pPr>
    </w:p>
    <w:p w14:paraId="2D2AD238" w14:textId="77777777" w:rsidR="001A7973" w:rsidRDefault="001A7973" w:rsidP="00CE5E4E">
      <w:pPr>
        <w:ind w:left="1080"/>
      </w:pPr>
    </w:p>
    <w:p w14:paraId="586F1E5A" w14:textId="77777777" w:rsidR="001A7973" w:rsidRDefault="001A7973" w:rsidP="00CE5E4E">
      <w:pPr>
        <w:ind w:left="1080"/>
      </w:pPr>
    </w:p>
    <w:p w14:paraId="3856945F" w14:textId="77777777" w:rsidR="001A7973" w:rsidRDefault="001A7973" w:rsidP="00CE5E4E">
      <w:pPr>
        <w:ind w:left="1080"/>
      </w:pPr>
    </w:p>
    <w:p w14:paraId="0B59CD0B" w14:textId="77777777" w:rsidR="001A7973" w:rsidRDefault="001A7973" w:rsidP="00CE5E4E">
      <w:pPr>
        <w:ind w:left="1080"/>
      </w:pPr>
    </w:p>
    <w:p w14:paraId="3C5D1B7D" w14:textId="77777777" w:rsidR="001A7973" w:rsidRDefault="001A7973" w:rsidP="00CE5E4E">
      <w:pPr>
        <w:ind w:left="1080"/>
      </w:pPr>
    </w:p>
    <w:p w14:paraId="6A94957E" w14:textId="77777777" w:rsidR="001A7973" w:rsidRDefault="001A7973" w:rsidP="00CE5E4E">
      <w:pPr>
        <w:ind w:left="1080"/>
      </w:pPr>
    </w:p>
    <w:p w14:paraId="4E44B7FA" w14:textId="72D00ED6" w:rsidR="00CE5E4E" w:rsidRDefault="00CE5E4E" w:rsidP="00CE5E4E">
      <w:pPr>
        <w:ind w:left="1080"/>
      </w:pPr>
      <w:r>
        <w:t>Class mobil.java</w:t>
      </w:r>
    </w:p>
    <w:p w14:paraId="5B552AD9" w14:textId="4FA97AF8" w:rsidR="00CE5E4E" w:rsidRDefault="00CE5E4E" w:rsidP="00CE5E4E">
      <w:pPr>
        <w:ind w:left="1080"/>
      </w:pPr>
      <w:r w:rsidRPr="00CE5E4E">
        <w:drawing>
          <wp:inline distT="0" distB="0" distL="0" distR="0" wp14:anchorId="3154807D" wp14:editId="1D27338C">
            <wp:extent cx="5943600" cy="3365500"/>
            <wp:effectExtent l="0" t="0" r="0" b="6350"/>
            <wp:docPr id="123963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365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A18F" w14:textId="77777777" w:rsidR="00CE5E4E" w:rsidRDefault="00CE5E4E" w:rsidP="00CE5E4E">
      <w:pPr>
        <w:ind w:left="1080"/>
      </w:pPr>
    </w:p>
    <w:p w14:paraId="0E225450" w14:textId="4C5AB165" w:rsidR="00CE5E4E" w:rsidRDefault="00CE5E4E" w:rsidP="00CE5E4E">
      <w:pPr>
        <w:ind w:left="1080"/>
      </w:pPr>
      <w:r>
        <w:t>Class motor.java</w:t>
      </w:r>
    </w:p>
    <w:p w14:paraId="189C9969" w14:textId="630D2B1D" w:rsidR="00CE5E4E" w:rsidRDefault="00CE5E4E" w:rsidP="00CE5E4E">
      <w:pPr>
        <w:ind w:left="1080"/>
      </w:pPr>
      <w:r w:rsidRPr="00CE5E4E">
        <w:drawing>
          <wp:inline distT="0" distB="0" distL="0" distR="0" wp14:anchorId="21462CBF" wp14:editId="1C2F70F5">
            <wp:extent cx="5670841" cy="2241665"/>
            <wp:effectExtent l="0" t="0" r="6350" b="6350"/>
            <wp:docPr id="84039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975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2E09" w14:textId="77777777" w:rsidR="00CE5E4E" w:rsidRDefault="00CE5E4E" w:rsidP="00CE5E4E">
      <w:pPr>
        <w:ind w:left="1080"/>
      </w:pPr>
    </w:p>
    <w:p w14:paraId="5108847D" w14:textId="77777777" w:rsidR="00CE5E4E" w:rsidRDefault="00CE5E4E" w:rsidP="00CE5E4E">
      <w:pPr>
        <w:ind w:left="1080"/>
      </w:pPr>
    </w:p>
    <w:p w14:paraId="0A417464" w14:textId="77777777" w:rsidR="00CE5E4E" w:rsidRDefault="00CE5E4E" w:rsidP="00CE5E4E">
      <w:pPr>
        <w:ind w:left="1080"/>
      </w:pPr>
    </w:p>
    <w:p w14:paraId="7E4D3FB5" w14:textId="77777777" w:rsidR="00CE5E4E" w:rsidRDefault="00CE5E4E" w:rsidP="00CE5E4E">
      <w:pPr>
        <w:ind w:left="1080"/>
      </w:pPr>
    </w:p>
    <w:p w14:paraId="21CFF402" w14:textId="77777777" w:rsidR="00CE5E4E" w:rsidRDefault="00CE5E4E" w:rsidP="00CE5E4E">
      <w:pPr>
        <w:ind w:left="1080"/>
      </w:pPr>
    </w:p>
    <w:p w14:paraId="018AB344" w14:textId="77777777" w:rsidR="00CE5E4E" w:rsidRDefault="00CE5E4E" w:rsidP="00CE5E4E">
      <w:pPr>
        <w:ind w:left="1080"/>
      </w:pPr>
    </w:p>
    <w:p w14:paraId="7F87106A" w14:textId="543413A9" w:rsidR="00CE5E4E" w:rsidRDefault="00CE5E4E" w:rsidP="00CE5E4E">
      <w:pPr>
        <w:ind w:left="1080"/>
      </w:pPr>
      <w:r>
        <w:t>Class tampilanbarang.java</w:t>
      </w:r>
    </w:p>
    <w:p w14:paraId="105B7882" w14:textId="410BEDE0" w:rsidR="00CE5E4E" w:rsidRDefault="00CE5E4E" w:rsidP="00CE5E4E">
      <w:pPr>
        <w:ind w:left="1080"/>
      </w:pPr>
      <w:r w:rsidRPr="00CE5E4E">
        <w:drawing>
          <wp:inline distT="0" distB="0" distL="0" distR="0" wp14:anchorId="771401F3" wp14:editId="559BCAB3">
            <wp:extent cx="4946904" cy="2044805"/>
            <wp:effectExtent l="0" t="0" r="6350" b="0"/>
            <wp:docPr id="83559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951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468C" w14:textId="77777777" w:rsidR="00CE5E4E" w:rsidRDefault="00CE5E4E" w:rsidP="00CE5E4E">
      <w:pPr>
        <w:ind w:left="1080"/>
      </w:pPr>
    </w:p>
    <w:p w14:paraId="0CB3B56A" w14:textId="3818BB7C" w:rsidR="00CE5E4E" w:rsidRDefault="00CE5E4E" w:rsidP="00CE5E4E">
      <w:pPr>
        <w:ind w:left="1080"/>
      </w:pPr>
      <w:r>
        <w:t>Hasil</w:t>
      </w:r>
      <w:r w:rsidR="001A7973">
        <w:t xml:space="preserve"> output</w:t>
      </w:r>
    </w:p>
    <w:p w14:paraId="71C9863F" w14:textId="046C8074" w:rsidR="001A7973" w:rsidRDefault="001A7973" w:rsidP="00CE5E4E">
      <w:pPr>
        <w:ind w:left="1080"/>
      </w:pPr>
      <w:r w:rsidRPr="001A7973">
        <w:drawing>
          <wp:inline distT="0" distB="0" distL="0" distR="0" wp14:anchorId="5188A14E" wp14:editId="01A10BE6">
            <wp:extent cx="3746693" cy="3302170"/>
            <wp:effectExtent l="0" t="0" r="6350" b="0"/>
            <wp:docPr id="48190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036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8613" w14:textId="77777777" w:rsidR="00CE5E4E" w:rsidRDefault="00CE5E4E" w:rsidP="00CE5E4E">
      <w:pPr>
        <w:ind w:left="1080"/>
      </w:pPr>
    </w:p>
    <w:p w14:paraId="6A53D01B" w14:textId="77777777" w:rsidR="001A7973" w:rsidRDefault="001A7973" w:rsidP="00CE5E4E">
      <w:pPr>
        <w:ind w:left="1080"/>
      </w:pPr>
    </w:p>
    <w:p w14:paraId="17E7906E" w14:textId="77777777" w:rsidR="001A7973" w:rsidRDefault="001A7973" w:rsidP="00CE5E4E">
      <w:pPr>
        <w:ind w:left="1080"/>
      </w:pPr>
    </w:p>
    <w:p w14:paraId="48CB6B6A" w14:textId="77777777" w:rsidR="001A7973" w:rsidRDefault="001A7973" w:rsidP="00CE5E4E">
      <w:pPr>
        <w:ind w:left="1080"/>
      </w:pPr>
    </w:p>
    <w:p w14:paraId="5C2A439B" w14:textId="77777777" w:rsidR="001A7973" w:rsidRDefault="001A7973" w:rsidP="00CE5E4E">
      <w:pPr>
        <w:ind w:left="1080"/>
      </w:pPr>
    </w:p>
    <w:p w14:paraId="2533B5FD" w14:textId="77777777" w:rsidR="001A7973" w:rsidRDefault="001A7973" w:rsidP="00CE5E4E">
      <w:pPr>
        <w:ind w:left="1080"/>
      </w:pPr>
    </w:p>
    <w:p w14:paraId="679CDA0D" w14:textId="77777777" w:rsidR="001A7973" w:rsidRDefault="001A7973" w:rsidP="00CE5E4E">
      <w:pPr>
        <w:ind w:left="1080"/>
      </w:pPr>
    </w:p>
    <w:p w14:paraId="6144B83F" w14:textId="77777777" w:rsidR="001A7973" w:rsidRDefault="001A7973" w:rsidP="00CE5E4E">
      <w:pPr>
        <w:ind w:left="1080"/>
      </w:pPr>
    </w:p>
    <w:p w14:paraId="25B937D8" w14:textId="77777777" w:rsidR="001A7973" w:rsidRDefault="001A7973" w:rsidP="00CE5E4E">
      <w:pPr>
        <w:ind w:left="1080"/>
      </w:pPr>
    </w:p>
    <w:p w14:paraId="152537A7" w14:textId="77777777" w:rsidR="001A7973" w:rsidRDefault="001A7973" w:rsidP="00CE5E4E">
      <w:pPr>
        <w:ind w:left="1080"/>
      </w:pPr>
    </w:p>
    <w:p w14:paraId="4218A599" w14:textId="399DE38E" w:rsidR="001A7973" w:rsidRDefault="001A7973" w:rsidP="001A7973">
      <w:pPr>
        <w:pStyle w:val="ListParagraph"/>
        <w:numPr>
          <w:ilvl w:val="0"/>
          <w:numId w:val="20"/>
        </w:numPr>
      </w:pPr>
      <w:r>
        <w:t>TUGAS MANDIRI</w:t>
      </w:r>
    </w:p>
    <w:p w14:paraId="227B61FA" w14:textId="63CD5CE7" w:rsidR="001A7973" w:rsidRDefault="001A7973" w:rsidP="001A7973">
      <w:pPr>
        <w:pStyle w:val="BodyText"/>
        <w:numPr>
          <w:ilvl w:val="0"/>
          <w:numId w:val="24"/>
        </w:numPr>
        <w:spacing w:before="20" w:line="259" w:lineRule="auto"/>
        <w:ind w:left="709" w:right="2358" w:hanging="425"/>
      </w:pPr>
      <w:r>
        <w:t>Modifikasi program Praktikum 2, sehingga terdpat sub class cicit.</w:t>
      </w:r>
      <w:r>
        <w:rPr>
          <w:spacing w:val="-59"/>
        </w:rPr>
        <w:t xml:space="preserve"> </w:t>
      </w:r>
      <w:r>
        <w:t>Jawab :</w:t>
      </w:r>
    </w:p>
    <w:p w14:paraId="726A86EA" w14:textId="77777777" w:rsidR="001A7973" w:rsidRDefault="001A7973" w:rsidP="001A7973">
      <w:pPr>
        <w:pStyle w:val="BodyText"/>
        <w:ind w:left="480"/>
        <w:rPr>
          <w:sz w:val="20"/>
        </w:rPr>
      </w:pPr>
      <w:r>
        <w:rPr>
          <w:noProof/>
          <w:sz w:val="20"/>
        </w:rPr>
        <w:drawing>
          <wp:inline distT="0" distB="0" distL="0" distR="0" wp14:anchorId="275956B4" wp14:editId="296005C4">
            <wp:extent cx="3304800" cy="272034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8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A9B4" w14:textId="77777777" w:rsidR="001A7973" w:rsidRDefault="001A7973" w:rsidP="001A7973">
      <w:pPr>
        <w:pStyle w:val="BodyText"/>
        <w:spacing w:before="57"/>
        <w:ind w:left="1920"/>
      </w:pPr>
      <w:r>
        <w:t>Modul5_inputSubClass(cucu)</w:t>
      </w:r>
    </w:p>
    <w:p w14:paraId="0F695169" w14:textId="77777777" w:rsidR="001A7973" w:rsidRDefault="001A7973" w:rsidP="001A7973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94592" behindDoc="0" locked="0" layoutInCell="1" allowOverlap="1" wp14:anchorId="63CA09E4" wp14:editId="58EA59ED">
            <wp:simplePos x="0" y="0"/>
            <wp:positionH relativeFrom="page">
              <wp:posOffset>1371600</wp:posOffset>
            </wp:positionH>
            <wp:positionV relativeFrom="paragraph">
              <wp:posOffset>184678</wp:posOffset>
            </wp:positionV>
            <wp:extent cx="4240646" cy="1835658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646" cy="1835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4D5BA" w14:textId="77777777" w:rsidR="001A7973" w:rsidRDefault="001A7973" w:rsidP="001A7973">
      <w:pPr>
        <w:pStyle w:val="BodyText"/>
        <w:ind w:left="1920"/>
      </w:pPr>
      <w:r>
        <w:t>Modul5_inputSubClass(cicit)</w:t>
      </w:r>
    </w:p>
    <w:p w14:paraId="75681D54" w14:textId="77777777" w:rsidR="001A7973" w:rsidRDefault="001A7973" w:rsidP="001A7973">
      <w:pPr>
        <w:sectPr w:rsidR="001A7973">
          <w:pgSz w:w="12240" w:h="15840"/>
          <w:pgMar w:top="1500" w:right="1380" w:bottom="280" w:left="1680" w:header="720" w:footer="720" w:gutter="0"/>
          <w:cols w:space="720"/>
        </w:sectPr>
      </w:pPr>
    </w:p>
    <w:p w14:paraId="363A1AC6" w14:textId="77777777" w:rsidR="001A7973" w:rsidRDefault="001A7973" w:rsidP="001A7973">
      <w:pPr>
        <w:pStyle w:val="BodyText"/>
        <w:ind w:left="480"/>
        <w:rPr>
          <w:sz w:val="20"/>
        </w:rPr>
      </w:pPr>
      <w:r>
        <w:rPr>
          <w:noProof/>
          <w:sz w:val="20"/>
        </w:rPr>
        <w:drawing>
          <wp:inline distT="0" distB="0" distL="0" distR="0" wp14:anchorId="3188BABB" wp14:editId="65706568">
            <wp:extent cx="2392497" cy="2734246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497" cy="27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F020" w14:textId="77777777" w:rsidR="001A7973" w:rsidRDefault="001A7973" w:rsidP="001A7973">
      <w:pPr>
        <w:pStyle w:val="BodyText"/>
        <w:spacing w:before="34"/>
        <w:ind w:left="1200"/>
      </w:pPr>
      <w:r>
        <w:t>Modul5_Output</w:t>
      </w:r>
    </w:p>
    <w:p w14:paraId="31CC4136" w14:textId="2705DF6E" w:rsidR="001A7973" w:rsidRPr="00CE5E4E" w:rsidRDefault="001A7973" w:rsidP="001A7973">
      <w:pPr>
        <w:pStyle w:val="ListParagraph"/>
        <w:numPr>
          <w:ilvl w:val="0"/>
          <w:numId w:val="23"/>
        </w:numPr>
      </w:pPr>
    </w:p>
    <w:permEnd w:id="569984408"/>
    <w:p w14:paraId="2A4E9D15" w14:textId="77777777" w:rsidR="001C0518" w:rsidRDefault="001C0518" w:rsidP="001C0518"/>
    <w:p w14:paraId="24ECEF38" w14:textId="77777777" w:rsidR="001C0518" w:rsidRDefault="001C0518" w:rsidP="001C0518"/>
    <w:p w14:paraId="30A200DA" w14:textId="77777777" w:rsidR="001C0518" w:rsidRDefault="001C0518" w:rsidP="001C0518"/>
    <w:p w14:paraId="520765F0" w14:textId="77777777" w:rsidR="001C0518" w:rsidRPr="005B4892" w:rsidRDefault="001C0518" w:rsidP="001C0518"/>
    <w:p w14:paraId="763DF2FD" w14:textId="77777777" w:rsidR="001C0518" w:rsidRDefault="001C0518" w:rsidP="001C0518">
      <w:pPr>
        <w:pStyle w:val="Heading2"/>
        <w:numPr>
          <w:ilvl w:val="0"/>
          <w:numId w:val="0"/>
        </w:numPr>
        <w:ind w:left="360"/>
        <w:rPr>
          <w:color w:val="000000" w:themeColor="text1"/>
        </w:rPr>
      </w:pPr>
    </w:p>
    <w:p w14:paraId="0D4EEC0E" w14:textId="15FF17BA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Kesimpulan</w:t>
      </w:r>
    </w:p>
    <w:tbl>
      <w:tblPr>
        <w:tblStyle w:val="PlainTable1"/>
        <w:tblW w:w="935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BA6F45" w:rsidRPr="00416A63" w14:paraId="1FA1DE66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00A17F6B" w14:textId="2D98C65D" w:rsidR="00BA6F45" w:rsidRPr="00416A63" w:rsidRDefault="00BA6F45" w:rsidP="00BA6F45">
            <w:pPr>
              <w:jc w:val="both"/>
              <w:rPr>
                <w:color w:val="000000" w:themeColor="text1"/>
              </w:rPr>
            </w:pPr>
            <w:r w:rsidRPr="00BA6F45">
              <w:rPr>
                <w:b w:val="0"/>
                <w:bCs w:val="0"/>
                <w:color w:val="000000" w:themeColor="text1"/>
                <w:sz w:val="22"/>
                <w:szCs w:val="22"/>
              </w:rPr>
              <w:t>Buatlah kesimpulan dari pembahasan praktikum yang telah Anda kerjakan.</w:t>
            </w:r>
          </w:p>
        </w:tc>
      </w:tr>
    </w:tbl>
    <w:p w14:paraId="160C1F79" w14:textId="10C5B808" w:rsidR="00BA6F45" w:rsidRDefault="001A7973" w:rsidP="00BA6F45">
      <w:permStart w:id="814561084" w:edGrp="everyone"/>
      <w:r>
        <w:t xml:space="preserve"> Pada praktikum </w:t>
      </w:r>
      <w:proofErr w:type="spellStart"/>
      <w:r>
        <w:t>modul</w:t>
      </w:r>
      <w:proofErr w:type="spellEnd"/>
      <w:r>
        <w:t xml:space="preserve"> 4 ini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inherintance</w:t>
      </w:r>
      <w:proofErr w:type="spellEnd"/>
      <w:r>
        <w:t xml:space="preserve"> dalam program </w:t>
      </w:r>
      <w:proofErr w:type="spellStart"/>
      <w:r>
        <w:t>java.dan</w:t>
      </w:r>
      <w:proofErr w:type="spellEnd"/>
      <w:r>
        <w:t xml:space="preserve"> membuat </w:t>
      </w:r>
      <w:proofErr w:type="spellStart"/>
      <w:r>
        <w:t>efisien</w:t>
      </w:r>
      <w:proofErr w:type="spellEnd"/>
      <w:r>
        <w:t xml:space="preserve"> dengan menggunakan </w:t>
      </w:r>
      <w:proofErr w:type="spellStart"/>
      <w:r>
        <w:t>inherintance</w:t>
      </w:r>
      <w:proofErr w:type="spellEnd"/>
      <w:r>
        <w:t xml:space="preserve"> program java</w:t>
      </w:r>
      <w:permEnd w:id="814561084"/>
    </w:p>
    <w:p w14:paraId="6A20143C" w14:textId="77777777" w:rsidR="00BA6F45" w:rsidRDefault="00BA6F45" w:rsidP="00BA6F45"/>
    <w:p w14:paraId="6BB5333C" w14:textId="77777777" w:rsidR="00BA6F45" w:rsidRDefault="00BA6F45" w:rsidP="00BA6F45"/>
    <w:p w14:paraId="217B8527" w14:textId="77777777" w:rsidR="00BA6F45" w:rsidRPr="005B4892" w:rsidRDefault="00BA6F45" w:rsidP="00BA6F45"/>
    <w:p w14:paraId="1FDDBE1B" w14:textId="77777777" w:rsidR="00F90E6F" w:rsidRPr="00416A63" w:rsidRDefault="00F90E6F">
      <w:pPr>
        <w:rPr>
          <w:color w:val="000000" w:themeColor="text1"/>
        </w:rPr>
      </w:pPr>
    </w:p>
    <w:p w14:paraId="18D2DD7D" w14:textId="77777777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Referensi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462A2B13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0934B5AC" w14:textId="1F945BA2" w:rsidR="00F90E6F" w:rsidRPr="0078260E" w:rsidRDefault="003419BF" w:rsidP="0078260E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Pada bagian ini cantumkan daf</w:t>
            </w:r>
            <w:r w:rsid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t</w:t>
            </w:r>
            <w:r w:rsidRP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ar pustaka/referensi yang ada gunakan dalam menyusun laporan praktikum ini.</w:t>
            </w:r>
          </w:p>
        </w:tc>
      </w:tr>
    </w:tbl>
    <w:p w14:paraId="1715B6D6" w14:textId="1A1746B8" w:rsidR="0078260E" w:rsidRPr="005B4892" w:rsidRDefault="001A7973" w:rsidP="0078260E">
      <w:pPr>
        <w:pStyle w:val="Heading2"/>
        <w:numPr>
          <w:ilvl w:val="0"/>
          <w:numId w:val="0"/>
        </w:numPr>
        <w:rPr>
          <w:b w:val="0"/>
          <w:bCs w:val="0"/>
          <w:color w:val="000000" w:themeColor="text1"/>
          <w:sz w:val="22"/>
          <w:szCs w:val="22"/>
        </w:rPr>
      </w:pPr>
      <w:permStart w:id="634805208" w:edGrp="everyone"/>
      <w:r>
        <w:rPr>
          <w:b w:val="0"/>
          <w:bCs w:val="0"/>
          <w:color w:val="000000" w:themeColor="text1"/>
          <w:sz w:val="22"/>
          <w:szCs w:val="22"/>
        </w:rPr>
        <w:t xml:space="preserve"> Modul praktikum </w:t>
      </w:r>
    </w:p>
    <w:permEnd w:id="634805208"/>
    <w:p w14:paraId="3713E1CC" w14:textId="77777777" w:rsidR="0078260E" w:rsidRDefault="0078260E" w:rsidP="0078260E"/>
    <w:p w14:paraId="10CA0F7A" w14:textId="77777777" w:rsidR="0078260E" w:rsidRDefault="0078260E" w:rsidP="0078260E"/>
    <w:p w14:paraId="32C06FEC" w14:textId="77777777" w:rsidR="0078260E" w:rsidRDefault="0078260E" w:rsidP="0078260E"/>
    <w:p w14:paraId="1B9277D8" w14:textId="77777777" w:rsidR="0078260E" w:rsidRPr="005B4892" w:rsidRDefault="0078260E" w:rsidP="0078260E"/>
    <w:p w14:paraId="5D0C5B67" w14:textId="77777777" w:rsidR="0078260E" w:rsidRPr="00416A63" w:rsidRDefault="0078260E" w:rsidP="0078260E">
      <w:pPr>
        <w:rPr>
          <w:color w:val="000000" w:themeColor="text1"/>
        </w:rPr>
      </w:pPr>
    </w:p>
    <w:p w14:paraId="13BEC534" w14:textId="77777777" w:rsidR="003312ED" w:rsidRPr="00416A63" w:rsidRDefault="003312ED">
      <w:pPr>
        <w:rPr>
          <w:color w:val="000000" w:themeColor="text1"/>
        </w:rPr>
      </w:pPr>
    </w:p>
    <w:p w14:paraId="18A0276C" w14:textId="77777777" w:rsidR="003312ED" w:rsidRPr="00416A63" w:rsidRDefault="003312ED" w:rsidP="008D6D77">
      <w:pPr>
        <w:rPr>
          <w:color w:val="000000" w:themeColor="text1"/>
        </w:rPr>
      </w:pPr>
    </w:p>
    <w:sectPr w:rsidR="003312ED" w:rsidRPr="00416A63" w:rsidSect="00232098">
      <w:headerReference w:type="default" r:id="rId26"/>
      <w:footerReference w:type="default" r:id="rId27"/>
      <w:pgSz w:w="12240" w:h="15840" w:code="1"/>
      <w:pgMar w:top="1276" w:right="1440" w:bottom="1440" w:left="1440" w:header="624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A0133" w14:textId="77777777" w:rsidR="004A088F" w:rsidRDefault="004A088F">
      <w:pPr>
        <w:spacing w:after="0" w:line="240" w:lineRule="auto"/>
      </w:pPr>
      <w:r>
        <w:separator/>
      </w:r>
    </w:p>
  </w:endnote>
  <w:endnote w:type="continuationSeparator" w:id="0">
    <w:p w14:paraId="5D19FC82" w14:textId="77777777" w:rsidR="004A088F" w:rsidRDefault="004A0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4738" w14:textId="77777777" w:rsidR="0088417E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AE4FCA">
      <w:t>1</w:t>
    </w:r>
    <w:r w:rsidRPr="001E042A">
      <w:fldChar w:fldCharType="end"/>
    </w:r>
    <w:r w:rsidR="0088417E">
      <w:t xml:space="preserve">  </w:t>
    </w:r>
  </w:p>
  <w:tbl>
    <w:tblPr>
      <w:tblStyle w:val="PlainTable4"/>
      <w:tblW w:w="640" w:type="pct"/>
      <w:jc w:val="center"/>
      <w:tblLook w:val="04A0" w:firstRow="1" w:lastRow="0" w:firstColumn="1" w:lastColumn="0" w:noHBand="0" w:noVBand="1"/>
    </w:tblPr>
    <w:tblGrid>
      <w:gridCol w:w="1175"/>
    </w:tblGrid>
    <w:tr w:rsidR="00AE4FCA" w14:paraId="7855B3CB" w14:textId="77777777" w:rsidTr="00AE4FC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00" w:type="pct"/>
        </w:tcPr>
        <w:p w14:paraId="3B34EC30" w14:textId="323FA6F6" w:rsidR="00AE4FCA" w:rsidRDefault="000B6EE7" w:rsidP="00AE4FCA">
          <w:r>
            <w:t>n</w:t>
          </w:r>
          <w:r w:rsidR="00BA6F45">
            <w:t>n</w:t>
          </w:r>
          <w:r w:rsidR="00AE4FCA">
            <w:t>©20</w:t>
          </w:r>
          <w:r w:rsidR="00A82848">
            <w:t>2</w:t>
          </w:r>
          <w:r w:rsidR="00BA6F45">
            <w:t>3</w:t>
          </w:r>
        </w:p>
      </w:tc>
    </w:tr>
  </w:tbl>
  <w:p w14:paraId="0ADF6218" w14:textId="77777777" w:rsidR="001E042A" w:rsidRDefault="001E042A" w:rsidP="001E0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9145D" w14:textId="77777777" w:rsidR="004A088F" w:rsidRDefault="004A088F">
      <w:pPr>
        <w:spacing w:after="0" w:line="240" w:lineRule="auto"/>
      </w:pPr>
      <w:r>
        <w:separator/>
      </w:r>
    </w:p>
  </w:footnote>
  <w:footnote w:type="continuationSeparator" w:id="0">
    <w:p w14:paraId="0ED8D580" w14:textId="77777777" w:rsidR="004A088F" w:rsidRDefault="004A0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0072" w14:textId="32A7AB06" w:rsidR="007C5099" w:rsidRPr="001C0518" w:rsidRDefault="007C5099" w:rsidP="00416A63">
    <w:pPr>
      <w:pStyle w:val="Header"/>
      <w:jc w:val="center"/>
      <w:rPr>
        <w:rFonts w:cstheme="minorHAnsi"/>
        <w:color w:val="808080" w:themeColor="background1" w:themeShade="80"/>
        <w:sz w:val="16"/>
        <w:lang w:val="en-ID"/>
      </w:rPr>
    </w:pPr>
    <w:r w:rsidRPr="001C0518">
      <w:rPr>
        <w:rFonts w:cstheme="minorHAnsi"/>
        <w:color w:val="808080" w:themeColor="background1" w:themeShade="80"/>
        <w:sz w:val="16"/>
        <w:lang w:val="en-ID"/>
      </w:rPr>
      <w:t xml:space="preserve">SEMESTER </w:t>
    </w:r>
    <w:r w:rsidR="00416A63" w:rsidRPr="001C0518">
      <w:rPr>
        <w:rFonts w:cstheme="minorHAnsi"/>
        <w:color w:val="808080" w:themeColor="background1" w:themeShade="80"/>
        <w:sz w:val="16"/>
        <w:lang w:val="en-ID"/>
      </w:rPr>
      <w:t>GENAP 2022</w:t>
    </w:r>
    <w:r w:rsidRPr="001C0518">
      <w:rPr>
        <w:rFonts w:cstheme="minorHAnsi"/>
        <w:color w:val="808080" w:themeColor="background1" w:themeShade="80"/>
        <w:sz w:val="16"/>
        <w:lang w:val="en-ID"/>
      </w:rPr>
      <w:t>/202</w:t>
    </w:r>
    <w:r w:rsidR="004B06E2" w:rsidRPr="001C0518">
      <w:rPr>
        <w:rFonts w:cstheme="minorHAnsi"/>
        <w:color w:val="808080" w:themeColor="background1" w:themeShade="80"/>
        <w:sz w:val="16"/>
        <w:lang w:val="en-ID"/>
      </w:rPr>
      <w:t>3</w:t>
    </w:r>
    <w:r w:rsidRPr="001C0518">
      <w:rPr>
        <w:rFonts w:cstheme="minorHAnsi"/>
        <w:color w:val="808080" w:themeColor="background1" w:themeShade="80"/>
        <w:sz w:val="16"/>
        <w:lang w:val="en-ID"/>
      </w:rPr>
      <w:t xml:space="preserve">  |</w:t>
    </w:r>
    <w:r w:rsidR="00FE5F8F" w:rsidRPr="001C0518">
      <w:rPr>
        <w:rFonts w:cstheme="minorHAnsi"/>
        <w:color w:val="808080" w:themeColor="background1" w:themeShade="80"/>
        <w:sz w:val="16"/>
        <w:lang w:val="en-ID"/>
      </w:rPr>
      <w:t xml:space="preserve">  </w:t>
    </w:r>
    <w:r w:rsidR="00431C33" w:rsidRPr="001C0518">
      <w:rPr>
        <w:rFonts w:cstheme="minorHAnsi"/>
        <w:color w:val="808080" w:themeColor="background1" w:themeShade="80"/>
        <w:sz w:val="16"/>
        <w:lang w:val="en-ID"/>
      </w:rPr>
      <w:t xml:space="preserve"> </w:t>
    </w:r>
    <w:r w:rsidR="001C0518" w:rsidRPr="001C0518">
      <w:rPr>
        <w:rFonts w:cstheme="minorHAnsi"/>
        <w:color w:val="808080" w:themeColor="background1" w:themeShade="80"/>
        <w:sz w:val="16"/>
        <w:lang w:val="en-ID"/>
      </w:rPr>
      <w:t>Program Studi Teknik In</w:t>
    </w:r>
    <w:r w:rsidR="001C0518">
      <w:rPr>
        <w:rFonts w:cstheme="minorHAnsi"/>
        <w:color w:val="808080" w:themeColor="background1" w:themeShade="80"/>
        <w:sz w:val="16"/>
        <w:lang w:val="en-ID"/>
      </w:rPr>
      <w:t>formatika FKOM UNIKU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FA56AA"/>
    <w:multiLevelType w:val="hybridMultilevel"/>
    <w:tmpl w:val="DE3A0BA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8F27D9"/>
    <w:multiLevelType w:val="hybridMultilevel"/>
    <w:tmpl w:val="76ACFEA8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54D0E"/>
    <w:multiLevelType w:val="hybridMultilevel"/>
    <w:tmpl w:val="CC4C126C"/>
    <w:lvl w:ilvl="0" w:tplc="17B265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6774A"/>
    <w:multiLevelType w:val="hybridMultilevel"/>
    <w:tmpl w:val="5E94A8F4"/>
    <w:lvl w:ilvl="0" w:tplc="E01C53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F7B12"/>
    <w:multiLevelType w:val="hybridMultilevel"/>
    <w:tmpl w:val="66EAA62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8A3F05"/>
    <w:multiLevelType w:val="hybridMultilevel"/>
    <w:tmpl w:val="D5BAC6E8"/>
    <w:lvl w:ilvl="0" w:tplc="4D7AD6AE">
      <w:start w:val="1"/>
      <w:numFmt w:val="upperLetter"/>
      <w:lvlText w:val="%1."/>
      <w:lvlJc w:val="left"/>
      <w:pPr>
        <w:ind w:left="480" w:hanging="360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5AF8758A">
      <w:numFmt w:val="bullet"/>
      <w:lvlText w:val="•"/>
      <w:lvlJc w:val="left"/>
      <w:pPr>
        <w:ind w:left="1350" w:hanging="360"/>
      </w:pPr>
      <w:rPr>
        <w:rFonts w:hint="default"/>
        <w:lang w:val="id" w:eastAsia="en-US" w:bidi="ar-SA"/>
      </w:rPr>
    </w:lvl>
    <w:lvl w:ilvl="2" w:tplc="BF06D2A0">
      <w:numFmt w:val="bullet"/>
      <w:lvlText w:val="•"/>
      <w:lvlJc w:val="left"/>
      <w:pPr>
        <w:ind w:left="2220" w:hanging="360"/>
      </w:pPr>
      <w:rPr>
        <w:rFonts w:hint="default"/>
        <w:lang w:val="id" w:eastAsia="en-US" w:bidi="ar-SA"/>
      </w:rPr>
    </w:lvl>
    <w:lvl w:ilvl="3" w:tplc="006219A2">
      <w:numFmt w:val="bullet"/>
      <w:lvlText w:val="•"/>
      <w:lvlJc w:val="left"/>
      <w:pPr>
        <w:ind w:left="3090" w:hanging="360"/>
      </w:pPr>
      <w:rPr>
        <w:rFonts w:hint="default"/>
        <w:lang w:val="id" w:eastAsia="en-US" w:bidi="ar-SA"/>
      </w:rPr>
    </w:lvl>
    <w:lvl w:ilvl="4" w:tplc="A74806B6">
      <w:numFmt w:val="bullet"/>
      <w:lvlText w:val="•"/>
      <w:lvlJc w:val="left"/>
      <w:pPr>
        <w:ind w:left="3960" w:hanging="360"/>
      </w:pPr>
      <w:rPr>
        <w:rFonts w:hint="default"/>
        <w:lang w:val="id" w:eastAsia="en-US" w:bidi="ar-SA"/>
      </w:rPr>
    </w:lvl>
    <w:lvl w:ilvl="5" w:tplc="F86CEFDC">
      <w:numFmt w:val="bullet"/>
      <w:lvlText w:val="•"/>
      <w:lvlJc w:val="left"/>
      <w:pPr>
        <w:ind w:left="4830" w:hanging="360"/>
      </w:pPr>
      <w:rPr>
        <w:rFonts w:hint="default"/>
        <w:lang w:val="id" w:eastAsia="en-US" w:bidi="ar-SA"/>
      </w:rPr>
    </w:lvl>
    <w:lvl w:ilvl="6" w:tplc="70247164">
      <w:numFmt w:val="bullet"/>
      <w:lvlText w:val="•"/>
      <w:lvlJc w:val="left"/>
      <w:pPr>
        <w:ind w:left="5700" w:hanging="360"/>
      </w:pPr>
      <w:rPr>
        <w:rFonts w:hint="default"/>
        <w:lang w:val="id" w:eastAsia="en-US" w:bidi="ar-SA"/>
      </w:rPr>
    </w:lvl>
    <w:lvl w:ilvl="7" w:tplc="99586DEA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7041836">
      <w:numFmt w:val="bullet"/>
      <w:lvlText w:val="•"/>
      <w:lvlJc w:val="left"/>
      <w:pPr>
        <w:ind w:left="7440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A8D3E26"/>
    <w:multiLevelType w:val="hybridMultilevel"/>
    <w:tmpl w:val="EAC075C0"/>
    <w:lvl w:ilvl="0" w:tplc="4608FC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A2F2C"/>
    <w:multiLevelType w:val="hybridMultilevel"/>
    <w:tmpl w:val="4DA4FB6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0" w15:restartNumberingAfterBreak="0">
    <w:nsid w:val="55A44354"/>
    <w:multiLevelType w:val="hybridMultilevel"/>
    <w:tmpl w:val="8368D580"/>
    <w:lvl w:ilvl="0" w:tplc="38090015">
      <w:start w:val="1"/>
      <w:numFmt w:val="upperLetter"/>
      <w:lvlText w:val="%1."/>
      <w:lvlJc w:val="left"/>
      <w:pPr>
        <w:ind w:left="783" w:hanging="360"/>
      </w:pPr>
    </w:lvl>
    <w:lvl w:ilvl="1" w:tplc="38090019" w:tentative="1">
      <w:start w:val="1"/>
      <w:numFmt w:val="lowerLetter"/>
      <w:lvlText w:val="%2."/>
      <w:lvlJc w:val="left"/>
      <w:pPr>
        <w:ind w:left="1503" w:hanging="360"/>
      </w:pPr>
    </w:lvl>
    <w:lvl w:ilvl="2" w:tplc="3809001B" w:tentative="1">
      <w:start w:val="1"/>
      <w:numFmt w:val="lowerRoman"/>
      <w:lvlText w:val="%3."/>
      <w:lvlJc w:val="right"/>
      <w:pPr>
        <w:ind w:left="2223" w:hanging="180"/>
      </w:pPr>
    </w:lvl>
    <w:lvl w:ilvl="3" w:tplc="3809000F" w:tentative="1">
      <w:start w:val="1"/>
      <w:numFmt w:val="decimal"/>
      <w:lvlText w:val="%4."/>
      <w:lvlJc w:val="left"/>
      <w:pPr>
        <w:ind w:left="2943" w:hanging="360"/>
      </w:pPr>
    </w:lvl>
    <w:lvl w:ilvl="4" w:tplc="38090019" w:tentative="1">
      <w:start w:val="1"/>
      <w:numFmt w:val="lowerLetter"/>
      <w:lvlText w:val="%5."/>
      <w:lvlJc w:val="left"/>
      <w:pPr>
        <w:ind w:left="3663" w:hanging="360"/>
      </w:pPr>
    </w:lvl>
    <w:lvl w:ilvl="5" w:tplc="3809001B" w:tentative="1">
      <w:start w:val="1"/>
      <w:numFmt w:val="lowerRoman"/>
      <w:lvlText w:val="%6."/>
      <w:lvlJc w:val="right"/>
      <w:pPr>
        <w:ind w:left="4383" w:hanging="180"/>
      </w:pPr>
    </w:lvl>
    <w:lvl w:ilvl="6" w:tplc="3809000F" w:tentative="1">
      <w:start w:val="1"/>
      <w:numFmt w:val="decimal"/>
      <w:lvlText w:val="%7."/>
      <w:lvlJc w:val="left"/>
      <w:pPr>
        <w:ind w:left="5103" w:hanging="360"/>
      </w:pPr>
    </w:lvl>
    <w:lvl w:ilvl="7" w:tplc="38090019" w:tentative="1">
      <w:start w:val="1"/>
      <w:numFmt w:val="lowerLetter"/>
      <w:lvlText w:val="%8."/>
      <w:lvlJc w:val="left"/>
      <w:pPr>
        <w:ind w:left="5823" w:hanging="360"/>
      </w:pPr>
    </w:lvl>
    <w:lvl w:ilvl="8" w:tplc="38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1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2094084653">
    <w:abstractNumId w:val="9"/>
  </w:num>
  <w:num w:numId="2" w16cid:durableId="973365266">
    <w:abstractNumId w:val="21"/>
  </w:num>
  <w:num w:numId="3" w16cid:durableId="2104062925">
    <w:abstractNumId w:val="21"/>
    <w:lvlOverride w:ilvl="0">
      <w:startOverride w:val="1"/>
    </w:lvlOverride>
  </w:num>
  <w:num w:numId="4" w16cid:durableId="1324820231">
    <w:abstractNumId w:val="10"/>
  </w:num>
  <w:num w:numId="5" w16cid:durableId="1327398855">
    <w:abstractNumId w:val="7"/>
  </w:num>
  <w:num w:numId="6" w16cid:durableId="959070459">
    <w:abstractNumId w:val="6"/>
  </w:num>
  <w:num w:numId="7" w16cid:durableId="392697915">
    <w:abstractNumId w:val="5"/>
  </w:num>
  <w:num w:numId="8" w16cid:durableId="360515562">
    <w:abstractNumId w:val="4"/>
  </w:num>
  <w:num w:numId="9" w16cid:durableId="1257908516">
    <w:abstractNumId w:val="8"/>
  </w:num>
  <w:num w:numId="10" w16cid:durableId="1557161107">
    <w:abstractNumId w:val="3"/>
  </w:num>
  <w:num w:numId="11" w16cid:durableId="1354528148">
    <w:abstractNumId w:val="2"/>
  </w:num>
  <w:num w:numId="12" w16cid:durableId="813105516">
    <w:abstractNumId w:val="1"/>
  </w:num>
  <w:num w:numId="13" w16cid:durableId="981084636">
    <w:abstractNumId w:val="0"/>
  </w:num>
  <w:num w:numId="14" w16cid:durableId="2384910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0760230">
    <w:abstractNumId w:val="19"/>
  </w:num>
  <w:num w:numId="16" w16cid:durableId="223833077">
    <w:abstractNumId w:val="20"/>
  </w:num>
  <w:num w:numId="17" w16cid:durableId="168181323">
    <w:abstractNumId w:val="11"/>
  </w:num>
  <w:num w:numId="18" w16cid:durableId="943078622">
    <w:abstractNumId w:val="15"/>
  </w:num>
  <w:num w:numId="19" w16cid:durableId="1122915288">
    <w:abstractNumId w:val="16"/>
  </w:num>
  <w:num w:numId="20" w16cid:durableId="333386302">
    <w:abstractNumId w:val="12"/>
  </w:num>
  <w:num w:numId="21" w16cid:durableId="1729457224">
    <w:abstractNumId w:val="18"/>
  </w:num>
  <w:num w:numId="22" w16cid:durableId="434447612">
    <w:abstractNumId w:val="13"/>
  </w:num>
  <w:num w:numId="23" w16cid:durableId="852301568">
    <w:abstractNumId w:val="14"/>
  </w:num>
  <w:num w:numId="24" w16cid:durableId="20430205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ocumentProtection w:edit="readOnly" w:enforcement="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34"/>
    <w:rsid w:val="0002684E"/>
    <w:rsid w:val="000322C7"/>
    <w:rsid w:val="00083B37"/>
    <w:rsid w:val="0008529E"/>
    <w:rsid w:val="000A0612"/>
    <w:rsid w:val="000A5DD4"/>
    <w:rsid w:val="000B4A0E"/>
    <w:rsid w:val="000B6EE7"/>
    <w:rsid w:val="00161B34"/>
    <w:rsid w:val="001A728E"/>
    <w:rsid w:val="001A7973"/>
    <w:rsid w:val="001C0518"/>
    <w:rsid w:val="001E042A"/>
    <w:rsid w:val="001F2A8D"/>
    <w:rsid w:val="002254B4"/>
    <w:rsid w:val="00225505"/>
    <w:rsid w:val="00232098"/>
    <w:rsid w:val="00273561"/>
    <w:rsid w:val="00276A0B"/>
    <w:rsid w:val="002E7581"/>
    <w:rsid w:val="003312ED"/>
    <w:rsid w:val="003419BF"/>
    <w:rsid w:val="0036077A"/>
    <w:rsid w:val="003A1F4F"/>
    <w:rsid w:val="003B0271"/>
    <w:rsid w:val="003B6286"/>
    <w:rsid w:val="003D39F4"/>
    <w:rsid w:val="004018C1"/>
    <w:rsid w:val="00416A63"/>
    <w:rsid w:val="00431C33"/>
    <w:rsid w:val="00432202"/>
    <w:rsid w:val="004727F4"/>
    <w:rsid w:val="004873CD"/>
    <w:rsid w:val="004A088F"/>
    <w:rsid w:val="004A0A8D"/>
    <w:rsid w:val="004B06E2"/>
    <w:rsid w:val="004C3C9F"/>
    <w:rsid w:val="00505E28"/>
    <w:rsid w:val="00510733"/>
    <w:rsid w:val="00513073"/>
    <w:rsid w:val="00522429"/>
    <w:rsid w:val="005237B0"/>
    <w:rsid w:val="00545D56"/>
    <w:rsid w:val="00575B92"/>
    <w:rsid w:val="005B4892"/>
    <w:rsid w:val="005C3303"/>
    <w:rsid w:val="005D4DC9"/>
    <w:rsid w:val="005E19F5"/>
    <w:rsid w:val="005F7999"/>
    <w:rsid w:val="00605DD3"/>
    <w:rsid w:val="00626EDA"/>
    <w:rsid w:val="006D7FF8"/>
    <w:rsid w:val="006E0556"/>
    <w:rsid w:val="006E476A"/>
    <w:rsid w:val="00704472"/>
    <w:rsid w:val="00780258"/>
    <w:rsid w:val="0078260E"/>
    <w:rsid w:val="00783B7B"/>
    <w:rsid w:val="00791457"/>
    <w:rsid w:val="007C5099"/>
    <w:rsid w:val="007F372E"/>
    <w:rsid w:val="0086770E"/>
    <w:rsid w:val="0088417E"/>
    <w:rsid w:val="00885D2A"/>
    <w:rsid w:val="00895D13"/>
    <w:rsid w:val="008B70C5"/>
    <w:rsid w:val="008D5E06"/>
    <w:rsid w:val="008D6D77"/>
    <w:rsid w:val="00935568"/>
    <w:rsid w:val="00941BEE"/>
    <w:rsid w:val="00946DE6"/>
    <w:rsid w:val="00954BFF"/>
    <w:rsid w:val="009817A8"/>
    <w:rsid w:val="00986B84"/>
    <w:rsid w:val="009E2FA2"/>
    <w:rsid w:val="00A32F48"/>
    <w:rsid w:val="00A82848"/>
    <w:rsid w:val="00A863E5"/>
    <w:rsid w:val="00AA316B"/>
    <w:rsid w:val="00AD71F9"/>
    <w:rsid w:val="00AE4FCA"/>
    <w:rsid w:val="00B57CDE"/>
    <w:rsid w:val="00BA6D1D"/>
    <w:rsid w:val="00BA6F45"/>
    <w:rsid w:val="00BC1FD2"/>
    <w:rsid w:val="00BD6884"/>
    <w:rsid w:val="00C049EA"/>
    <w:rsid w:val="00C57A29"/>
    <w:rsid w:val="00C71621"/>
    <w:rsid w:val="00C92C41"/>
    <w:rsid w:val="00CB5125"/>
    <w:rsid w:val="00CE5E4E"/>
    <w:rsid w:val="00CF51AF"/>
    <w:rsid w:val="00D40F0A"/>
    <w:rsid w:val="00D458DB"/>
    <w:rsid w:val="00D57E3E"/>
    <w:rsid w:val="00DB24CB"/>
    <w:rsid w:val="00DB51AF"/>
    <w:rsid w:val="00DE16C2"/>
    <w:rsid w:val="00DE36F4"/>
    <w:rsid w:val="00DF5013"/>
    <w:rsid w:val="00E80FD2"/>
    <w:rsid w:val="00E9640A"/>
    <w:rsid w:val="00F1586E"/>
    <w:rsid w:val="00F24FF3"/>
    <w:rsid w:val="00F8482A"/>
    <w:rsid w:val="00F90E6F"/>
    <w:rsid w:val="00FD5134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C428B"/>
  <w15:docId w15:val="{3C7540C0-8F0E-4F29-911E-A0A77B33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51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47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02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A32F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E19F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color w:val="auto"/>
      <w:sz w:val="22"/>
      <w:szCs w:val="22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E19F5"/>
    <w:rPr>
      <w:rFonts w:ascii="Arial MT" w:eastAsia="Arial MT" w:hAnsi="Arial MT" w:cs="Arial MT"/>
      <w:color w:val="auto"/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3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nu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908778D2D74AC4918E8711704B1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1F6EF-2726-4582-9A34-8B731C49B8F0}"/>
      </w:docPartPr>
      <w:docPartBody>
        <w:p w:rsidR="00AD429D" w:rsidRDefault="00AD429D" w:rsidP="00AD429D">
          <w:pPr>
            <w:pStyle w:val="51908778D2D74AC4918E8711704B1FA2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9D"/>
    <w:rsid w:val="00AD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429D"/>
  </w:style>
  <w:style w:type="paragraph" w:customStyle="1" w:styleId="51908778D2D74AC4918E8711704B1FA2">
    <w:name w:val="51908778D2D74AC4918E8711704B1FA2"/>
    <w:rsid w:val="00AD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8FA8-EF90-425E-8488-C629F78D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155</TotalTime>
  <Pages>12</Pages>
  <Words>688</Words>
  <Characters>3924</Characters>
  <Application>Microsoft Office Word</Application>
  <DocSecurity>8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Nunu Nugraha</dc:creator>
  <cp:keywords/>
  <dc:description/>
  <cp:lastModifiedBy>muhamad fahmi</cp:lastModifiedBy>
  <cp:revision>1</cp:revision>
  <dcterms:created xsi:type="dcterms:W3CDTF">2019-10-22T06:42:00Z</dcterms:created>
  <dcterms:modified xsi:type="dcterms:W3CDTF">2023-05-23T15:59:00Z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  <property fmtid="{D5CDD505-2E9C-101B-9397-08002B2CF9AE}" pid="16" name="Mendeley Recent Style Id 0_1">
    <vt:lpwstr>http://www.zotero.org/styles/american-political-science-association</vt:lpwstr>
  </property>
  <property fmtid="{D5CDD505-2E9C-101B-9397-08002B2CF9AE}" pid="17" name="Mendeley Recent Style Name 0_1">
    <vt:lpwstr>American Political Science Association</vt:lpwstr>
  </property>
  <property fmtid="{D5CDD505-2E9C-101B-9397-08002B2CF9AE}" pid="18" name="Mendeley Recent Style Id 1_1">
    <vt:lpwstr>http://www.zotero.org/styles/apa</vt:lpwstr>
  </property>
  <property fmtid="{D5CDD505-2E9C-101B-9397-08002B2CF9AE}" pid="19" name="Mendeley Recent Style Name 1_1">
    <vt:lpwstr>American Psychological Association 7th edition</vt:lpwstr>
  </property>
  <property fmtid="{D5CDD505-2E9C-101B-9397-08002B2CF9AE}" pid="20" name="Mendeley Recent Style Id 2_1">
    <vt:lpwstr>http://www.zotero.org/styles/american-sociological-association</vt:lpwstr>
  </property>
  <property fmtid="{D5CDD505-2E9C-101B-9397-08002B2CF9AE}" pid="21" name="Mendeley Recent Style Name 2_1">
    <vt:lpwstr>American Sociological Association 6th edition</vt:lpwstr>
  </property>
  <property fmtid="{D5CDD505-2E9C-101B-9397-08002B2CF9AE}" pid="22" name="Mendeley Recent Style Id 3_1">
    <vt:lpwstr>http://www.zotero.org/styles/chicago-author-date</vt:lpwstr>
  </property>
  <property fmtid="{D5CDD505-2E9C-101B-9397-08002B2CF9AE}" pid="23" name="Mendeley Recent Style Name 3_1">
    <vt:lpwstr>Chicago Manual of Style 17th edition (author-date)</vt:lpwstr>
  </property>
  <property fmtid="{D5CDD505-2E9C-101B-9397-08002B2CF9AE}" pid="24" name="Mendeley Recent Style Id 4_1">
    <vt:lpwstr>http://www.zotero.org/styles/harvard-cite-them-right</vt:lpwstr>
  </property>
  <property fmtid="{D5CDD505-2E9C-101B-9397-08002B2CF9AE}" pid="25" name="Mendeley Recent Style Name 4_1">
    <vt:lpwstr>Cite Them Right 12th edition - Harvard</vt:lpwstr>
  </property>
  <property fmtid="{D5CDD505-2E9C-101B-9397-08002B2CF9AE}" pid="26" name="Mendeley Recent Style Id 5_1">
    <vt:lpwstr>http://www.zotero.org/styles/ieee</vt:lpwstr>
  </property>
  <property fmtid="{D5CDD505-2E9C-101B-9397-08002B2CF9AE}" pid="27" name="Mendeley Recent Style Name 5_1">
    <vt:lpwstr>IEEE</vt:lpwstr>
  </property>
  <property fmtid="{D5CDD505-2E9C-101B-9397-08002B2CF9AE}" pid="28" name="Mendeley Recent Style Id 6_1">
    <vt:lpwstr>http://www.zotero.org/styles/modern-humanities-research-association</vt:lpwstr>
  </property>
  <property fmtid="{D5CDD505-2E9C-101B-9397-08002B2CF9AE}" pid="29" name="Mendeley Recent Style Name 6_1">
    <vt:lpwstr>Modern Humanities Research Association 3rd edition (note with bibliography)</vt:lpwstr>
  </property>
  <property fmtid="{D5CDD505-2E9C-101B-9397-08002B2CF9AE}" pid="30" name="Mendeley Recent Style Id 7_1">
    <vt:lpwstr>http://www.zotero.org/styles/modern-language-association</vt:lpwstr>
  </property>
  <property fmtid="{D5CDD505-2E9C-101B-9397-08002B2CF9AE}" pid="31" name="Mendeley Recent Style Name 7_1">
    <vt:lpwstr>Modern Language Association 9th edition</vt:lpwstr>
  </property>
  <property fmtid="{D5CDD505-2E9C-101B-9397-08002B2CF9AE}" pid="32" name="Mendeley Recent Style Id 8_1">
    <vt:lpwstr>http://www.zotero.org/styles/nature</vt:lpwstr>
  </property>
  <property fmtid="{D5CDD505-2E9C-101B-9397-08002B2CF9AE}" pid="33" name="Mendeley Recent Style Name 8_1">
    <vt:lpwstr>Nature</vt:lpwstr>
  </property>
  <property fmtid="{D5CDD505-2E9C-101B-9397-08002B2CF9AE}" pid="34" name="Mendeley Recent Style Id 9_1">
    <vt:lpwstr>http://www.zotero.org/styles/vancouver</vt:lpwstr>
  </property>
  <property fmtid="{D5CDD505-2E9C-101B-9397-08002B2CF9AE}" pid="35" name="Mendeley Recent Style Name 9_1">
    <vt:lpwstr>Vancouver</vt:lpwstr>
  </property>
</Properties>
</file>