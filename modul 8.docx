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78262377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1E051C">
        <w:rPr>
          <w:color w:val="000000" w:themeColor="text1"/>
          <w:sz w:val="22"/>
          <w:szCs w:val="22"/>
          <w:lang w:val="en-ID"/>
        </w:rPr>
        <w:t xml:space="preserve"> </w:t>
      </w:r>
      <w:proofErr w:type="gramStart"/>
      <w:r w:rsidR="001E051C">
        <w:rPr>
          <w:color w:val="000000" w:themeColor="text1"/>
          <w:sz w:val="22"/>
          <w:szCs w:val="22"/>
          <w:lang w:val="en-ID"/>
        </w:rPr>
        <w:t>8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 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>Tanggal</w:t>
      </w:r>
      <w:proofErr w:type="gramEnd"/>
      <w:r w:rsidR="00780258" w:rsidRPr="000A5DD4">
        <w:rPr>
          <w:color w:val="000000" w:themeColor="text1"/>
          <w:sz w:val="22"/>
          <w:szCs w:val="22"/>
          <w:lang w:val="en-ID"/>
        </w:rPr>
        <w:t xml:space="preserve"> praktikum : </w:t>
      </w:r>
      <w:permStart w:id="1940390741" w:edGrp="everyone"/>
      <w:r w:rsidR="001E051C">
        <w:rPr>
          <w:color w:val="000000" w:themeColor="text1"/>
          <w:sz w:val="22"/>
          <w:szCs w:val="22"/>
          <w:lang w:val="en-ID"/>
        </w:rPr>
        <w:t xml:space="preserve"> 25-05-2023</w:t>
      </w:r>
      <w:r w:rsidR="00C049EA">
        <w:rPr>
          <w:sz w:val="22"/>
          <w:szCs w:val="22"/>
        </w:rPr>
        <w:t xml:space="preserve">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356A385E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1E051C">
        <w:rPr>
          <w:color w:val="000000" w:themeColor="text1"/>
          <w:sz w:val="22"/>
          <w:szCs w:val="22"/>
          <w:lang w:val="pt-BR"/>
        </w:rPr>
        <w:t xml:space="preserve"> Muhamad Fahmi </w:t>
      </w:r>
      <w:permEnd w:id="1215847802"/>
    </w:p>
    <w:p w14:paraId="2FE639E6" w14:textId="465A4677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1E051C">
        <w:rPr>
          <w:color w:val="000000" w:themeColor="text1"/>
          <w:sz w:val="22"/>
          <w:szCs w:val="22"/>
          <w:lang w:val="pt-BR"/>
        </w:rPr>
        <w:t xml:space="preserve"> 20220810029 </w:t>
      </w:r>
      <w:permEnd w:id="1688821201"/>
    </w:p>
    <w:p w14:paraId="67A34AEB" w14:textId="0D7397BE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1E051C">
        <w:rPr>
          <w:color w:val="000000" w:themeColor="text1"/>
          <w:sz w:val="22"/>
          <w:szCs w:val="22"/>
          <w:lang w:val="pt-BR"/>
        </w:rPr>
        <w:t xml:space="preserve"> TINFC-2022-02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70B64D2D" w14:textId="77777777" w:rsidR="00B01695" w:rsidRDefault="00B01695" w:rsidP="00B01695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1577062526" w:edGrp="everyone"/>
    </w:p>
    <w:p w14:paraId="2E869A42" w14:textId="2582A044" w:rsidR="00B01695" w:rsidRDefault="00B01695" w:rsidP="00B01695">
      <w:pPr>
        <w:pStyle w:val="Heading2"/>
        <w:numPr>
          <w:ilvl w:val="0"/>
          <w:numId w:val="17"/>
        </w:numPr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Mengenal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dan Memahami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Konsep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Interface</w:t>
      </w:r>
    </w:p>
    <w:p w14:paraId="3B9C21B7" w14:textId="06B7C602" w:rsidR="00B01695" w:rsidRPr="00B01695" w:rsidRDefault="00B01695" w:rsidP="00B01695">
      <w:pPr>
        <w:pStyle w:val="ListParagraph"/>
        <w:numPr>
          <w:ilvl w:val="0"/>
          <w:numId w:val="17"/>
        </w:numPr>
      </w:pPr>
      <w:r>
        <w:t>Mampu Menerapkan Interface dalam OOP</w:t>
      </w:r>
    </w:p>
    <w:permEnd w:id="1577062526"/>
    <w:p w14:paraId="01213A5B" w14:textId="4911ADB8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54CA1F81" w14:textId="77777777" w:rsidR="001E051C" w:rsidRDefault="001E051C" w:rsidP="001E051C">
      <w:permStart w:id="602373546" w:edGrp="everyone"/>
      <w:r>
        <w:t xml:space="preserve"> </w:t>
      </w:r>
      <w:r>
        <w:rPr>
          <w:b/>
          <w:bCs/>
          <w:i/>
          <w:iCs/>
          <w:shd w:val="clear" w:color="auto" w:fill="1D1D1D"/>
        </w:rPr>
        <w:t>Interface</w:t>
      </w:r>
      <w:r>
        <w:rPr>
          <w:shd w:val="clear" w:color="auto" w:fill="1D1D1D"/>
        </w:rPr>
        <w:t xml:space="preserve"> adalah </w:t>
      </w:r>
      <w:proofErr w:type="spellStart"/>
      <w:r>
        <w:rPr>
          <w:shd w:val="clear" w:color="auto" w:fill="1D1D1D"/>
        </w:rPr>
        <w:t>sekumpulan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konstanta</w:t>
      </w:r>
      <w:proofErr w:type="spellEnd"/>
      <w:r>
        <w:rPr>
          <w:shd w:val="clear" w:color="auto" w:fill="1D1D1D"/>
        </w:rPr>
        <w:t xml:space="preserve"> dan atau </w:t>
      </w:r>
      <w:proofErr w:type="spellStart"/>
      <w:r>
        <w:rPr>
          <w:shd w:val="clear" w:color="auto" w:fill="1D1D1D"/>
        </w:rPr>
        <w:t>deklarasi</w:t>
      </w:r>
      <w:proofErr w:type="spellEnd"/>
      <w:r>
        <w:rPr>
          <w:shd w:val="clear" w:color="auto" w:fill="1D1D1D"/>
        </w:rPr>
        <w:t xml:space="preserve"> method tanpa </w:t>
      </w:r>
      <w:proofErr w:type="spellStart"/>
      <w:r>
        <w:rPr>
          <w:shd w:val="clear" w:color="auto" w:fill="1D1D1D"/>
        </w:rPr>
        <w:t>menyertakan</w:t>
      </w:r>
      <w:proofErr w:type="spellEnd"/>
      <w:r>
        <w:rPr>
          <w:shd w:val="clear" w:color="auto" w:fill="1D1D1D"/>
        </w:rPr>
        <w:t>/</w:t>
      </w:r>
      <w:proofErr w:type="spellStart"/>
      <w:r>
        <w:rPr>
          <w:shd w:val="clear" w:color="auto" w:fill="1D1D1D"/>
        </w:rPr>
        <w:t>menuliskan</w:t>
      </w:r>
      <w:proofErr w:type="spellEnd"/>
      <w:r>
        <w:rPr>
          <w:shd w:val="clear" w:color="auto" w:fill="1D1D1D"/>
        </w:rPr>
        <w:t xml:space="preserve"> body </w:t>
      </w:r>
      <w:proofErr w:type="spellStart"/>
      <w:r>
        <w:rPr>
          <w:shd w:val="clear" w:color="auto" w:fill="1D1D1D"/>
        </w:rPr>
        <w:t>methodnya</w:t>
      </w:r>
      <w:proofErr w:type="spellEnd"/>
      <w:r>
        <w:rPr>
          <w:shd w:val="clear" w:color="auto" w:fill="1D1D1D"/>
        </w:rPr>
        <w:t xml:space="preserve">. Interface biasa digunakan untuk </w:t>
      </w:r>
      <w:proofErr w:type="spellStart"/>
      <w:r>
        <w:rPr>
          <w:shd w:val="clear" w:color="auto" w:fill="1D1D1D"/>
        </w:rPr>
        <w:t>mendeklarasikan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koleksi</w:t>
      </w:r>
      <w:proofErr w:type="spellEnd"/>
      <w:r>
        <w:rPr>
          <w:shd w:val="clear" w:color="auto" w:fill="1D1D1D"/>
        </w:rPr>
        <w:t xml:space="preserve"> method dan </w:t>
      </w:r>
      <w:proofErr w:type="spellStart"/>
      <w:r>
        <w:rPr>
          <w:shd w:val="clear" w:color="auto" w:fill="1D1D1D"/>
        </w:rPr>
        <w:t>konstanta</w:t>
      </w:r>
      <w:proofErr w:type="spellEnd"/>
      <w:r>
        <w:rPr>
          <w:shd w:val="clear" w:color="auto" w:fill="1D1D1D"/>
        </w:rPr>
        <w:t xml:space="preserve"> yang dapat digunakan oleh </w:t>
      </w:r>
      <w:proofErr w:type="spellStart"/>
      <w:r>
        <w:rPr>
          <w:shd w:val="clear" w:color="auto" w:fill="1D1D1D"/>
        </w:rPr>
        <w:t>satu</w:t>
      </w:r>
      <w:proofErr w:type="spellEnd"/>
      <w:r>
        <w:rPr>
          <w:shd w:val="clear" w:color="auto" w:fill="1D1D1D"/>
        </w:rPr>
        <w:t xml:space="preserve"> atau lebih class.</w:t>
      </w:r>
      <w:r>
        <w:br/>
      </w:r>
    </w:p>
    <w:p w14:paraId="69276A35" w14:textId="77777777" w:rsidR="001E051C" w:rsidRDefault="001E051C" w:rsidP="001E051C">
      <w:proofErr w:type="spellStart"/>
      <w:r>
        <w:t>Deklarasi</w:t>
      </w:r>
      <w:proofErr w:type="spellEnd"/>
      <w:r>
        <w:t xml:space="preserve"> Interface</w:t>
      </w:r>
    </w:p>
    <w:p w14:paraId="39C6961F" w14:textId="77777777" w:rsidR="001E051C" w:rsidRDefault="001E051C" w:rsidP="001E051C">
      <w:r>
        <w:rPr>
          <w:shd w:val="clear" w:color="auto" w:fill="1D1D1D"/>
        </w:rPr>
        <w:t xml:space="preserve">Untuk </w:t>
      </w:r>
      <w:proofErr w:type="spellStart"/>
      <w:r>
        <w:rPr>
          <w:shd w:val="clear" w:color="auto" w:fill="1D1D1D"/>
        </w:rPr>
        <w:t>mendeklarasikan</w:t>
      </w:r>
      <w:proofErr w:type="spellEnd"/>
      <w:r>
        <w:rPr>
          <w:shd w:val="clear" w:color="auto" w:fill="1D1D1D"/>
        </w:rPr>
        <w:t xml:space="preserve"> sebuah interface gunakan </w:t>
      </w:r>
      <w:proofErr w:type="spellStart"/>
      <w:proofErr w:type="gramStart"/>
      <w:r>
        <w:rPr>
          <w:shd w:val="clear" w:color="auto" w:fill="1D1D1D"/>
        </w:rPr>
        <w:t>sintaks</w:t>
      </w:r>
      <w:proofErr w:type="spellEnd"/>
      <w:r>
        <w:rPr>
          <w:shd w:val="clear" w:color="auto" w:fill="1D1D1D"/>
        </w:rPr>
        <w:t xml:space="preserve"> :</w:t>
      </w:r>
      <w:proofErr w:type="gram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</w:tblGrid>
      <w:tr w:rsidR="001E051C" w14:paraId="5D7DDB35" w14:textId="77777777" w:rsidTr="001E051C">
        <w:tc>
          <w:tcPr>
            <w:tcW w:w="5240" w:type="dxa"/>
          </w:tcPr>
          <w:p w14:paraId="404F63FC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 xml:space="preserve">Interface </w:t>
            </w:r>
            <w:proofErr w:type="spellStart"/>
            <w:r>
              <w:t>namaInterface</w:t>
            </w:r>
            <w:proofErr w:type="spellEnd"/>
          </w:p>
          <w:p w14:paraId="40BB8B52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>{</w:t>
            </w:r>
          </w:p>
          <w:p w14:paraId="75DC9B48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>.......... //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  <w:r>
              <w:t xml:space="preserve"> dan method</w:t>
            </w:r>
          </w:p>
          <w:p w14:paraId="2B3E18D6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>..........</w:t>
            </w:r>
          </w:p>
          <w:p w14:paraId="6C6E45EF" w14:textId="084B9101" w:rsidR="001E051C" w:rsidRDefault="001E051C" w:rsidP="001E051C">
            <w:r>
              <w:t>}</w:t>
            </w:r>
          </w:p>
        </w:tc>
      </w:tr>
    </w:tbl>
    <w:p w14:paraId="282264FF" w14:textId="5D0F94A6" w:rsidR="001E051C" w:rsidRDefault="001E051C" w:rsidP="001E051C">
      <w:pPr>
        <w:rPr>
          <w:rFonts w:ascii="Times New Roman" w:hAnsi="Times New Roman"/>
          <w:color w:val="auto"/>
          <w:sz w:val="24"/>
          <w:szCs w:val="24"/>
        </w:rPr>
      </w:pPr>
      <w:r>
        <w:lastRenderedPageBreak/>
        <w:br/>
      </w:r>
    </w:p>
    <w:p w14:paraId="144D16EE" w14:textId="77777777" w:rsidR="001E051C" w:rsidRDefault="001E051C" w:rsidP="001E051C">
      <w:pPr>
        <w:rPr>
          <w:rFonts w:ascii="Roboto" w:hAnsi="Roboto"/>
          <w:color w:val="9BA2A8"/>
          <w:sz w:val="23"/>
          <w:szCs w:val="23"/>
          <w:shd w:val="clear" w:color="auto" w:fill="1D1D1D"/>
        </w:rPr>
      </w:pPr>
      <w:r>
        <w:br/>
      </w:r>
      <w:r>
        <w:br/>
      </w:r>
      <w:proofErr w:type="spell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ini adalah contoh membuat interface </w:t>
      </w:r>
      <w:proofErr w:type="gramStart"/>
      <w:r>
        <w:rPr>
          <w:shd w:val="clear" w:color="auto" w:fill="1D1D1D"/>
        </w:rPr>
        <w:t>Speedometer :</w:t>
      </w:r>
      <w:proofErr w:type="gram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1E051C" w14:paraId="436ABDE7" w14:textId="77777777" w:rsidTr="001E051C">
        <w:tc>
          <w:tcPr>
            <w:tcW w:w="4673" w:type="dxa"/>
          </w:tcPr>
          <w:p w14:paraId="71041344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>public interface Speedometer</w:t>
            </w:r>
          </w:p>
          <w:p w14:paraId="44641B6D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>{</w:t>
            </w:r>
          </w:p>
          <w:p w14:paraId="4F7D0B06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 xml:space="preserve">public void </w:t>
            </w:r>
            <w:proofErr w:type="spellStart"/>
            <w:proofErr w:type="gramStart"/>
            <w:r>
              <w:t>tambahKecepatan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B1CCAA3" w14:textId="77777777" w:rsidR="001E051C" w:rsidRDefault="001E051C" w:rsidP="001E051C">
            <w:pPr>
              <w:rPr>
                <w:sz w:val="23"/>
                <w:szCs w:val="23"/>
              </w:rPr>
            </w:pPr>
            <w:r>
              <w:t xml:space="preserve">public void </w:t>
            </w:r>
            <w:proofErr w:type="spellStart"/>
            <w:proofErr w:type="gramStart"/>
            <w:r>
              <w:t>kurangiKecepatan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015019" w14:textId="6A968071" w:rsidR="001E051C" w:rsidRDefault="001E051C" w:rsidP="001E051C">
            <w:pPr>
              <w:rPr>
                <w:rFonts w:ascii="Roboto" w:hAnsi="Roboto"/>
                <w:color w:val="9BA2A8"/>
                <w:sz w:val="23"/>
                <w:szCs w:val="23"/>
                <w:shd w:val="clear" w:color="auto" w:fill="1D1D1D"/>
              </w:rPr>
            </w:pPr>
            <w:r>
              <w:t>}</w:t>
            </w:r>
          </w:p>
        </w:tc>
      </w:tr>
    </w:tbl>
    <w:p w14:paraId="4DD94E25" w14:textId="083C81D2" w:rsidR="001E051C" w:rsidRDefault="001E051C" w:rsidP="001E051C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" w:hAnsi="Roboto"/>
          <w:color w:val="9BA2A8"/>
          <w:sz w:val="23"/>
          <w:szCs w:val="23"/>
          <w:shd w:val="clear" w:color="auto" w:fill="1D1D1D"/>
        </w:rPr>
        <w:t> </w:t>
      </w:r>
      <w:r>
        <w:rPr>
          <w:rFonts w:ascii="Roboto" w:hAnsi="Roboto"/>
          <w:color w:val="9BA2A8"/>
          <w:sz w:val="23"/>
          <w:szCs w:val="23"/>
        </w:rPr>
        <w:br/>
      </w:r>
    </w:p>
    <w:p w14:paraId="00AF8C1B" w14:textId="77777777" w:rsidR="00B01695" w:rsidRDefault="001E051C" w:rsidP="005B4892">
      <w:proofErr w:type="spellStart"/>
      <w:r>
        <w:t>Implementasi</w:t>
      </w:r>
      <w:proofErr w:type="spellEnd"/>
      <w:r>
        <w:t xml:space="preserve"> Interface</w:t>
      </w:r>
    </w:p>
    <w:p w14:paraId="0C1FC497" w14:textId="23E0B1D4" w:rsidR="00B01695" w:rsidRDefault="00B01695" w:rsidP="005B4892">
      <w:r>
        <w:t xml:space="preserve">Cara menggunakan suatu interface adalah dengan </w:t>
      </w:r>
      <w:proofErr w:type="spellStart"/>
      <w:r>
        <w:t>mengimplementasikan</w:t>
      </w:r>
      <w:proofErr w:type="spellEnd"/>
      <w:r>
        <w:t xml:space="preserve"> interface tersebut pada class yang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 anda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secara detail method-method yang </w:t>
      </w:r>
      <w:proofErr w:type="spellStart"/>
      <w:r>
        <w:t>ada</w:t>
      </w:r>
      <w:proofErr w:type="spellEnd"/>
      <w:r>
        <w:t xml:space="preserve"> pada interface tersebut.</w:t>
      </w:r>
    </w:p>
    <w:permEnd w:id="602373546"/>
    <w:p w14:paraId="3BB0D3F1" w14:textId="181DA924" w:rsidR="005B4892" w:rsidRDefault="005B4892" w:rsidP="005B4892"/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23EFFB1F" w14:textId="77777777" w:rsidR="00B01695" w:rsidRDefault="00B01695" w:rsidP="00B01695">
      <w:permStart w:id="569984408" w:edGrp="everyone"/>
    </w:p>
    <w:p w14:paraId="37C1BB96" w14:textId="5C1EC81E" w:rsidR="00B01695" w:rsidRPr="00B01695" w:rsidRDefault="00B01695" w:rsidP="00B01695">
      <w:pPr>
        <w:pStyle w:val="ListParagraph"/>
        <w:numPr>
          <w:ilvl w:val="0"/>
          <w:numId w:val="18"/>
        </w:numPr>
        <w:ind w:left="0"/>
        <w:rPr>
          <w:b/>
          <w:bCs/>
          <w:sz w:val="28"/>
          <w:szCs w:val="28"/>
        </w:rPr>
      </w:pPr>
      <w:r w:rsidRPr="00B01695">
        <w:rPr>
          <w:b/>
          <w:bCs/>
          <w:sz w:val="28"/>
          <w:szCs w:val="28"/>
        </w:rPr>
        <w:t xml:space="preserve">Praktikum </w:t>
      </w:r>
    </w:p>
    <w:p w14:paraId="5F6E9DBA" w14:textId="1354D024" w:rsidR="00B01695" w:rsidRDefault="00B01695" w:rsidP="00B01695">
      <w:r>
        <w:rPr>
          <w:b/>
          <w:bCs/>
          <w:color w:val="000000" w:themeColor="text1"/>
          <w:sz w:val="22"/>
          <w:szCs w:val="22"/>
        </w:rPr>
        <w:t xml:space="preserve"> </w:t>
      </w:r>
      <w:r>
        <w:t>Praktikum1</w:t>
      </w:r>
    </w:p>
    <w:p w14:paraId="31A5C9C1" w14:textId="77777777" w:rsidR="00B01695" w:rsidRDefault="00B01695" w:rsidP="00B01695">
      <w:pPr>
        <w:rPr>
          <w:rFonts w:ascii="Times New Roman" w:hAnsi="Times New Roman"/>
          <w:color w:val="auto"/>
          <w:sz w:val="24"/>
          <w:szCs w:val="24"/>
        </w:rPr>
      </w:pPr>
      <w:r>
        <w:rPr>
          <w:shd w:val="clear" w:color="auto" w:fill="1D1D1D"/>
        </w:rPr>
        <w:t xml:space="preserve">1. </w:t>
      </w:r>
      <w:proofErr w:type="spellStart"/>
      <w:r>
        <w:rPr>
          <w:shd w:val="clear" w:color="auto" w:fill="1D1D1D"/>
        </w:rPr>
        <w:t>Buatlah</w:t>
      </w:r>
      <w:proofErr w:type="spellEnd"/>
      <w:r>
        <w:rPr>
          <w:shd w:val="clear" w:color="auto" w:fill="1D1D1D"/>
        </w:rPr>
        <w:t xml:space="preserve"> project baru di </w:t>
      </w:r>
      <w:proofErr w:type="spellStart"/>
      <w:r>
        <w:rPr>
          <w:shd w:val="clear" w:color="auto" w:fill="1D1D1D"/>
        </w:rPr>
        <w:t>Netbeans</w:t>
      </w:r>
      <w:proofErr w:type="spellEnd"/>
      <w:r>
        <w:rPr>
          <w:shd w:val="clear" w:color="auto" w:fill="1D1D1D"/>
        </w:rPr>
        <w:t xml:space="preserve"> dengan </w:t>
      </w:r>
      <w:proofErr w:type="spellStart"/>
      <w:r>
        <w:rPr>
          <w:shd w:val="clear" w:color="auto" w:fill="1D1D1D"/>
        </w:rPr>
        <w:t>nama</w:t>
      </w:r>
      <w:proofErr w:type="spellEnd"/>
      <w:r>
        <w:rPr>
          <w:shd w:val="clear" w:color="auto" w:fill="1D1D1D"/>
        </w:rPr>
        <w:t> </w:t>
      </w:r>
      <w:r>
        <w:rPr>
          <w:b/>
          <w:bCs/>
          <w:shd w:val="clear" w:color="auto" w:fill="1D1D1D"/>
        </w:rPr>
        <w:t>Modul8PBO</w:t>
      </w:r>
      <w:r>
        <w:br/>
      </w:r>
      <w:r>
        <w:rPr>
          <w:shd w:val="clear" w:color="auto" w:fill="1D1D1D"/>
        </w:rPr>
        <w:t>2. Buat file empty java file baru</w:t>
      </w:r>
      <w:r>
        <w:br/>
      </w:r>
      <w:r>
        <w:rPr>
          <w:shd w:val="clear" w:color="auto" w:fill="1D1D1D"/>
        </w:rPr>
        <w:t xml:space="preserve">3. </w:t>
      </w:r>
      <w:proofErr w:type="spellStart"/>
      <w:r>
        <w:rPr>
          <w:shd w:val="clear" w:color="auto" w:fill="1D1D1D"/>
        </w:rPr>
        <w:t>Ketikan</w:t>
      </w:r>
      <w:proofErr w:type="spellEnd"/>
      <w:r>
        <w:rPr>
          <w:shd w:val="clear" w:color="auto" w:fill="1D1D1D"/>
        </w:rPr>
        <w:t xml:space="preserve"> source code </w:t>
      </w:r>
      <w:proofErr w:type="spell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ini dan </w:t>
      </w:r>
      <w:proofErr w:type="spellStart"/>
      <w:r>
        <w:rPr>
          <w:shd w:val="clear" w:color="auto" w:fill="1D1D1D"/>
        </w:rPr>
        <w:t>simpan</w:t>
      </w:r>
      <w:proofErr w:type="spellEnd"/>
      <w:r>
        <w:rPr>
          <w:shd w:val="clear" w:color="auto" w:fill="1D1D1D"/>
        </w:rPr>
        <w:t xml:space="preserve"> dengan </w:t>
      </w:r>
      <w:proofErr w:type="spellStart"/>
      <w:r>
        <w:rPr>
          <w:shd w:val="clear" w:color="auto" w:fill="1D1D1D"/>
        </w:rPr>
        <w:t>nama</w:t>
      </w:r>
      <w:proofErr w:type="spellEnd"/>
      <w:r>
        <w:rPr>
          <w:shd w:val="clear" w:color="auto" w:fill="1D1D1D"/>
        </w:rPr>
        <w:t xml:space="preserve"> file </w:t>
      </w:r>
      <w:r>
        <w:rPr>
          <w:b/>
          <w:bCs/>
          <w:shd w:val="clear" w:color="auto" w:fill="1D1D1D"/>
        </w:rPr>
        <w:t>Speedometer.java</w:t>
      </w:r>
      <w:r>
        <w:br/>
      </w:r>
    </w:p>
    <w:p w14:paraId="4039BB25" w14:textId="26589C9A" w:rsidR="00B01695" w:rsidRDefault="00B01695" w:rsidP="00B01695">
      <w:r>
        <w:rPr>
          <w:noProof/>
          <w:color w:val="2196F3"/>
        </w:rPr>
        <w:drawing>
          <wp:inline distT="0" distB="0" distL="0" distR="0" wp14:anchorId="5832A4B4" wp14:editId="30BB8E8E">
            <wp:extent cx="3810000" cy="2152650"/>
            <wp:effectExtent l="0" t="0" r="0" b="0"/>
            <wp:docPr id="949126970" name="Picture 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3F9B" w14:textId="16B0E4FC" w:rsidR="00B01695" w:rsidRDefault="00B01695" w:rsidP="00B01695">
      <w:r>
        <w:rPr>
          <w:noProof/>
          <w:color w:val="2196F3"/>
        </w:rPr>
        <w:drawing>
          <wp:inline distT="0" distB="0" distL="0" distR="0" wp14:anchorId="29E57E76" wp14:editId="40625057">
            <wp:extent cx="3810000" cy="1873250"/>
            <wp:effectExtent l="0" t="0" r="0" b="0"/>
            <wp:docPr id="1596796659" name="Picture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C386" w14:textId="77777777" w:rsidR="00B01695" w:rsidRDefault="00B01695" w:rsidP="00B01695">
      <w:pPr>
        <w:rPr>
          <w:rFonts w:ascii="Times New Roman" w:hAnsi="Times New Roman"/>
          <w:color w:val="auto"/>
          <w:sz w:val="24"/>
          <w:szCs w:val="24"/>
        </w:rPr>
      </w:pPr>
      <w:r>
        <w:br/>
      </w:r>
      <w:r>
        <w:rPr>
          <w:shd w:val="clear" w:color="auto" w:fill="1D1D1D"/>
        </w:rPr>
        <w:t xml:space="preserve">4. </w:t>
      </w:r>
      <w:proofErr w:type="spellStart"/>
      <w:r>
        <w:rPr>
          <w:shd w:val="clear" w:color="auto" w:fill="1D1D1D"/>
        </w:rPr>
        <w:t>Jalankan</w:t>
      </w:r>
      <w:proofErr w:type="spellEnd"/>
      <w:r>
        <w:rPr>
          <w:shd w:val="clear" w:color="auto" w:fill="1D1D1D"/>
        </w:rPr>
        <w:t xml:space="preserve"> file </w:t>
      </w:r>
      <w:r>
        <w:rPr>
          <w:b/>
          <w:bCs/>
          <w:shd w:val="clear" w:color="auto" w:fill="1D1D1D"/>
        </w:rPr>
        <w:t>Speedometer.java</w:t>
      </w:r>
      <w:r>
        <w:rPr>
          <w:shd w:val="clear" w:color="auto" w:fill="1D1D1D"/>
        </w:rPr>
        <w:t xml:space="preserve"> tersebut, maka </w:t>
      </w:r>
      <w:proofErr w:type="spellStart"/>
      <w:r>
        <w:rPr>
          <w:shd w:val="clear" w:color="auto" w:fill="1D1D1D"/>
        </w:rPr>
        <w:t>hasilnya</w:t>
      </w:r>
      <w:proofErr w:type="spellEnd"/>
      <w:r>
        <w:rPr>
          <w:shd w:val="clear" w:color="auto" w:fill="1D1D1D"/>
        </w:rPr>
        <w:t xml:space="preserve"> adalah sebagai </w:t>
      </w:r>
      <w:proofErr w:type="spellStart"/>
      <w:proofErr w:type="gram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:</w:t>
      </w:r>
      <w:proofErr w:type="gramEnd"/>
      <w:r>
        <w:br/>
      </w:r>
    </w:p>
    <w:p w14:paraId="3D12B796" w14:textId="561B271F" w:rsidR="00B01695" w:rsidRDefault="00B01695" w:rsidP="00B01695">
      <w:r>
        <w:rPr>
          <w:noProof/>
          <w:color w:val="2196F3"/>
        </w:rPr>
        <w:drawing>
          <wp:inline distT="0" distB="0" distL="0" distR="0" wp14:anchorId="64312C03" wp14:editId="1D580DEE">
            <wp:extent cx="3810000" cy="666750"/>
            <wp:effectExtent l="0" t="0" r="0" b="0"/>
            <wp:docPr id="2005765156" name="Pictur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C00D" w14:textId="77777777" w:rsidR="00B01695" w:rsidRDefault="00B01695" w:rsidP="00B01695">
      <w:r>
        <w:t>Praktikum2</w:t>
      </w:r>
    </w:p>
    <w:p w14:paraId="00E95BF0" w14:textId="77777777" w:rsidR="00B01695" w:rsidRDefault="00B01695" w:rsidP="00B01695">
      <w:pPr>
        <w:rPr>
          <w:rFonts w:ascii="Times New Roman" w:hAnsi="Times New Roman"/>
          <w:color w:val="auto"/>
          <w:sz w:val="24"/>
          <w:szCs w:val="24"/>
        </w:rPr>
      </w:pPr>
      <w:r>
        <w:rPr>
          <w:shd w:val="clear" w:color="auto" w:fill="1D1D1D"/>
        </w:rPr>
        <w:t>1. Buat file empty java file baru</w:t>
      </w:r>
      <w:r>
        <w:br/>
      </w:r>
      <w:r>
        <w:rPr>
          <w:shd w:val="clear" w:color="auto" w:fill="1D1D1D"/>
        </w:rPr>
        <w:t xml:space="preserve">2. </w:t>
      </w:r>
      <w:proofErr w:type="spellStart"/>
      <w:r>
        <w:rPr>
          <w:shd w:val="clear" w:color="auto" w:fill="1D1D1D"/>
        </w:rPr>
        <w:t>Ketikan</w:t>
      </w:r>
      <w:proofErr w:type="spellEnd"/>
      <w:r>
        <w:rPr>
          <w:shd w:val="clear" w:color="auto" w:fill="1D1D1D"/>
        </w:rPr>
        <w:t xml:space="preserve"> source code </w:t>
      </w:r>
      <w:proofErr w:type="spell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ini dan </w:t>
      </w:r>
      <w:proofErr w:type="spellStart"/>
      <w:r>
        <w:rPr>
          <w:shd w:val="clear" w:color="auto" w:fill="1D1D1D"/>
        </w:rPr>
        <w:t>simpan</w:t>
      </w:r>
      <w:proofErr w:type="spellEnd"/>
      <w:r>
        <w:rPr>
          <w:shd w:val="clear" w:color="auto" w:fill="1D1D1D"/>
        </w:rPr>
        <w:t xml:space="preserve"> dengan </w:t>
      </w:r>
      <w:proofErr w:type="spellStart"/>
      <w:r>
        <w:rPr>
          <w:shd w:val="clear" w:color="auto" w:fill="1D1D1D"/>
        </w:rPr>
        <w:t>nama</w:t>
      </w:r>
      <w:proofErr w:type="spellEnd"/>
      <w:r>
        <w:rPr>
          <w:shd w:val="clear" w:color="auto" w:fill="1D1D1D"/>
        </w:rPr>
        <w:t xml:space="preserve"> file </w:t>
      </w:r>
      <w:r>
        <w:rPr>
          <w:b/>
          <w:bCs/>
          <w:shd w:val="clear" w:color="auto" w:fill="1D1D1D"/>
        </w:rPr>
        <w:t>Pesan.java</w:t>
      </w:r>
      <w:r>
        <w:br/>
      </w:r>
    </w:p>
    <w:p w14:paraId="1378B5EB" w14:textId="0A320D32" w:rsidR="00B01695" w:rsidRDefault="00B01695" w:rsidP="00B01695">
      <w:r>
        <w:rPr>
          <w:noProof/>
          <w:color w:val="2196F3"/>
        </w:rPr>
        <w:drawing>
          <wp:inline distT="0" distB="0" distL="0" distR="0" wp14:anchorId="4D72634E" wp14:editId="24B68C53">
            <wp:extent cx="3810000" cy="1809750"/>
            <wp:effectExtent l="0" t="0" r="0" b="0"/>
            <wp:docPr id="376566110" name="Picture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C6E6" w14:textId="77777777" w:rsidR="00B01695" w:rsidRDefault="00B01695" w:rsidP="00B01695">
      <w:pPr>
        <w:rPr>
          <w:rFonts w:ascii="Times New Roman" w:hAnsi="Times New Roman"/>
          <w:color w:val="auto"/>
          <w:sz w:val="24"/>
          <w:szCs w:val="24"/>
        </w:rPr>
      </w:pPr>
      <w:r>
        <w:br/>
      </w:r>
      <w:r>
        <w:rPr>
          <w:shd w:val="clear" w:color="auto" w:fill="1D1D1D"/>
        </w:rPr>
        <w:t>3. Buat file empty java file baru</w:t>
      </w:r>
      <w:r>
        <w:br/>
      </w:r>
      <w:r>
        <w:rPr>
          <w:shd w:val="clear" w:color="auto" w:fill="1D1D1D"/>
        </w:rPr>
        <w:t xml:space="preserve">4. </w:t>
      </w:r>
      <w:proofErr w:type="spellStart"/>
      <w:r>
        <w:rPr>
          <w:shd w:val="clear" w:color="auto" w:fill="1D1D1D"/>
        </w:rPr>
        <w:t>Ketikan</w:t>
      </w:r>
      <w:proofErr w:type="spellEnd"/>
      <w:r>
        <w:rPr>
          <w:shd w:val="clear" w:color="auto" w:fill="1D1D1D"/>
        </w:rPr>
        <w:t xml:space="preserve"> source code </w:t>
      </w:r>
      <w:proofErr w:type="spell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ini dan </w:t>
      </w:r>
      <w:proofErr w:type="spellStart"/>
      <w:r>
        <w:rPr>
          <w:shd w:val="clear" w:color="auto" w:fill="1D1D1D"/>
        </w:rPr>
        <w:t>simpan</w:t>
      </w:r>
      <w:proofErr w:type="spellEnd"/>
      <w:r>
        <w:rPr>
          <w:shd w:val="clear" w:color="auto" w:fill="1D1D1D"/>
        </w:rPr>
        <w:t xml:space="preserve"> dengan </w:t>
      </w:r>
      <w:proofErr w:type="spellStart"/>
      <w:r>
        <w:rPr>
          <w:shd w:val="clear" w:color="auto" w:fill="1D1D1D"/>
        </w:rPr>
        <w:t>nama</w:t>
      </w:r>
      <w:proofErr w:type="spellEnd"/>
      <w:r>
        <w:rPr>
          <w:shd w:val="clear" w:color="auto" w:fill="1D1D1D"/>
        </w:rPr>
        <w:t xml:space="preserve"> file </w:t>
      </w:r>
      <w:r>
        <w:rPr>
          <w:b/>
          <w:bCs/>
          <w:shd w:val="clear" w:color="auto" w:fill="1D1D1D"/>
        </w:rPr>
        <w:t>MainPesan.java</w:t>
      </w:r>
      <w:r>
        <w:br/>
      </w:r>
    </w:p>
    <w:p w14:paraId="0EC63252" w14:textId="63E37978" w:rsidR="00B01695" w:rsidRDefault="00B01695" w:rsidP="00B01695">
      <w:r>
        <w:rPr>
          <w:noProof/>
          <w:color w:val="2196F3"/>
        </w:rPr>
        <w:drawing>
          <wp:inline distT="0" distB="0" distL="0" distR="0" wp14:anchorId="3858769C" wp14:editId="38D1CE48">
            <wp:extent cx="3810000" cy="2057400"/>
            <wp:effectExtent l="0" t="0" r="0" b="0"/>
            <wp:docPr id="561021488" name="Picture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3DEE" w14:textId="571174C4" w:rsidR="00B01695" w:rsidRDefault="00B01695" w:rsidP="00B01695">
      <w:pPr>
        <w:rPr>
          <w:rFonts w:ascii="Times New Roman" w:hAnsi="Times New Roman"/>
          <w:color w:val="auto"/>
          <w:sz w:val="24"/>
          <w:szCs w:val="24"/>
        </w:rPr>
      </w:pPr>
      <w:r>
        <w:rPr>
          <w:noProof/>
          <w:color w:val="2196F3"/>
        </w:rPr>
        <w:drawing>
          <wp:anchor distT="0" distB="0" distL="114300" distR="114300" simplePos="0" relativeHeight="251658240" behindDoc="0" locked="0" layoutInCell="1" allowOverlap="1" wp14:anchorId="34CB1F41" wp14:editId="73B72CC4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3810000" cy="1270000"/>
            <wp:effectExtent l="0" t="0" r="0" b="6350"/>
            <wp:wrapThrough wrapText="bothSides">
              <wp:wrapPolygon edited="0">
                <wp:start x="0" y="0"/>
                <wp:lineTo x="0" y="21384"/>
                <wp:lineTo x="21492" y="21384"/>
                <wp:lineTo x="21492" y="0"/>
                <wp:lineTo x="0" y="0"/>
              </wp:wrapPolygon>
            </wp:wrapThrough>
            <wp:docPr id="27548412" name="Picture 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rPr>
          <w:shd w:val="clear" w:color="auto" w:fill="1D1D1D"/>
        </w:rPr>
        <w:t xml:space="preserve">5. </w:t>
      </w:r>
      <w:proofErr w:type="spellStart"/>
      <w:r>
        <w:rPr>
          <w:shd w:val="clear" w:color="auto" w:fill="1D1D1D"/>
        </w:rPr>
        <w:t>Jalankan</w:t>
      </w:r>
      <w:proofErr w:type="spellEnd"/>
      <w:r>
        <w:rPr>
          <w:shd w:val="clear" w:color="auto" w:fill="1D1D1D"/>
        </w:rPr>
        <w:t xml:space="preserve"> file </w:t>
      </w:r>
      <w:r>
        <w:rPr>
          <w:b/>
          <w:bCs/>
          <w:shd w:val="clear" w:color="auto" w:fill="1D1D1D"/>
        </w:rPr>
        <w:t>MainPesan.java</w:t>
      </w:r>
      <w:r>
        <w:rPr>
          <w:shd w:val="clear" w:color="auto" w:fill="1D1D1D"/>
        </w:rPr>
        <w:t xml:space="preserve"> tersebut, maka </w:t>
      </w:r>
      <w:proofErr w:type="spellStart"/>
      <w:r>
        <w:rPr>
          <w:shd w:val="clear" w:color="auto" w:fill="1D1D1D"/>
        </w:rPr>
        <w:t>hasilnya</w:t>
      </w:r>
      <w:proofErr w:type="spellEnd"/>
      <w:r>
        <w:rPr>
          <w:shd w:val="clear" w:color="auto" w:fill="1D1D1D"/>
        </w:rPr>
        <w:t xml:space="preserve"> adalah sebagai </w:t>
      </w:r>
      <w:proofErr w:type="spellStart"/>
      <w:proofErr w:type="gram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:</w:t>
      </w:r>
      <w:proofErr w:type="gramEnd"/>
      <w:r>
        <w:br/>
      </w:r>
    </w:p>
    <w:p w14:paraId="69B78AB4" w14:textId="05C0F8B2" w:rsidR="00B01695" w:rsidRDefault="00B01695" w:rsidP="00B01695"/>
    <w:p w14:paraId="5F0F8E3A" w14:textId="00176A92" w:rsidR="00B01695" w:rsidRDefault="00B01695" w:rsidP="00B01695"/>
    <w:p w14:paraId="66A5B640" w14:textId="27DD74B3" w:rsidR="00B01695" w:rsidRDefault="00B01695" w:rsidP="00B01695"/>
    <w:p w14:paraId="00946E6C" w14:textId="77777777" w:rsidR="00B01695" w:rsidRDefault="00B01695" w:rsidP="00B01695"/>
    <w:p w14:paraId="5DD6FB34" w14:textId="77777777" w:rsidR="00B01695" w:rsidRDefault="00B01695" w:rsidP="00B01695"/>
    <w:p w14:paraId="3125248A" w14:textId="77777777" w:rsidR="00B01695" w:rsidRDefault="00B01695" w:rsidP="00B01695"/>
    <w:p w14:paraId="0DC0994E" w14:textId="2FCE3D4A" w:rsidR="00B01695" w:rsidRPr="002B6777" w:rsidRDefault="00B01695" w:rsidP="002B6777">
      <w:pPr>
        <w:pStyle w:val="ListParagraph"/>
        <w:ind w:left="0"/>
        <w:rPr>
          <w:sz w:val="24"/>
          <w:szCs w:val="24"/>
        </w:rPr>
      </w:pPr>
    </w:p>
    <w:p w14:paraId="35B9174E" w14:textId="77777777" w:rsidR="00B01695" w:rsidRDefault="00B01695" w:rsidP="00B01695">
      <w:pPr>
        <w:pStyle w:val="ListParagraph"/>
        <w:ind w:left="0"/>
        <w:rPr>
          <w:sz w:val="24"/>
          <w:szCs w:val="24"/>
        </w:rPr>
      </w:pPr>
    </w:p>
    <w:p w14:paraId="1318946C" w14:textId="77777777" w:rsidR="00B01695" w:rsidRDefault="00B01695" w:rsidP="00B01695">
      <w:pPr>
        <w:pStyle w:val="ListParagraph"/>
        <w:ind w:left="0"/>
        <w:rPr>
          <w:sz w:val="24"/>
          <w:szCs w:val="24"/>
        </w:rPr>
      </w:pPr>
    </w:p>
    <w:p w14:paraId="4E57DF10" w14:textId="77777777" w:rsidR="00B01695" w:rsidRDefault="00B01695" w:rsidP="00B01695">
      <w:pPr>
        <w:pStyle w:val="ListParagraph"/>
        <w:ind w:left="0"/>
        <w:rPr>
          <w:sz w:val="24"/>
          <w:szCs w:val="24"/>
        </w:rPr>
      </w:pPr>
    </w:p>
    <w:p w14:paraId="78FAF7B2" w14:textId="77777777" w:rsidR="00B01695" w:rsidRDefault="00B01695" w:rsidP="00B01695">
      <w:pPr>
        <w:pStyle w:val="ListParagraph"/>
        <w:ind w:left="0"/>
        <w:rPr>
          <w:sz w:val="24"/>
          <w:szCs w:val="24"/>
        </w:rPr>
      </w:pPr>
    </w:p>
    <w:p w14:paraId="10A94C72" w14:textId="0BAA4E72" w:rsidR="00B01695" w:rsidRPr="00B01695" w:rsidRDefault="00B01695" w:rsidP="00B01695">
      <w:pPr>
        <w:pStyle w:val="ListParagraph"/>
        <w:numPr>
          <w:ilvl w:val="0"/>
          <w:numId w:val="18"/>
        </w:numPr>
        <w:ind w:left="0" w:hanging="284"/>
        <w:rPr>
          <w:sz w:val="24"/>
          <w:szCs w:val="24"/>
        </w:rPr>
      </w:pPr>
      <w:r>
        <w:rPr>
          <w:sz w:val="24"/>
          <w:szCs w:val="24"/>
        </w:rPr>
        <w:t>POST TEST</w:t>
      </w:r>
    </w:p>
    <w:p w14:paraId="062E5534" w14:textId="77777777" w:rsidR="00B01695" w:rsidRDefault="00B01695" w:rsidP="00B01695">
      <w:p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shd w:val="clear" w:color="auto" w:fill="1D1D1D"/>
        </w:rPr>
        <w:t>Buatlah</w:t>
      </w:r>
      <w:proofErr w:type="spellEnd"/>
      <w:r>
        <w:rPr>
          <w:shd w:val="clear" w:color="auto" w:fill="1D1D1D"/>
        </w:rPr>
        <w:t xml:space="preserve"> program Interface dengan case </w:t>
      </w:r>
      <w:proofErr w:type="spellStart"/>
      <w:r>
        <w:rPr>
          <w:shd w:val="clear" w:color="auto" w:fill="1D1D1D"/>
        </w:rPr>
        <w:t>studi</w:t>
      </w:r>
      <w:proofErr w:type="spellEnd"/>
      <w:r>
        <w:rPr>
          <w:shd w:val="clear" w:color="auto" w:fill="1D1D1D"/>
        </w:rPr>
        <w:t xml:space="preserve"> yang </w:t>
      </w:r>
      <w:proofErr w:type="spellStart"/>
      <w:r>
        <w:rPr>
          <w:shd w:val="clear" w:color="auto" w:fill="1D1D1D"/>
        </w:rPr>
        <w:t>berbeda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dari</w:t>
      </w:r>
      <w:proofErr w:type="spellEnd"/>
      <w:r>
        <w:rPr>
          <w:shd w:val="clear" w:color="auto" w:fill="1D1D1D"/>
        </w:rPr>
        <w:t xml:space="preserve"> praktikum </w:t>
      </w:r>
      <w:proofErr w:type="spellStart"/>
      <w:r>
        <w:rPr>
          <w:shd w:val="clear" w:color="auto" w:fill="1D1D1D"/>
        </w:rPr>
        <w:t>diatas</w:t>
      </w:r>
      <w:proofErr w:type="spellEnd"/>
      <w:r>
        <w:br/>
      </w:r>
      <w:r>
        <w:br/>
      </w:r>
      <w:proofErr w:type="spellStart"/>
      <w:r>
        <w:rPr>
          <w:shd w:val="clear" w:color="auto" w:fill="1D1D1D"/>
        </w:rPr>
        <w:t>Disini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saya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akan</w:t>
      </w:r>
      <w:proofErr w:type="spellEnd"/>
      <w:r>
        <w:rPr>
          <w:shd w:val="clear" w:color="auto" w:fill="1D1D1D"/>
        </w:rPr>
        <w:t xml:space="preserve"> membuat program tentang </w:t>
      </w:r>
      <w:proofErr w:type="spellStart"/>
      <w:r>
        <w:rPr>
          <w:shd w:val="clear" w:color="auto" w:fill="1D1D1D"/>
        </w:rPr>
        <w:t>bagaimana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cara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hewan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melindungi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dirinya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dari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serangan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musuh</w:t>
      </w:r>
      <w:proofErr w:type="spellEnd"/>
      <w:r>
        <w:br/>
      </w:r>
      <w:r>
        <w:br/>
      </w:r>
      <w:proofErr w:type="spellStart"/>
      <w:r>
        <w:rPr>
          <w:b/>
          <w:bCs/>
          <w:i/>
          <w:iCs/>
          <w:shd w:val="clear" w:color="auto" w:fill="1D1D1D"/>
        </w:rPr>
        <w:t>Pertama</w:t>
      </w:r>
      <w:proofErr w:type="spellEnd"/>
      <w:r>
        <w:rPr>
          <w:b/>
          <w:bCs/>
          <w:i/>
          <w:iCs/>
          <w:shd w:val="clear" w:color="auto" w:fill="1D1D1D"/>
        </w:rPr>
        <w:t>,</w:t>
      </w:r>
      <w:r>
        <w:rPr>
          <w:shd w:val="clear" w:color="auto" w:fill="1D1D1D"/>
        </w:rPr>
        <w:t> </w:t>
      </w:r>
      <w:proofErr w:type="spellStart"/>
      <w:r>
        <w:rPr>
          <w:shd w:val="clear" w:color="auto" w:fill="1D1D1D"/>
        </w:rPr>
        <w:t>kita</w:t>
      </w:r>
      <w:proofErr w:type="spellEnd"/>
      <w:r>
        <w:rPr>
          <w:shd w:val="clear" w:color="auto" w:fill="1D1D1D"/>
        </w:rPr>
        <w:t xml:space="preserve"> buat </w:t>
      </w:r>
      <w:proofErr w:type="spellStart"/>
      <w:r>
        <w:rPr>
          <w:shd w:val="clear" w:color="auto" w:fill="1D1D1D"/>
        </w:rPr>
        <w:t>terlebih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dahulu</w:t>
      </w:r>
      <w:proofErr w:type="spellEnd"/>
      <w:r>
        <w:rPr>
          <w:shd w:val="clear" w:color="auto" w:fill="1D1D1D"/>
        </w:rPr>
        <w:t xml:space="preserve"> class dengan </w:t>
      </w:r>
      <w:proofErr w:type="spellStart"/>
      <w:r>
        <w:rPr>
          <w:shd w:val="clear" w:color="auto" w:fill="1D1D1D"/>
        </w:rPr>
        <w:t>nama</w:t>
      </w:r>
      <w:proofErr w:type="spellEnd"/>
      <w:r>
        <w:rPr>
          <w:shd w:val="clear" w:color="auto" w:fill="1D1D1D"/>
        </w:rPr>
        <w:t> </w:t>
      </w:r>
      <w:r>
        <w:rPr>
          <w:b/>
          <w:bCs/>
          <w:shd w:val="clear" w:color="auto" w:fill="1D1D1D"/>
        </w:rPr>
        <w:t>Hewan.java</w:t>
      </w:r>
      <w:r>
        <w:br/>
      </w:r>
      <w:r>
        <w:rPr>
          <w:shd w:val="clear" w:color="auto" w:fill="1D1D1D"/>
        </w:rPr>
        <w:t xml:space="preserve">Source code </w:t>
      </w:r>
      <w:proofErr w:type="spellStart"/>
      <w:r>
        <w:rPr>
          <w:shd w:val="clear" w:color="auto" w:fill="1D1D1D"/>
        </w:rPr>
        <w:t>nya</w:t>
      </w:r>
      <w:proofErr w:type="spellEnd"/>
      <w:r>
        <w:rPr>
          <w:shd w:val="clear" w:color="auto" w:fill="1D1D1D"/>
        </w:rPr>
        <w:t xml:space="preserve"> adalah sebagai </w:t>
      </w:r>
      <w:proofErr w:type="spellStart"/>
      <w:proofErr w:type="gram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:</w:t>
      </w:r>
      <w:proofErr w:type="gramEnd"/>
      <w:r>
        <w:br/>
      </w:r>
    </w:p>
    <w:p w14:paraId="3A876B5B" w14:textId="170AFB7B" w:rsidR="00B01695" w:rsidRDefault="00B01695" w:rsidP="00B01695">
      <w:r>
        <w:rPr>
          <w:noProof/>
          <w:color w:val="2196F3"/>
        </w:rPr>
        <w:drawing>
          <wp:inline distT="0" distB="0" distL="0" distR="0" wp14:anchorId="6F7ADF9F" wp14:editId="63E30385">
            <wp:extent cx="3810000" cy="2355850"/>
            <wp:effectExtent l="0" t="0" r="0" b="6350"/>
            <wp:docPr id="1951999978" name="Picture 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5620" w14:textId="249A33FA" w:rsidR="00B01695" w:rsidRDefault="00B01695" w:rsidP="00B01695">
      <w:r>
        <w:rPr>
          <w:noProof/>
          <w:color w:val="2196F3"/>
        </w:rPr>
        <w:drawing>
          <wp:inline distT="0" distB="0" distL="0" distR="0" wp14:anchorId="57E1BCE3" wp14:editId="31EB2293">
            <wp:extent cx="3810000" cy="2095500"/>
            <wp:effectExtent l="0" t="0" r="0" b="0"/>
            <wp:docPr id="1622669439" name="Picture 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0230" w14:textId="77777777" w:rsidR="00B01695" w:rsidRDefault="00B01695" w:rsidP="00B01695">
      <w:pPr>
        <w:rPr>
          <w:rFonts w:ascii="Times New Roman" w:hAnsi="Times New Roman"/>
          <w:color w:val="auto"/>
          <w:sz w:val="24"/>
          <w:szCs w:val="24"/>
        </w:rPr>
      </w:pPr>
      <w:r>
        <w:br/>
      </w:r>
      <w:proofErr w:type="spellStart"/>
      <w:r>
        <w:rPr>
          <w:shd w:val="clear" w:color="auto" w:fill="1D1D1D"/>
        </w:rPr>
        <w:t>Kemudian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kita</w:t>
      </w:r>
      <w:proofErr w:type="spellEnd"/>
      <w:r>
        <w:rPr>
          <w:shd w:val="clear" w:color="auto" w:fill="1D1D1D"/>
        </w:rPr>
        <w:t xml:space="preserve"> </w:t>
      </w:r>
      <w:proofErr w:type="spellStart"/>
      <w:r>
        <w:rPr>
          <w:shd w:val="clear" w:color="auto" w:fill="1D1D1D"/>
        </w:rPr>
        <w:t>jalankan</w:t>
      </w:r>
      <w:proofErr w:type="spellEnd"/>
      <w:r>
        <w:rPr>
          <w:shd w:val="clear" w:color="auto" w:fill="1D1D1D"/>
        </w:rPr>
        <w:t xml:space="preserve"> file </w:t>
      </w:r>
      <w:r>
        <w:rPr>
          <w:b/>
          <w:bCs/>
          <w:shd w:val="clear" w:color="auto" w:fill="1D1D1D"/>
        </w:rPr>
        <w:t>Hewan.java</w:t>
      </w:r>
      <w:r>
        <w:rPr>
          <w:shd w:val="clear" w:color="auto" w:fill="1D1D1D"/>
        </w:rPr>
        <w:t xml:space="preserve"> tersebut, maka </w:t>
      </w:r>
      <w:proofErr w:type="spellStart"/>
      <w:r>
        <w:rPr>
          <w:shd w:val="clear" w:color="auto" w:fill="1D1D1D"/>
        </w:rPr>
        <w:t>hasilnya</w:t>
      </w:r>
      <w:proofErr w:type="spellEnd"/>
      <w:r>
        <w:rPr>
          <w:shd w:val="clear" w:color="auto" w:fill="1D1D1D"/>
        </w:rPr>
        <w:t xml:space="preserve"> adalah sebagai </w:t>
      </w:r>
      <w:proofErr w:type="spellStart"/>
      <w:proofErr w:type="gramStart"/>
      <w:r>
        <w:rPr>
          <w:shd w:val="clear" w:color="auto" w:fill="1D1D1D"/>
        </w:rPr>
        <w:t>berikut</w:t>
      </w:r>
      <w:proofErr w:type="spellEnd"/>
      <w:r>
        <w:rPr>
          <w:shd w:val="clear" w:color="auto" w:fill="1D1D1D"/>
        </w:rPr>
        <w:t xml:space="preserve"> :</w:t>
      </w:r>
      <w:proofErr w:type="gramEnd"/>
      <w:r>
        <w:br/>
      </w:r>
    </w:p>
    <w:p w14:paraId="4F7FA8F4" w14:textId="42D8BE0F" w:rsidR="00B01695" w:rsidRDefault="00B01695" w:rsidP="00B01695">
      <w:r>
        <w:rPr>
          <w:noProof/>
          <w:color w:val="2196F3"/>
        </w:rPr>
        <w:drawing>
          <wp:inline distT="0" distB="0" distL="0" distR="0" wp14:anchorId="0A18407C" wp14:editId="05770A74">
            <wp:extent cx="3810000" cy="819150"/>
            <wp:effectExtent l="0" t="0" r="0" b="0"/>
            <wp:docPr id="947993555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9D15" w14:textId="6F817759" w:rsidR="001C0518" w:rsidRPr="002B6777" w:rsidRDefault="001C0518" w:rsidP="00B01695">
      <w:pPr>
        <w:rPr>
          <w:color w:val="000000" w:themeColor="text1"/>
          <w:sz w:val="22"/>
          <w:szCs w:val="22"/>
        </w:rPr>
      </w:pPr>
    </w:p>
    <w:p w14:paraId="50309946" w14:textId="2758CE5E" w:rsidR="002B6777" w:rsidRPr="002B6777" w:rsidRDefault="002B6777" w:rsidP="002B6777">
      <w:pPr>
        <w:pStyle w:val="ListParagraph"/>
        <w:numPr>
          <w:ilvl w:val="0"/>
          <w:numId w:val="18"/>
        </w:numPr>
        <w:rPr>
          <w:color w:val="000000" w:themeColor="text1"/>
          <w:sz w:val="22"/>
          <w:szCs w:val="22"/>
        </w:rPr>
      </w:pPr>
      <w:r w:rsidRPr="002B6777">
        <w:rPr>
          <w:color w:val="000000" w:themeColor="text1"/>
          <w:sz w:val="22"/>
          <w:szCs w:val="22"/>
        </w:rPr>
        <w:t>TUGAS INDIVIDU</w:t>
      </w:r>
    </w:p>
    <w:p w14:paraId="156B8474" w14:textId="6FF5B80C" w:rsidR="002B6777" w:rsidRPr="002B6777" w:rsidRDefault="002B6777" w:rsidP="002B6777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Buatlah</w:t>
      </w:r>
      <w:proofErr w:type="spellEnd"/>
      <w:r>
        <w:rPr>
          <w:color w:val="000000" w:themeColor="text1"/>
          <w:sz w:val="22"/>
          <w:szCs w:val="22"/>
        </w:rPr>
        <w:t xml:space="preserve"> kelas </w:t>
      </w:r>
      <w:proofErr w:type="spellStart"/>
      <w:r>
        <w:rPr>
          <w:color w:val="000000" w:themeColor="text1"/>
          <w:sz w:val="22"/>
          <w:szCs w:val="22"/>
        </w:rPr>
        <w:t>mahasiswaSuper</w:t>
      </w:r>
      <w:proofErr w:type="spellEnd"/>
      <w:r>
        <w:rPr>
          <w:color w:val="000000" w:themeColor="text1"/>
          <w:sz w:val="22"/>
          <w:szCs w:val="22"/>
        </w:rPr>
        <w:t xml:space="preserve"> dengan menggunakan interface </w:t>
      </w:r>
      <w:proofErr w:type="spellStart"/>
      <w:proofErr w:type="gramStart"/>
      <w:r>
        <w:rPr>
          <w:color w:val="000000" w:themeColor="text1"/>
          <w:sz w:val="22"/>
          <w:szCs w:val="22"/>
        </w:rPr>
        <w:t>mahasiswa,atlit</w:t>
      </w:r>
      <w:proofErr w:type="gramEnd"/>
      <w:r>
        <w:rPr>
          <w:color w:val="000000" w:themeColor="text1"/>
          <w:sz w:val="22"/>
          <w:szCs w:val="22"/>
        </w:rPr>
        <w:t>,wiraswasta</w:t>
      </w:r>
      <w:proofErr w:type="spellEnd"/>
      <w:r>
        <w:rPr>
          <w:color w:val="000000" w:themeColor="text1"/>
          <w:sz w:val="22"/>
          <w:szCs w:val="22"/>
        </w:rPr>
        <w:t xml:space="preserve">, dan </w:t>
      </w:r>
      <w:proofErr w:type="spellStart"/>
      <w:r>
        <w:rPr>
          <w:color w:val="000000" w:themeColor="text1"/>
          <w:sz w:val="22"/>
          <w:szCs w:val="22"/>
        </w:rPr>
        <w:t>kemudian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instantiasi</w:t>
      </w:r>
      <w:proofErr w:type="spellEnd"/>
      <w:r>
        <w:rPr>
          <w:color w:val="000000" w:themeColor="text1"/>
          <w:sz w:val="22"/>
          <w:szCs w:val="22"/>
        </w:rPr>
        <w:t xml:space="preserve"> menjadi </w:t>
      </w:r>
      <w:proofErr w:type="spellStart"/>
      <w:r>
        <w:rPr>
          <w:color w:val="000000" w:themeColor="text1"/>
          <w:sz w:val="22"/>
          <w:szCs w:val="22"/>
        </w:rPr>
        <w:t>objek</w:t>
      </w:r>
      <w:proofErr w:type="spellEnd"/>
      <w:r>
        <w:rPr>
          <w:color w:val="000000" w:themeColor="text1"/>
          <w:sz w:val="22"/>
          <w:szCs w:val="22"/>
        </w:rPr>
        <w:t xml:space="preserve"> dengan </w:t>
      </w:r>
      <w:proofErr w:type="spellStart"/>
      <w:r>
        <w:rPr>
          <w:color w:val="000000" w:themeColor="text1"/>
          <w:sz w:val="22"/>
          <w:szCs w:val="22"/>
        </w:rPr>
        <w:t>nama</w:t>
      </w:r>
      <w:proofErr w:type="spellEnd"/>
      <w:r>
        <w:rPr>
          <w:color w:val="000000" w:themeColor="text1"/>
          <w:sz w:val="22"/>
          <w:szCs w:val="22"/>
        </w:rPr>
        <w:t xml:space="preserve"> sesuai </w:t>
      </w:r>
      <w:proofErr w:type="spellStart"/>
      <w:r>
        <w:rPr>
          <w:color w:val="000000" w:themeColor="text1"/>
          <w:sz w:val="22"/>
          <w:szCs w:val="22"/>
        </w:rPr>
        <w:t>nama</w:t>
      </w:r>
      <w:proofErr w:type="spellEnd"/>
      <w:r>
        <w:rPr>
          <w:color w:val="000000" w:themeColor="text1"/>
          <w:sz w:val="22"/>
          <w:szCs w:val="22"/>
        </w:rPr>
        <w:t xml:space="preserve"> Anda.</w:t>
      </w:r>
    </w:p>
    <w:p w14:paraId="3856D3AB" w14:textId="64EB1BA8" w:rsidR="002B6777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  <w:r w:rsidRPr="00EE2610">
        <w:rPr>
          <w:b/>
          <w:bCs/>
          <w:color w:val="000000" w:themeColor="text1"/>
          <w:sz w:val="22"/>
          <w:szCs w:val="22"/>
        </w:rPr>
        <w:drawing>
          <wp:inline distT="0" distB="0" distL="0" distR="0" wp14:anchorId="2A90F4F8" wp14:editId="16128804">
            <wp:extent cx="4864350" cy="3251367"/>
            <wp:effectExtent l="0" t="0" r="0" b="6350"/>
            <wp:docPr id="198237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7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A51A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422F0686" w14:textId="054AE45B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  <w:r w:rsidRPr="00EE2610">
        <w:rPr>
          <w:b/>
          <w:bCs/>
          <w:color w:val="000000" w:themeColor="text1"/>
          <w:sz w:val="22"/>
          <w:szCs w:val="22"/>
        </w:rPr>
        <w:drawing>
          <wp:inline distT="0" distB="0" distL="0" distR="0" wp14:anchorId="25272CA2" wp14:editId="6AE817D1">
            <wp:extent cx="5004057" cy="2413124"/>
            <wp:effectExtent l="0" t="0" r="6350" b="6350"/>
            <wp:docPr id="201412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07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DE08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68F69799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6969FC20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18B557F8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182DD6BA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7A7997F6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7873DCA1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3ABF145C" w14:textId="77777777" w:rsidR="00EE2610" w:rsidRDefault="00EE2610" w:rsidP="002B6777">
      <w:pPr>
        <w:pStyle w:val="ListParagraph"/>
        <w:ind w:left="1070"/>
        <w:rPr>
          <w:b/>
          <w:bCs/>
          <w:color w:val="000000" w:themeColor="text1"/>
          <w:sz w:val="22"/>
          <w:szCs w:val="22"/>
        </w:rPr>
      </w:pPr>
    </w:p>
    <w:p w14:paraId="6FD67F12" w14:textId="4197AC81" w:rsidR="00EE2610" w:rsidRDefault="00EE2610" w:rsidP="002B6777">
      <w:pPr>
        <w:pStyle w:val="ListParagraph"/>
        <w:ind w:left="1070"/>
        <w:rPr>
          <w:color w:val="000000" w:themeColor="text1"/>
          <w:sz w:val="22"/>
          <w:szCs w:val="22"/>
        </w:rPr>
      </w:pPr>
      <w:proofErr w:type="spellStart"/>
      <w:proofErr w:type="gramStart"/>
      <w:r>
        <w:rPr>
          <w:color w:val="000000" w:themeColor="text1"/>
          <w:sz w:val="22"/>
          <w:szCs w:val="22"/>
        </w:rPr>
        <w:t>Outputnya</w:t>
      </w:r>
      <w:proofErr w:type="spellEnd"/>
      <w:r>
        <w:rPr>
          <w:color w:val="000000" w:themeColor="text1"/>
          <w:sz w:val="22"/>
          <w:szCs w:val="22"/>
        </w:rPr>
        <w:t xml:space="preserve"> :</w:t>
      </w:r>
      <w:proofErr w:type="gramEnd"/>
    </w:p>
    <w:p w14:paraId="0AC44CCF" w14:textId="1861DCAE" w:rsidR="00EE2610" w:rsidRPr="00EE2610" w:rsidRDefault="00EE2610" w:rsidP="002B6777">
      <w:pPr>
        <w:pStyle w:val="ListParagraph"/>
        <w:ind w:left="1070"/>
        <w:rPr>
          <w:color w:val="000000" w:themeColor="text1"/>
          <w:sz w:val="22"/>
          <w:szCs w:val="22"/>
        </w:rPr>
      </w:pPr>
      <w:r w:rsidRPr="00EE2610">
        <w:rPr>
          <w:color w:val="000000" w:themeColor="text1"/>
          <w:sz w:val="22"/>
          <w:szCs w:val="22"/>
        </w:rPr>
        <w:drawing>
          <wp:inline distT="0" distB="0" distL="0" distR="0" wp14:anchorId="7D5BBE13" wp14:editId="4397C7F4">
            <wp:extent cx="3676839" cy="1981302"/>
            <wp:effectExtent l="0" t="0" r="0" b="0"/>
            <wp:docPr id="22682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257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569984408"/>
    <w:p w14:paraId="72C9F62E" w14:textId="77777777" w:rsidR="001C0518" w:rsidRDefault="001C0518" w:rsidP="001C0518"/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2A8F87E5" w14:textId="04BC83D5" w:rsidR="00BA6F45" w:rsidRDefault="00EE2610" w:rsidP="00BA6F45">
      <w:permStart w:id="814561084" w:edGrp="everyone"/>
      <w:r>
        <w:t xml:space="preserve"> </w:t>
      </w:r>
      <w:r>
        <w:t xml:space="preserve">Pada praktikum </w:t>
      </w:r>
      <w:proofErr w:type="spellStart"/>
      <w:r>
        <w:t>modul</w:t>
      </w:r>
      <w:proofErr w:type="spellEnd"/>
      <w:r>
        <w:t xml:space="preserve"> </w:t>
      </w:r>
      <w:r>
        <w:t xml:space="preserve">8 </w:t>
      </w:r>
      <w:r>
        <w:t xml:space="preserve">ini </w:t>
      </w:r>
      <w:proofErr w:type="spellStart"/>
      <w:r>
        <w:t>membahas</w:t>
      </w:r>
      <w:proofErr w:type="spellEnd"/>
      <w:r>
        <w:t xml:space="preserve"> tentang </w:t>
      </w:r>
      <w:proofErr w:type="spellStart"/>
      <w:r>
        <w:t>Interface.</w:t>
      </w:r>
      <w:r w:rsidRPr="00EE2610">
        <w:t>Interface</w:t>
      </w:r>
      <w:proofErr w:type="spellEnd"/>
      <w:r w:rsidRPr="00EE2610">
        <w:t xml:space="preserve"> adalah </w:t>
      </w:r>
      <w:proofErr w:type="spellStart"/>
      <w:r w:rsidRPr="00EE2610">
        <w:t>titik</w:t>
      </w:r>
      <w:proofErr w:type="spellEnd"/>
      <w:r w:rsidRPr="00EE2610">
        <w:t xml:space="preserve"> </w:t>
      </w:r>
      <w:proofErr w:type="spellStart"/>
      <w:r w:rsidRPr="00EE2610">
        <w:t>pertemuan</w:t>
      </w:r>
      <w:proofErr w:type="spellEnd"/>
      <w:r w:rsidRPr="00EE2610">
        <w:t xml:space="preserve"> </w:t>
      </w:r>
      <w:proofErr w:type="spellStart"/>
      <w:r w:rsidRPr="00EE2610">
        <w:t>antara</w:t>
      </w:r>
      <w:proofErr w:type="spellEnd"/>
      <w:r w:rsidRPr="00EE2610">
        <w:t xml:space="preserve"> dua </w:t>
      </w:r>
      <w:proofErr w:type="spellStart"/>
      <w:r w:rsidRPr="00EE2610">
        <w:t>sistem</w:t>
      </w:r>
      <w:proofErr w:type="spellEnd"/>
      <w:r w:rsidRPr="00EE2610">
        <w:t xml:space="preserve">, entitas, atau pengguna yang </w:t>
      </w:r>
      <w:proofErr w:type="spellStart"/>
      <w:r w:rsidRPr="00EE2610">
        <w:t>memungkinkan</w:t>
      </w:r>
      <w:proofErr w:type="spellEnd"/>
      <w:r w:rsidRPr="00EE2610">
        <w:t xml:space="preserve"> </w:t>
      </w:r>
      <w:proofErr w:type="spellStart"/>
      <w:r w:rsidRPr="00EE2610">
        <w:t>mereka</w:t>
      </w:r>
      <w:proofErr w:type="spellEnd"/>
      <w:r w:rsidRPr="00EE2610">
        <w:t xml:space="preserve"> </w:t>
      </w:r>
      <w:proofErr w:type="spellStart"/>
      <w:r w:rsidRPr="00EE2610">
        <w:t>berinteraksi</w:t>
      </w:r>
      <w:proofErr w:type="spellEnd"/>
      <w:r w:rsidRPr="00EE2610">
        <w:t xml:space="preserve">, saling </w:t>
      </w:r>
      <w:proofErr w:type="spellStart"/>
      <w:r w:rsidRPr="00EE2610">
        <w:t>bertukar</w:t>
      </w:r>
      <w:proofErr w:type="spellEnd"/>
      <w:r w:rsidRPr="00EE2610">
        <w:t xml:space="preserve"> informasi, atau </w:t>
      </w:r>
      <w:proofErr w:type="spellStart"/>
      <w:r w:rsidRPr="00EE2610">
        <w:t>melakukan</w:t>
      </w:r>
      <w:proofErr w:type="spellEnd"/>
      <w:r w:rsidRPr="00EE2610">
        <w:t xml:space="preserve"> </w:t>
      </w:r>
      <w:proofErr w:type="spellStart"/>
      <w:r w:rsidRPr="00EE2610">
        <w:t>operasi</w:t>
      </w:r>
      <w:proofErr w:type="spellEnd"/>
      <w:r w:rsidRPr="00EE2610">
        <w:t xml:space="preserve"> </w:t>
      </w:r>
      <w:proofErr w:type="spellStart"/>
      <w:r w:rsidRPr="00EE2610">
        <w:t>bersama</w:t>
      </w:r>
      <w:proofErr w:type="spellEnd"/>
      <w:r w:rsidRPr="00EE2610">
        <w:t xml:space="preserve">. Interface dapat berupa </w:t>
      </w:r>
      <w:proofErr w:type="spellStart"/>
      <w:r w:rsidRPr="00EE2610">
        <w:t>antarmuka</w:t>
      </w:r>
      <w:proofErr w:type="spellEnd"/>
      <w:r w:rsidRPr="00EE2610">
        <w:t xml:space="preserve"> </w:t>
      </w:r>
      <w:proofErr w:type="spellStart"/>
      <w:r w:rsidRPr="00EE2610">
        <w:t>fisik</w:t>
      </w:r>
      <w:proofErr w:type="spellEnd"/>
      <w:r w:rsidRPr="00EE2610">
        <w:t xml:space="preserve"> atau perangkat keras, seperti </w:t>
      </w:r>
      <w:proofErr w:type="spellStart"/>
      <w:r w:rsidRPr="00EE2610">
        <w:t>tombol</w:t>
      </w:r>
      <w:proofErr w:type="spellEnd"/>
      <w:r w:rsidRPr="00EE2610">
        <w:t xml:space="preserve">, </w:t>
      </w:r>
      <w:proofErr w:type="spellStart"/>
      <w:r w:rsidRPr="00EE2610">
        <w:t>layar</w:t>
      </w:r>
      <w:proofErr w:type="spellEnd"/>
      <w:r w:rsidRPr="00EE2610">
        <w:t xml:space="preserve"> </w:t>
      </w:r>
      <w:proofErr w:type="spellStart"/>
      <w:r w:rsidRPr="00EE2610">
        <w:t>sentuh</w:t>
      </w:r>
      <w:proofErr w:type="spellEnd"/>
      <w:r w:rsidRPr="00EE2610">
        <w:t xml:space="preserve">, atau </w:t>
      </w:r>
      <w:proofErr w:type="spellStart"/>
      <w:r w:rsidRPr="00EE2610">
        <w:t>soket</w:t>
      </w:r>
      <w:proofErr w:type="spellEnd"/>
      <w:r w:rsidRPr="00EE2610">
        <w:t xml:space="preserve">, </w:t>
      </w:r>
      <w:proofErr w:type="spellStart"/>
      <w:r w:rsidRPr="00EE2610">
        <w:t>maupun</w:t>
      </w:r>
      <w:proofErr w:type="spellEnd"/>
      <w:r w:rsidRPr="00EE2610">
        <w:t xml:space="preserve"> </w:t>
      </w:r>
      <w:proofErr w:type="spellStart"/>
      <w:r w:rsidRPr="00EE2610">
        <w:t>antarmuka</w:t>
      </w:r>
      <w:proofErr w:type="spellEnd"/>
      <w:r w:rsidRPr="00EE2610">
        <w:t xml:space="preserve"> perangkat </w:t>
      </w:r>
      <w:proofErr w:type="spellStart"/>
      <w:r w:rsidRPr="00EE2610">
        <w:t>lunak</w:t>
      </w:r>
      <w:proofErr w:type="spellEnd"/>
      <w:r w:rsidRPr="00EE2610">
        <w:t xml:space="preserve">, seperti menu, ikon, atau </w:t>
      </w:r>
      <w:proofErr w:type="spellStart"/>
      <w:r w:rsidRPr="00EE2610">
        <w:t>tampilan</w:t>
      </w:r>
      <w:proofErr w:type="spellEnd"/>
      <w:r w:rsidRPr="00EE2610">
        <w:t xml:space="preserve"> </w:t>
      </w:r>
      <w:proofErr w:type="spellStart"/>
      <w:r w:rsidRPr="00EE2610">
        <w:t>grafis</w:t>
      </w:r>
      <w:proofErr w:type="spellEnd"/>
      <w:r w:rsidRPr="00EE2610">
        <w:t>.</w:t>
      </w:r>
      <w:permEnd w:id="814561084"/>
    </w:p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3713E1CC" w14:textId="62D96807" w:rsidR="0078260E" w:rsidRDefault="00EE2610" w:rsidP="0078260E">
      <w:permStart w:id="634805208" w:edGrp="everyone"/>
      <w:r>
        <w:t xml:space="preserve"> Bloger.com</w:t>
      </w:r>
    </w:p>
    <w:permEnd w:id="634805208"/>
    <w:p w14:paraId="375C050A" w14:textId="77777777" w:rsidR="0078260E" w:rsidRDefault="0078260E" w:rsidP="0078260E"/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29"/>
      <w:footerReference w:type="default" r:id="rId30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87468" w14:textId="77777777" w:rsidR="00496C46" w:rsidRDefault="00496C46">
      <w:pPr>
        <w:spacing w:after="0" w:line="240" w:lineRule="auto"/>
      </w:pPr>
      <w:r>
        <w:separator/>
      </w:r>
    </w:p>
  </w:endnote>
  <w:endnote w:type="continuationSeparator" w:id="0">
    <w:p w14:paraId="10190320" w14:textId="77777777" w:rsidR="00496C46" w:rsidRDefault="0049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198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A6E7" w14:textId="77777777" w:rsidR="00496C46" w:rsidRDefault="00496C46">
      <w:pPr>
        <w:spacing w:after="0" w:line="240" w:lineRule="auto"/>
      </w:pPr>
      <w:r>
        <w:separator/>
      </w:r>
    </w:p>
  </w:footnote>
  <w:footnote w:type="continuationSeparator" w:id="0">
    <w:p w14:paraId="2D203F20" w14:textId="77777777" w:rsidR="00496C46" w:rsidRDefault="0049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70D"/>
    <w:multiLevelType w:val="hybridMultilevel"/>
    <w:tmpl w:val="16063754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0B55577"/>
    <w:multiLevelType w:val="hybridMultilevel"/>
    <w:tmpl w:val="AC1EB066"/>
    <w:lvl w:ilvl="0" w:tplc="D660C8EA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9F8356B"/>
    <w:multiLevelType w:val="hybridMultilevel"/>
    <w:tmpl w:val="60669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B3574BF"/>
    <w:multiLevelType w:val="hybridMultilevel"/>
    <w:tmpl w:val="9AD4549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653">
    <w:abstractNumId w:val="9"/>
  </w:num>
  <w:num w:numId="2" w16cid:durableId="973365266">
    <w:abstractNumId w:val="15"/>
  </w:num>
  <w:num w:numId="3" w16cid:durableId="2104062925">
    <w:abstractNumId w:val="15"/>
    <w:lvlOverride w:ilvl="0">
      <w:startOverride w:val="1"/>
    </w:lvlOverride>
  </w:num>
  <w:num w:numId="4" w16cid:durableId="1324820231">
    <w:abstractNumId w:val="10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3"/>
  </w:num>
  <w:num w:numId="16" w16cid:durableId="1184710984">
    <w:abstractNumId w:val="11"/>
  </w:num>
  <w:num w:numId="17" w16cid:durableId="1011878607">
    <w:abstractNumId w:val="14"/>
  </w:num>
  <w:num w:numId="18" w16cid:durableId="865561890">
    <w:abstractNumId w:val="16"/>
  </w:num>
  <w:num w:numId="19" w16cid:durableId="1796439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2684E"/>
    <w:rsid w:val="000322C7"/>
    <w:rsid w:val="00083B37"/>
    <w:rsid w:val="0008529E"/>
    <w:rsid w:val="000A0612"/>
    <w:rsid w:val="000A5DD4"/>
    <w:rsid w:val="000B4A0E"/>
    <w:rsid w:val="000B6EE7"/>
    <w:rsid w:val="00161B34"/>
    <w:rsid w:val="001A728E"/>
    <w:rsid w:val="001C0518"/>
    <w:rsid w:val="001E042A"/>
    <w:rsid w:val="001E051C"/>
    <w:rsid w:val="001F2A8D"/>
    <w:rsid w:val="002254B4"/>
    <w:rsid w:val="00225505"/>
    <w:rsid w:val="00232098"/>
    <w:rsid w:val="00273561"/>
    <w:rsid w:val="00276A0B"/>
    <w:rsid w:val="002B6777"/>
    <w:rsid w:val="002E7581"/>
    <w:rsid w:val="003312ED"/>
    <w:rsid w:val="003419BF"/>
    <w:rsid w:val="0036077A"/>
    <w:rsid w:val="003B0271"/>
    <w:rsid w:val="003B6286"/>
    <w:rsid w:val="003D39F4"/>
    <w:rsid w:val="004018C1"/>
    <w:rsid w:val="00416A63"/>
    <w:rsid w:val="00431C33"/>
    <w:rsid w:val="00432202"/>
    <w:rsid w:val="004727F4"/>
    <w:rsid w:val="004873CD"/>
    <w:rsid w:val="00496C46"/>
    <w:rsid w:val="004A0A8D"/>
    <w:rsid w:val="004B06E2"/>
    <w:rsid w:val="004C3C9F"/>
    <w:rsid w:val="00505E28"/>
    <w:rsid w:val="00510733"/>
    <w:rsid w:val="00513073"/>
    <w:rsid w:val="00522429"/>
    <w:rsid w:val="005237B0"/>
    <w:rsid w:val="00545D56"/>
    <w:rsid w:val="00575B92"/>
    <w:rsid w:val="005B4892"/>
    <w:rsid w:val="005C3303"/>
    <w:rsid w:val="005D4DC9"/>
    <w:rsid w:val="005F7999"/>
    <w:rsid w:val="00605DD3"/>
    <w:rsid w:val="00626ED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86770E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4BFF"/>
    <w:rsid w:val="009817A8"/>
    <w:rsid w:val="00986B84"/>
    <w:rsid w:val="009E2FA2"/>
    <w:rsid w:val="00A82848"/>
    <w:rsid w:val="00A863E5"/>
    <w:rsid w:val="00AA316B"/>
    <w:rsid w:val="00AD71F9"/>
    <w:rsid w:val="00AE4FCA"/>
    <w:rsid w:val="00B01695"/>
    <w:rsid w:val="00B57CDE"/>
    <w:rsid w:val="00BA6D1D"/>
    <w:rsid w:val="00BA6F45"/>
    <w:rsid w:val="00BC1FD2"/>
    <w:rsid w:val="00BD6884"/>
    <w:rsid w:val="00C049EA"/>
    <w:rsid w:val="00C57A29"/>
    <w:rsid w:val="00C71621"/>
    <w:rsid w:val="00C92C41"/>
    <w:rsid w:val="00CB5125"/>
    <w:rsid w:val="00CF51AF"/>
    <w:rsid w:val="00D40F0A"/>
    <w:rsid w:val="00D458DB"/>
    <w:rsid w:val="00D57E3E"/>
    <w:rsid w:val="00DB24CB"/>
    <w:rsid w:val="00DB51AF"/>
    <w:rsid w:val="00DE16C2"/>
    <w:rsid w:val="00DE36F4"/>
    <w:rsid w:val="00DF5013"/>
    <w:rsid w:val="00E80FD2"/>
    <w:rsid w:val="00E9640A"/>
    <w:rsid w:val="00EE2610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B0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r5hbZLhkRyo/XCy54efNR7I/AAAAAAAAA2c/gT9uffecoMg2ilagJdc7OWJRO3aREiQWACLcBGAs/s1600/praktikum1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3.bp.blogspot.com/-5WhWx_Hf-yg/XCy6qMlHdmI/AAAAAAAAA28/1ba8WsVk6JIDETYqXjk11Ecjz8soHBikACLcBGAs/s1600/run%2Bpraktikum2.JPG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2.bp.blogspot.com/-SNtW3lrDEg0/XCy6G5tLGWI/AAAAAAAAA2k/CibnLmY-MuYY2E7SJ32aqSY642veVknowCLcBGAs/s1600/run%2Bpraktikum1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4JKkPqOWi6k/XCy6fyfdgOI/AAAAAAAAA20/afQnCFDrKt4pOLuNbbSeGxZqhwjXf4JdQCLcBGAs/s1600/praktikum2b.JPG" TargetMode="External"/><Relationship Id="rId20" Type="http://schemas.openxmlformats.org/officeDocument/2006/relationships/hyperlink" Target="https://1.bp.blogspot.com/-08Go3ii8Nv8/XDHcOPbsKrI/AAAAAAAAA4M/VRGzc2J2nJUgRvSmNKZY28xKVE9IwCQJgCLcBGAs/s1600/posttest1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4.bp.blogspot.com/-htLEi6MNIGQ/XDHcgmXCYfI/AAAAAAAAA4Y/Y27AmvUfSOwWCOJggk0wiZnKGCMhPyUyACLcBGAs/s1600/run%2Bposttest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image" Target="media/image12.png"/><Relationship Id="rId10" Type="http://schemas.openxmlformats.org/officeDocument/2006/relationships/hyperlink" Target="https://2.bp.blogspot.com/-uW0pwpwb9fs/XCy57aSXfsI/AAAAAAAAA2g/3qx-DbsWqjQWMRZnOyhJ1nqEkMsM0OfAACLcBGAs/s1600/praktikum1b.JPG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1.bp.blogspot.com/-0sZW-SlcwJI/XCy6TIx1YJI/AAAAAAAAA2w/xQQIHi4JzlgGUx0WJnE7ZM4vO05RhxMbACLcBGAs/s1600/praktikum2a.JPG" TargetMode="External"/><Relationship Id="rId22" Type="http://schemas.openxmlformats.org/officeDocument/2006/relationships/hyperlink" Target="https://1.bp.blogspot.com/-mREYd2S7MsQ/XDHcR_i0QLI/AAAAAAAAA4Q/ECgE_0PtrO0T86a9LyyHGrvJL7j6nTc7QCLcBGAs/s1600/posttest1b.JPG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</TotalTime>
  <Pages>8</Pages>
  <Words>525</Words>
  <Characters>2993</Characters>
  <Application>Microsoft Office Word</Application>
  <DocSecurity>8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muhamad fahmi</cp:lastModifiedBy>
  <cp:revision>2</cp:revision>
  <dcterms:created xsi:type="dcterms:W3CDTF">2023-05-31T17:26:00Z</dcterms:created>
  <dcterms:modified xsi:type="dcterms:W3CDTF">2023-05-31T17:26:00Z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